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D342" w14:textId="62156A6D" w:rsidR="00FC69D7" w:rsidRPr="00B00B94" w:rsidRDefault="00FC69D7" w:rsidP="00B00B94">
      <w:pPr>
        <w:jc w:val="right"/>
        <w:rPr>
          <w:rFonts w:ascii="Times New Roman" w:hAnsi="Times New Roman" w:cs="Times New Roman"/>
          <w:sz w:val="20"/>
          <w:szCs w:val="20"/>
          <w:lang w:val="es-CO"/>
        </w:rPr>
      </w:pPr>
      <w:r w:rsidRPr="00B00B94">
        <w:rPr>
          <w:rFonts w:ascii="Times New Roman" w:hAnsi="Times New Roman" w:cs="Times New Roman"/>
          <w:sz w:val="20"/>
          <w:szCs w:val="20"/>
          <w:lang w:val="es-CO"/>
        </w:rPr>
        <w:t>Sofía Obando, Alejandro Herrera e Isaac Suárez</w:t>
      </w:r>
    </w:p>
    <w:p w14:paraId="6AA0C0B8" w14:textId="77777777" w:rsidR="00FC69D7" w:rsidRPr="00B00B94" w:rsidRDefault="00FC69D7" w:rsidP="00B00B94">
      <w:pPr>
        <w:rPr>
          <w:rFonts w:ascii="Times New Roman" w:hAnsi="Times New Roman" w:cs="Times New Roman"/>
          <w:lang w:val="es-CO"/>
        </w:rPr>
      </w:pPr>
    </w:p>
    <w:p w14:paraId="3627518B" w14:textId="56AAAEDB" w:rsidR="00FC69D7" w:rsidRPr="00B00B94" w:rsidRDefault="00FC69D7" w:rsidP="00B00B94">
      <w:pPr>
        <w:jc w:val="center"/>
        <w:rPr>
          <w:rFonts w:ascii="Times New Roman" w:hAnsi="Times New Roman" w:cs="Times New Roman"/>
          <w:b/>
          <w:bCs/>
          <w:sz w:val="32"/>
          <w:szCs w:val="32"/>
          <w:lang w:val="es-CO"/>
        </w:rPr>
      </w:pPr>
      <w:r w:rsidRPr="00B00B94">
        <w:rPr>
          <w:rFonts w:ascii="Times New Roman" w:hAnsi="Times New Roman" w:cs="Times New Roman"/>
          <w:b/>
          <w:bCs/>
          <w:sz w:val="32"/>
          <w:szCs w:val="32"/>
          <w:lang w:val="es-CO"/>
        </w:rPr>
        <w:t>Taller 5 – Construcción de un índice para entender cambios en la economía global antes y después del COVID</w:t>
      </w:r>
    </w:p>
    <w:p w14:paraId="6D02FA7F" w14:textId="77777777" w:rsidR="00B00B94" w:rsidRPr="00B00B94" w:rsidRDefault="00B00B94" w:rsidP="00B00B94">
      <w:pPr>
        <w:rPr>
          <w:lang w:val="es-CO"/>
        </w:rPr>
      </w:pPr>
    </w:p>
    <w:p w14:paraId="316E99AA" w14:textId="5D94F27B" w:rsidR="00BA3EBF" w:rsidRPr="00B00B94" w:rsidRDefault="00BA3EBF" w:rsidP="00B00B94">
      <w:pPr>
        <w:pStyle w:val="Ttulo1"/>
        <w:rPr>
          <w:rFonts w:ascii="Times New Roman" w:hAnsi="Times New Roman" w:cs="Times New Roman"/>
          <w:color w:val="auto"/>
          <w:lang w:val="es-CO"/>
        </w:rPr>
      </w:pPr>
      <w:r w:rsidRPr="00B00B94">
        <w:rPr>
          <w:rFonts w:ascii="Times New Roman" w:hAnsi="Times New Roman" w:cs="Times New Roman"/>
          <w:color w:val="auto"/>
          <w:lang w:val="es-CO"/>
        </w:rPr>
        <w:t>Punto 2</w:t>
      </w:r>
    </w:p>
    <w:p w14:paraId="22F49211" w14:textId="23ABEF82" w:rsidR="006F0E1B" w:rsidRPr="00FC69D7" w:rsidRDefault="008F0B09" w:rsidP="006F0E1B">
      <w:pPr>
        <w:pStyle w:val="Ttulo2"/>
        <w:jc w:val="both"/>
        <w:rPr>
          <w:rFonts w:ascii="Times New Roman" w:hAnsi="Times New Roman" w:cs="Times New Roman"/>
          <w:color w:val="auto"/>
          <w:sz w:val="24"/>
          <w:szCs w:val="24"/>
          <w:lang w:val="es-CO"/>
        </w:rPr>
      </w:pPr>
      <w:r w:rsidRPr="00FC69D7">
        <w:rPr>
          <w:rFonts w:ascii="Times New Roman" w:hAnsi="Times New Roman" w:cs="Times New Roman"/>
          <w:color w:val="auto"/>
          <w:sz w:val="24"/>
          <w:szCs w:val="24"/>
          <w:lang w:val="es-CO"/>
        </w:rPr>
        <w:t xml:space="preserve">a). Naturaleza del índice </w:t>
      </w:r>
    </w:p>
    <w:p w14:paraId="6FB6355E" w14:textId="77777777" w:rsidR="008F0B09" w:rsidRPr="00FC69D7" w:rsidRDefault="008F0B09" w:rsidP="008F0B09">
      <w:pPr>
        <w:jc w:val="both"/>
        <w:rPr>
          <w:rFonts w:ascii="Times New Roman" w:hAnsi="Times New Roman" w:cs="Times New Roman"/>
          <w:lang w:val="es-CO"/>
        </w:rPr>
      </w:pPr>
      <w:r w:rsidRPr="00FC69D7">
        <w:rPr>
          <w:rFonts w:ascii="Times New Roman" w:hAnsi="Times New Roman" w:cs="Times New Roman"/>
          <w:lang w:val="es-CO"/>
        </w:rPr>
        <w:t>A lo largo de la última década, el mundo ha vivido transformaciones profundas que han redefinido la economía global. Para comprender cómo estas dinámicas se reflejan en los mercados financieros, construimos un índice compuesto por diez acciones representativas distribuidas en tres grandes regiones del planeta: América del Norte, Europa y Asia. Cada una de estas compañías fue seleccionada no solo por su peso bursátil, sino por el papel que desempeña dentro del tejido económico de su región.</w:t>
      </w:r>
    </w:p>
    <w:p w14:paraId="3C2A4B96" w14:textId="332D3720" w:rsidR="008F0B09" w:rsidRPr="00FC69D7" w:rsidRDefault="008F0B09" w:rsidP="008F0B09">
      <w:pPr>
        <w:jc w:val="both"/>
        <w:rPr>
          <w:rFonts w:ascii="Times New Roman" w:hAnsi="Times New Roman" w:cs="Times New Roman"/>
          <w:lang w:val="es-CO"/>
        </w:rPr>
      </w:pPr>
      <w:r w:rsidRPr="00FC69D7">
        <w:rPr>
          <w:rFonts w:ascii="Times New Roman" w:hAnsi="Times New Roman" w:cs="Times New Roman"/>
          <w:lang w:val="es-CO"/>
        </w:rPr>
        <w:t xml:space="preserve">En América del Norte, el epicentro de la innovación tecnológica, se incluyen Apple, Microsoft y </w:t>
      </w:r>
      <w:proofErr w:type="spellStart"/>
      <w:r w:rsidRPr="00FC69D7">
        <w:rPr>
          <w:rFonts w:ascii="Times New Roman" w:hAnsi="Times New Roman" w:cs="Times New Roman"/>
          <w:lang w:val="es-CO"/>
        </w:rPr>
        <w:t>Alphabet</w:t>
      </w:r>
      <w:proofErr w:type="spellEnd"/>
      <w:r w:rsidRPr="00FC69D7">
        <w:rPr>
          <w:rFonts w:ascii="Times New Roman" w:hAnsi="Times New Roman" w:cs="Times New Roman"/>
          <w:lang w:val="es-CO"/>
        </w:rPr>
        <w:t xml:space="preserve"> (Google). Estos tres gigantes no solo impulsan el sector tecnológico, sino que además actúan como termómetro de la economía digital contemporánea. En ellas se reflejan las tendencias de consumo, el desarrollo de software, la expansión de la inteligencia artificial y la consolidación de nuevos modelos de negocio basados en datos.</w:t>
      </w:r>
    </w:p>
    <w:p w14:paraId="3DA29DD2" w14:textId="77777777" w:rsidR="008F0B09" w:rsidRPr="00FC69D7" w:rsidRDefault="008F0B09" w:rsidP="008F0B09">
      <w:pPr>
        <w:jc w:val="both"/>
        <w:rPr>
          <w:rFonts w:ascii="Times New Roman" w:hAnsi="Times New Roman" w:cs="Times New Roman"/>
          <w:lang w:val="es-CO"/>
        </w:rPr>
      </w:pPr>
      <w:r w:rsidRPr="00FC69D7">
        <w:rPr>
          <w:rFonts w:ascii="Times New Roman" w:hAnsi="Times New Roman" w:cs="Times New Roman"/>
          <w:lang w:val="es-CO"/>
        </w:rPr>
        <w:t>Europa, por su parte, está representada por BMW, SAP y HSBC Holdings, empresas que sintetizan la diversidad industrial del continente. BMW simboliza la tradición manufacturera alemana y su transición hacia la movilidad sostenible; SAP representa el poder del software empresarial europeo; y HSBC encarna la solidez y la resiliencia del sistema financiero británico frente a las turbulencias del mercado global.</w:t>
      </w:r>
    </w:p>
    <w:p w14:paraId="228D6372" w14:textId="77777777" w:rsidR="008F0B09" w:rsidRPr="00FC69D7" w:rsidRDefault="008F0B09" w:rsidP="008F0B09">
      <w:pPr>
        <w:jc w:val="both"/>
        <w:rPr>
          <w:rFonts w:ascii="Times New Roman" w:hAnsi="Times New Roman" w:cs="Times New Roman"/>
          <w:lang w:val="es-CO"/>
        </w:rPr>
      </w:pPr>
      <w:r w:rsidRPr="00FC69D7">
        <w:rPr>
          <w:rFonts w:ascii="Times New Roman" w:hAnsi="Times New Roman" w:cs="Times New Roman"/>
          <w:lang w:val="es-CO"/>
        </w:rPr>
        <w:t xml:space="preserve">Finalmente, el bloque asiático está conformado por Toyota, Sony, </w:t>
      </w:r>
      <w:proofErr w:type="spellStart"/>
      <w:r w:rsidRPr="00FC69D7">
        <w:rPr>
          <w:rFonts w:ascii="Times New Roman" w:hAnsi="Times New Roman" w:cs="Times New Roman"/>
          <w:lang w:val="es-CO"/>
        </w:rPr>
        <w:t>SoftBank</w:t>
      </w:r>
      <w:proofErr w:type="spellEnd"/>
      <w:r w:rsidRPr="00FC69D7">
        <w:rPr>
          <w:rFonts w:ascii="Times New Roman" w:hAnsi="Times New Roman" w:cs="Times New Roman"/>
          <w:lang w:val="es-CO"/>
        </w:rPr>
        <w:t xml:space="preserve"> y Nintendo, cuatro pilares del dinamismo japonés. Toyota muestra la fuerza de la ingeniería automotriz orientada a la eficiencia; Sony y Nintendo evidencian la influencia cultural y tecnológica de Japón; mientras que </w:t>
      </w:r>
      <w:proofErr w:type="spellStart"/>
      <w:r w:rsidRPr="00FC69D7">
        <w:rPr>
          <w:rFonts w:ascii="Times New Roman" w:hAnsi="Times New Roman" w:cs="Times New Roman"/>
          <w:lang w:val="es-CO"/>
        </w:rPr>
        <w:t>SoftBank</w:t>
      </w:r>
      <w:proofErr w:type="spellEnd"/>
      <w:r w:rsidRPr="00FC69D7">
        <w:rPr>
          <w:rFonts w:ascii="Times New Roman" w:hAnsi="Times New Roman" w:cs="Times New Roman"/>
          <w:lang w:val="es-CO"/>
        </w:rPr>
        <w:t xml:space="preserve"> refleja el auge de las telecomunicaciones y la inversión tecnológica en el mercado asiático.</w:t>
      </w:r>
    </w:p>
    <w:p w14:paraId="252CE44F" w14:textId="77777777" w:rsidR="008F0B09" w:rsidRPr="00FC69D7" w:rsidRDefault="008F0B09" w:rsidP="008F0B09">
      <w:pPr>
        <w:jc w:val="both"/>
        <w:rPr>
          <w:rFonts w:ascii="Times New Roman" w:hAnsi="Times New Roman" w:cs="Times New Roman"/>
          <w:lang w:val="es-CO"/>
        </w:rPr>
      </w:pPr>
      <w:r w:rsidRPr="00FC69D7">
        <w:rPr>
          <w:rFonts w:ascii="Times New Roman" w:hAnsi="Times New Roman" w:cs="Times New Roman"/>
          <w:lang w:val="es-CO"/>
        </w:rPr>
        <w:t>El período analizado —2014 a 2024— abarca una década marcada por la expansión económica, la disrupción tecnológica y el impacto inesperado de la pandemia de COVID-19. Durante este tiempo, los precios y volúmenes de negociación de las acciones seleccionadas capturan tanto el crecimiento sostenido de los años previos como la volatilidad y recuperación posterior a 2020.</w:t>
      </w:r>
    </w:p>
    <w:p w14:paraId="6B68A001" w14:textId="11646DCC" w:rsidR="004B13EF" w:rsidRPr="00FC69D7" w:rsidRDefault="008F0B09" w:rsidP="006F0E1B">
      <w:pPr>
        <w:jc w:val="both"/>
        <w:rPr>
          <w:rFonts w:ascii="Times New Roman" w:hAnsi="Times New Roman" w:cs="Times New Roman"/>
          <w:lang w:val="es-CO"/>
        </w:rPr>
      </w:pPr>
      <w:r w:rsidRPr="00FC69D7">
        <w:rPr>
          <w:rFonts w:ascii="Times New Roman" w:hAnsi="Times New Roman" w:cs="Times New Roman"/>
          <w:lang w:val="es-CO"/>
        </w:rPr>
        <w:t xml:space="preserve">De esta manera, el índice no solo funciona como una medida estadística, sino como una narrativa financiera del cambio global. A través de él, es posible observar cómo la digitalización, las nuevas </w:t>
      </w:r>
      <w:r w:rsidRPr="00FC69D7">
        <w:rPr>
          <w:rFonts w:ascii="Times New Roman" w:hAnsi="Times New Roman" w:cs="Times New Roman"/>
          <w:lang w:val="es-CO"/>
        </w:rPr>
        <w:lastRenderedPageBreak/>
        <w:t>políticas económicas y las tensiones geopolíticas transformaron la forma en que las economías interactúan y se adaptan a los desafíos del siglo XXI.</w:t>
      </w:r>
    </w:p>
    <w:p w14:paraId="7022D11D" w14:textId="0314DA6A" w:rsidR="00AF0A89" w:rsidRPr="00FC69D7" w:rsidRDefault="004B13EF" w:rsidP="00AF0A89">
      <w:pPr>
        <w:pStyle w:val="Ttulo2"/>
        <w:jc w:val="both"/>
        <w:rPr>
          <w:rFonts w:ascii="Times New Roman" w:hAnsi="Times New Roman" w:cs="Times New Roman"/>
          <w:color w:val="auto"/>
          <w:sz w:val="24"/>
          <w:szCs w:val="24"/>
          <w:lang w:val="es-CO"/>
        </w:rPr>
      </w:pPr>
      <w:r w:rsidRPr="00FC69D7">
        <w:rPr>
          <w:rFonts w:ascii="Times New Roman" w:hAnsi="Times New Roman" w:cs="Times New Roman"/>
          <w:color w:val="auto"/>
          <w:sz w:val="24"/>
          <w:szCs w:val="24"/>
          <w:lang w:val="es-CO"/>
        </w:rPr>
        <w:t xml:space="preserve">b). Diagrama de Caja y Bigotes </w:t>
      </w:r>
    </w:p>
    <w:p w14:paraId="251A684A" w14:textId="6BC3F9AE" w:rsidR="00AF0A89" w:rsidRDefault="00325891" w:rsidP="004D1371">
      <w:pPr>
        <w:spacing w:after="0" w:line="240" w:lineRule="auto"/>
        <w:jc w:val="both"/>
        <w:rPr>
          <w:rFonts w:ascii="Times New Roman" w:hAnsi="Times New Roman" w:cs="Times New Roman"/>
          <w:lang w:val="es-CO"/>
        </w:rPr>
      </w:pPr>
      <w:r w:rsidRPr="00FC69D7">
        <w:rPr>
          <w:rFonts w:ascii="Times New Roman" w:hAnsi="Times New Roman" w:cs="Times New Roman"/>
          <w:noProof/>
        </w:rPr>
        <mc:AlternateContent>
          <mc:Choice Requires="cx1">
            <w:drawing>
              <wp:inline distT="0" distB="0" distL="0" distR="0" wp14:anchorId="49FFA420" wp14:editId="724628A5">
                <wp:extent cx="5486400" cy="3046730"/>
                <wp:effectExtent l="0" t="0" r="0" b="1270"/>
                <wp:docPr id="1557633059" name="Gráfico 1">
                  <a:extLst xmlns:a="http://schemas.openxmlformats.org/drawingml/2006/main">
                    <a:ext uri="{FF2B5EF4-FFF2-40B4-BE49-F238E27FC236}">
                      <a16:creationId xmlns:a16="http://schemas.microsoft.com/office/drawing/2014/main" id="{B76D0B81-21A0-41DB-9BAC-2AA52D4352B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xmlns:w16sdtfl="http://schemas.microsoft.com/office/word/2024/wordml/sdtformatlock" xmlns:w16du="http://schemas.microsoft.com/office/word/2023/wordml/word16du" xmlns:oel="http://schemas.microsoft.com/office/2019/extlst">
            <w:drawing>
              <wp:inline distT="0" distB="0" distL="0" distR="0" wp14:anchorId="49FFA420" wp14:editId="724628A5">
                <wp:extent cx="5486400" cy="3046730"/>
                <wp:effectExtent l="0" t="0" r="0" b="1270"/>
                <wp:docPr id="1557633059" name="Gráfico 1">
                  <a:extLst xmlns:a="http://schemas.openxmlformats.org/drawingml/2006/main">
                    <a:ext uri="{FF2B5EF4-FFF2-40B4-BE49-F238E27FC236}">
                      <a16:creationId xmlns:a16="http://schemas.microsoft.com/office/drawing/2014/main" id="{B76D0B81-21A0-41DB-9BAC-2AA52D4352B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57633059" name="Gráfico 1">
                          <a:extLst>
                            <a:ext uri="{FF2B5EF4-FFF2-40B4-BE49-F238E27FC236}">
                              <a16:creationId xmlns:a16="http://schemas.microsoft.com/office/drawing/2014/main" id="{B76D0B81-21A0-41DB-9BAC-2AA52D4352BF}"/>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486400" cy="3046730"/>
                        </a:xfrm>
                        <a:prstGeom prst="rect">
                          <a:avLst/>
                        </a:prstGeom>
                      </pic:spPr>
                    </pic:pic>
                  </a:graphicData>
                </a:graphic>
              </wp:inline>
            </w:drawing>
          </mc:Fallback>
        </mc:AlternateContent>
      </w:r>
    </w:p>
    <w:p w14:paraId="54F15D91" w14:textId="77777777" w:rsidR="00FC69D7" w:rsidRPr="00FC69D7" w:rsidRDefault="00FC69D7" w:rsidP="00FC69D7">
      <w:pPr>
        <w:spacing w:after="0"/>
        <w:jc w:val="center"/>
        <w:rPr>
          <w:rFonts w:ascii="Times New Roman" w:hAnsi="Times New Roman" w:cs="Times New Roman"/>
          <w:i/>
          <w:iCs/>
          <w:lang w:val="es-CO"/>
        </w:rPr>
      </w:pPr>
      <w:r w:rsidRPr="00FC69D7">
        <w:rPr>
          <w:rFonts w:ascii="Times New Roman" w:hAnsi="Times New Roman" w:cs="Times New Roman"/>
          <w:i/>
          <w:iCs/>
          <w:lang w:val="es-CO"/>
        </w:rPr>
        <w:t>Figura 1: Gráfico de caja y bigotes</w:t>
      </w:r>
    </w:p>
    <w:p w14:paraId="3C225829" w14:textId="77777777" w:rsidR="00827E47" w:rsidRPr="00FC69D7" w:rsidRDefault="00827E47" w:rsidP="00AF0A89">
      <w:pPr>
        <w:spacing w:before="240"/>
        <w:jc w:val="both"/>
        <w:rPr>
          <w:rFonts w:ascii="Times New Roman" w:hAnsi="Times New Roman" w:cs="Times New Roman"/>
          <w:lang w:val="es-CO"/>
        </w:rPr>
      </w:pPr>
      <w:r w:rsidRPr="00FC69D7">
        <w:rPr>
          <w:rFonts w:ascii="Times New Roman" w:hAnsi="Times New Roman" w:cs="Times New Roman"/>
          <w:lang w:val="es-CO"/>
        </w:rPr>
        <w:t>El gráfico de cajas y bigotes presenta la distribución de precios de diez acciones globales durante el período 2014–2024, permitiendo observar la variabilidad, las medianas y los valores atípicos de cada empresa.</w:t>
      </w:r>
    </w:p>
    <w:p w14:paraId="0C9CE55B" w14:textId="77777777" w:rsidR="00827E47" w:rsidRPr="00FC69D7" w:rsidRDefault="00827E47" w:rsidP="00827E47">
      <w:pPr>
        <w:jc w:val="both"/>
        <w:rPr>
          <w:rFonts w:ascii="Times New Roman" w:hAnsi="Times New Roman" w:cs="Times New Roman"/>
          <w:lang w:val="es-CO"/>
        </w:rPr>
      </w:pPr>
      <w:r w:rsidRPr="00FC69D7">
        <w:rPr>
          <w:rFonts w:ascii="Times New Roman" w:hAnsi="Times New Roman" w:cs="Times New Roman"/>
          <w:lang w:val="es-CO"/>
        </w:rPr>
        <w:t xml:space="preserve">A simple vista, se evidencian grandes diferencias en el rango de precios entre las compañías tecnológicas estadounidenses y las del resto del mundo. Microsoft (MSFT US </w:t>
      </w:r>
      <w:proofErr w:type="spellStart"/>
      <w:r w:rsidRPr="00FC69D7">
        <w:rPr>
          <w:rFonts w:ascii="Times New Roman" w:hAnsi="Times New Roman" w:cs="Times New Roman"/>
          <w:lang w:val="es-CO"/>
        </w:rPr>
        <w:t>Equity</w:t>
      </w:r>
      <w:proofErr w:type="spellEnd"/>
      <w:r w:rsidRPr="00FC69D7">
        <w:rPr>
          <w:rFonts w:ascii="Times New Roman" w:hAnsi="Times New Roman" w:cs="Times New Roman"/>
          <w:lang w:val="es-CO"/>
        </w:rPr>
        <w:t xml:space="preserve">) muestra la mayor dispersión y rango intercuartílico, con precios que superan los 400 USD, lo que refleja tanto su crecimiento acelerado en la última década como su alta volatilidad. De forma similar, </w:t>
      </w:r>
      <w:proofErr w:type="spellStart"/>
      <w:r w:rsidRPr="00FC69D7">
        <w:rPr>
          <w:rFonts w:ascii="Times New Roman" w:hAnsi="Times New Roman" w:cs="Times New Roman"/>
          <w:lang w:val="es-CO"/>
        </w:rPr>
        <w:t>Alphabet</w:t>
      </w:r>
      <w:proofErr w:type="spellEnd"/>
      <w:r w:rsidRPr="00FC69D7">
        <w:rPr>
          <w:rFonts w:ascii="Times New Roman" w:hAnsi="Times New Roman" w:cs="Times New Roman"/>
          <w:lang w:val="es-CO"/>
        </w:rPr>
        <w:t xml:space="preserve"> (GOOGL) y Apple (AAPL) presentan valores medios elevados y amplios intervalos, lo que confirma la fortaleza del sector tecnológico norteamericano y su protagonismo durante la transformación digital posterior a la pandemia.</w:t>
      </w:r>
    </w:p>
    <w:p w14:paraId="7A1779F8" w14:textId="77777777" w:rsidR="00827E47" w:rsidRPr="00FC69D7" w:rsidRDefault="00827E47" w:rsidP="00827E47">
      <w:pPr>
        <w:jc w:val="both"/>
        <w:rPr>
          <w:rFonts w:ascii="Times New Roman" w:hAnsi="Times New Roman" w:cs="Times New Roman"/>
          <w:lang w:val="es-CO"/>
        </w:rPr>
      </w:pPr>
      <w:r w:rsidRPr="00FC69D7">
        <w:rPr>
          <w:rFonts w:ascii="Times New Roman" w:hAnsi="Times New Roman" w:cs="Times New Roman"/>
          <w:lang w:val="es-CO"/>
        </w:rPr>
        <w:t>En contraste, las empresas europeas —BMW, SAP y HSBC— muestran rangos más estrechos y valores medianos más bajos. Esto sugiere mayor estabilidad de precios, propia de economías maduras y sectores consolidados como el automotriz y financiero, donde la variación responde más a ciclos económicos que a disrupciones tecnológicas.</w:t>
      </w:r>
    </w:p>
    <w:p w14:paraId="71AF1BD9" w14:textId="77777777" w:rsidR="00827E47" w:rsidRPr="00FC69D7" w:rsidRDefault="00827E47" w:rsidP="00827E47">
      <w:pPr>
        <w:jc w:val="both"/>
        <w:rPr>
          <w:rFonts w:ascii="Times New Roman" w:hAnsi="Times New Roman" w:cs="Times New Roman"/>
          <w:lang w:val="es-CO"/>
        </w:rPr>
      </w:pPr>
      <w:r w:rsidRPr="00FC69D7">
        <w:rPr>
          <w:rFonts w:ascii="Times New Roman" w:hAnsi="Times New Roman" w:cs="Times New Roman"/>
          <w:lang w:val="es-CO"/>
        </w:rPr>
        <w:t xml:space="preserve">Por su parte, las compañías asiáticas —Toyota (7203), Sony (6758), </w:t>
      </w:r>
      <w:proofErr w:type="spellStart"/>
      <w:r w:rsidRPr="00FC69D7">
        <w:rPr>
          <w:rFonts w:ascii="Times New Roman" w:hAnsi="Times New Roman" w:cs="Times New Roman"/>
          <w:lang w:val="es-CO"/>
        </w:rPr>
        <w:t>SoftBank</w:t>
      </w:r>
      <w:proofErr w:type="spellEnd"/>
      <w:r w:rsidRPr="00FC69D7">
        <w:rPr>
          <w:rFonts w:ascii="Times New Roman" w:hAnsi="Times New Roman" w:cs="Times New Roman"/>
          <w:lang w:val="es-CO"/>
        </w:rPr>
        <w:t xml:space="preserve"> (9984) y Nintendo (7974)— presentan dispersión moderada, con casos puntuales de valores atípicos que indican picos de cotización o correcciones temporales. El comportamiento de </w:t>
      </w:r>
      <w:proofErr w:type="spellStart"/>
      <w:r w:rsidRPr="00FC69D7">
        <w:rPr>
          <w:rFonts w:ascii="Times New Roman" w:hAnsi="Times New Roman" w:cs="Times New Roman"/>
          <w:lang w:val="es-CO"/>
        </w:rPr>
        <w:t>SoftBank</w:t>
      </w:r>
      <w:proofErr w:type="spellEnd"/>
      <w:r w:rsidRPr="00FC69D7">
        <w:rPr>
          <w:rFonts w:ascii="Times New Roman" w:hAnsi="Times New Roman" w:cs="Times New Roman"/>
          <w:lang w:val="es-CO"/>
        </w:rPr>
        <w:t xml:space="preserve"> destaca por sus valores extremos, consecuencia de la exposición del grupo a inversiones tecnológicas de alto riesgo, mientras que Nintendo y Sony mantienen una trayectoria más estable, marcada por la consolidación de sus divisiones de entretenimiento.</w:t>
      </w:r>
    </w:p>
    <w:p w14:paraId="65CC3E4E" w14:textId="59170391" w:rsidR="00827E47" w:rsidRPr="00FC69D7" w:rsidRDefault="00827E47" w:rsidP="00827E47">
      <w:pPr>
        <w:jc w:val="both"/>
        <w:rPr>
          <w:rFonts w:ascii="Times New Roman" w:hAnsi="Times New Roman" w:cs="Times New Roman"/>
          <w:lang w:val="es-CO"/>
        </w:rPr>
      </w:pPr>
      <w:r w:rsidRPr="00FC69D7">
        <w:rPr>
          <w:rFonts w:ascii="Times New Roman" w:hAnsi="Times New Roman" w:cs="Times New Roman"/>
          <w:lang w:val="es-CO"/>
        </w:rPr>
        <w:lastRenderedPageBreak/>
        <w:t>Así pues, el gráfico revela cómo las acciones tecnológicas estadounidenses concentran la mayor variabilidad, reflejando un dinamismo ligado a la innovación, mientras que Europa y Asia presentan comportamientos más estables, asociados a industrias tradicionales. Esta comparación evidencia la asimetría en la recuperación económica post-COVID, donde el capital tecnológico global impulsó las cotizaciones, mientras los sectores industriales y financieros mantuvieron crecimientos más moderados.</w:t>
      </w:r>
    </w:p>
    <w:p w14:paraId="6947C110" w14:textId="29687BB2" w:rsidR="00114558" w:rsidRPr="00FC69D7" w:rsidRDefault="00114558" w:rsidP="00114558">
      <w:pPr>
        <w:pStyle w:val="Ttulo2"/>
        <w:jc w:val="both"/>
        <w:rPr>
          <w:rFonts w:ascii="Times New Roman" w:hAnsi="Times New Roman" w:cs="Times New Roman"/>
          <w:color w:val="auto"/>
          <w:sz w:val="24"/>
          <w:szCs w:val="24"/>
          <w:lang w:val="es-CO"/>
        </w:rPr>
      </w:pPr>
      <w:r w:rsidRPr="00FC69D7">
        <w:rPr>
          <w:rFonts w:ascii="Times New Roman" w:hAnsi="Times New Roman" w:cs="Times New Roman"/>
          <w:color w:val="auto"/>
          <w:sz w:val="24"/>
          <w:szCs w:val="24"/>
          <w:lang w:val="es-CO"/>
        </w:rPr>
        <w:t xml:space="preserve">c). </w:t>
      </w:r>
      <w:r w:rsidR="00AF0A89" w:rsidRPr="00FC69D7">
        <w:rPr>
          <w:rFonts w:ascii="Times New Roman" w:hAnsi="Times New Roman" w:cs="Times New Roman"/>
          <w:color w:val="auto"/>
          <w:sz w:val="24"/>
          <w:szCs w:val="24"/>
          <w:lang w:val="es-CO"/>
        </w:rPr>
        <w:t>Promedio por Región y Año (2014–2024)</w:t>
      </w:r>
    </w:p>
    <w:tbl>
      <w:tblPr>
        <w:tblW w:w="7240" w:type="dxa"/>
        <w:jc w:val="center"/>
        <w:tblCellMar>
          <w:left w:w="70" w:type="dxa"/>
          <w:right w:w="70" w:type="dxa"/>
        </w:tblCellMar>
        <w:tblLook w:val="04A0" w:firstRow="1" w:lastRow="0" w:firstColumn="1" w:lastColumn="0" w:noHBand="0" w:noVBand="1"/>
      </w:tblPr>
      <w:tblGrid>
        <w:gridCol w:w="1315"/>
        <w:gridCol w:w="2146"/>
        <w:gridCol w:w="1748"/>
        <w:gridCol w:w="2031"/>
      </w:tblGrid>
      <w:tr w:rsidR="00FC69D7" w:rsidRPr="00FC69D7" w14:paraId="47ABA7E7" w14:textId="77777777" w:rsidTr="00AF0A89">
        <w:trPr>
          <w:trHeight w:val="315"/>
          <w:jc w:val="center"/>
        </w:trPr>
        <w:tc>
          <w:tcPr>
            <w:tcW w:w="7240" w:type="dxa"/>
            <w:gridSpan w:val="4"/>
            <w:tcBorders>
              <w:top w:val="single" w:sz="8" w:space="0" w:color="auto"/>
              <w:left w:val="single" w:sz="8" w:space="0" w:color="auto"/>
              <w:bottom w:val="single" w:sz="8" w:space="0" w:color="auto"/>
              <w:right w:val="single" w:sz="8" w:space="0" w:color="000000"/>
            </w:tcBorders>
            <w:shd w:val="clear" w:color="DCE6F1" w:fill="DCE6F1"/>
            <w:noWrap/>
            <w:vAlign w:val="bottom"/>
            <w:hideMark/>
          </w:tcPr>
          <w:p w14:paraId="5A1A8D4D" w14:textId="735FD4F8" w:rsidR="00AF0A89" w:rsidRPr="00FC69D7" w:rsidRDefault="004D1371" w:rsidP="00AF0A89">
            <w:pPr>
              <w:spacing w:after="0" w:line="240" w:lineRule="auto"/>
              <w:jc w:val="center"/>
              <w:rPr>
                <w:rFonts w:ascii="Times New Roman" w:eastAsia="Times New Roman" w:hAnsi="Times New Roman" w:cs="Times New Roman"/>
                <w:b/>
                <w:bCs/>
                <w:lang w:val="es-CO" w:eastAsia="es-CO"/>
              </w:rPr>
            </w:pPr>
            <w:r w:rsidRPr="00FC69D7">
              <w:rPr>
                <w:rFonts w:ascii="Times New Roman" w:hAnsi="Times New Roman" w:cs="Times New Roman"/>
                <w:b/>
                <w:bCs/>
                <w:sz w:val="20"/>
                <w:szCs w:val="20"/>
                <w:lang w:val="es-CO"/>
              </w:rPr>
              <w:t xml:space="preserve">Tabla 1: </w:t>
            </w:r>
            <w:r w:rsidR="00AF0A89" w:rsidRPr="00FC69D7">
              <w:rPr>
                <w:rFonts w:ascii="Times New Roman" w:eastAsia="Times New Roman" w:hAnsi="Times New Roman" w:cs="Times New Roman"/>
                <w:b/>
                <w:bCs/>
                <w:lang w:val="es-CO" w:eastAsia="es-CO"/>
              </w:rPr>
              <w:t>Promedio por Región y Año</w:t>
            </w:r>
          </w:p>
        </w:tc>
      </w:tr>
      <w:tr w:rsidR="00FC69D7" w:rsidRPr="00FC69D7" w14:paraId="7EE38FB8" w14:textId="77777777" w:rsidTr="00AF0A89">
        <w:trPr>
          <w:trHeight w:val="315"/>
          <w:jc w:val="center"/>
        </w:trPr>
        <w:tc>
          <w:tcPr>
            <w:tcW w:w="1315" w:type="dxa"/>
            <w:tcBorders>
              <w:top w:val="single" w:sz="8" w:space="0" w:color="auto"/>
              <w:left w:val="single" w:sz="8" w:space="0" w:color="auto"/>
              <w:bottom w:val="single" w:sz="8" w:space="0" w:color="auto"/>
              <w:right w:val="nil"/>
            </w:tcBorders>
            <w:shd w:val="clear" w:color="DCE6F1" w:fill="DCE6F1"/>
            <w:noWrap/>
            <w:vAlign w:val="bottom"/>
            <w:hideMark/>
          </w:tcPr>
          <w:p w14:paraId="1F551619" w14:textId="77777777" w:rsidR="00AF0A89" w:rsidRPr="00FC69D7" w:rsidRDefault="00AF0A89" w:rsidP="00AF0A89">
            <w:pPr>
              <w:spacing w:after="0" w:line="240" w:lineRule="auto"/>
              <w:rPr>
                <w:rFonts w:ascii="Times New Roman" w:eastAsia="Times New Roman" w:hAnsi="Times New Roman" w:cs="Times New Roman"/>
                <w:b/>
                <w:bCs/>
                <w:lang w:val="es-CO" w:eastAsia="es-CO"/>
              </w:rPr>
            </w:pPr>
            <w:r w:rsidRPr="00FC69D7">
              <w:rPr>
                <w:rFonts w:ascii="Times New Roman" w:eastAsia="Times New Roman" w:hAnsi="Times New Roman" w:cs="Times New Roman"/>
                <w:b/>
                <w:bCs/>
                <w:lang w:val="es-CO" w:eastAsia="es-CO"/>
              </w:rPr>
              <w:t>Año</w:t>
            </w:r>
          </w:p>
        </w:tc>
        <w:tc>
          <w:tcPr>
            <w:tcW w:w="2146" w:type="dxa"/>
            <w:tcBorders>
              <w:top w:val="single" w:sz="8" w:space="0" w:color="auto"/>
              <w:left w:val="nil"/>
              <w:bottom w:val="single" w:sz="8" w:space="0" w:color="auto"/>
              <w:right w:val="nil"/>
            </w:tcBorders>
            <w:shd w:val="clear" w:color="DCE6F1" w:fill="DCE6F1"/>
            <w:noWrap/>
            <w:vAlign w:val="bottom"/>
            <w:hideMark/>
          </w:tcPr>
          <w:p w14:paraId="1E3D7402" w14:textId="77777777" w:rsidR="00AF0A89" w:rsidRPr="00FC69D7" w:rsidRDefault="00AF0A89" w:rsidP="00AF0A89">
            <w:pPr>
              <w:spacing w:after="0" w:line="240" w:lineRule="auto"/>
              <w:rPr>
                <w:rFonts w:ascii="Times New Roman" w:eastAsia="Times New Roman" w:hAnsi="Times New Roman" w:cs="Times New Roman"/>
                <w:b/>
                <w:bCs/>
                <w:lang w:val="es-CO" w:eastAsia="es-CO"/>
              </w:rPr>
            </w:pPr>
            <w:r w:rsidRPr="00FC69D7">
              <w:rPr>
                <w:rFonts w:ascii="Times New Roman" w:eastAsia="Times New Roman" w:hAnsi="Times New Roman" w:cs="Times New Roman"/>
                <w:b/>
                <w:bCs/>
                <w:lang w:val="es-CO" w:eastAsia="es-CO"/>
              </w:rPr>
              <w:t>Promedio de América</w:t>
            </w:r>
          </w:p>
        </w:tc>
        <w:tc>
          <w:tcPr>
            <w:tcW w:w="1748" w:type="dxa"/>
            <w:tcBorders>
              <w:top w:val="single" w:sz="8" w:space="0" w:color="auto"/>
              <w:left w:val="nil"/>
              <w:bottom w:val="single" w:sz="8" w:space="0" w:color="auto"/>
              <w:right w:val="nil"/>
            </w:tcBorders>
            <w:shd w:val="clear" w:color="DCE6F1" w:fill="DCE6F1"/>
            <w:noWrap/>
            <w:vAlign w:val="bottom"/>
            <w:hideMark/>
          </w:tcPr>
          <w:p w14:paraId="369829AC" w14:textId="77777777" w:rsidR="00AF0A89" w:rsidRPr="00FC69D7" w:rsidRDefault="00AF0A89" w:rsidP="00AF0A89">
            <w:pPr>
              <w:spacing w:after="0" w:line="240" w:lineRule="auto"/>
              <w:rPr>
                <w:rFonts w:ascii="Times New Roman" w:eastAsia="Times New Roman" w:hAnsi="Times New Roman" w:cs="Times New Roman"/>
                <w:b/>
                <w:bCs/>
                <w:lang w:val="es-CO" w:eastAsia="es-CO"/>
              </w:rPr>
            </w:pPr>
            <w:r w:rsidRPr="00FC69D7">
              <w:rPr>
                <w:rFonts w:ascii="Times New Roman" w:eastAsia="Times New Roman" w:hAnsi="Times New Roman" w:cs="Times New Roman"/>
                <w:b/>
                <w:bCs/>
                <w:lang w:val="es-CO" w:eastAsia="es-CO"/>
              </w:rPr>
              <w:t>Promedio de Asia</w:t>
            </w:r>
          </w:p>
        </w:tc>
        <w:tc>
          <w:tcPr>
            <w:tcW w:w="2031" w:type="dxa"/>
            <w:tcBorders>
              <w:top w:val="single" w:sz="8" w:space="0" w:color="auto"/>
              <w:left w:val="nil"/>
              <w:bottom w:val="single" w:sz="8" w:space="0" w:color="auto"/>
              <w:right w:val="single" w:sz="8" w:space="0" w:color="auto"/>
            </w:tcBorders>
            <w:shd w:val="clear" w:color="DCE6F1" w:fill="DCE6F1"/>
            <w:noWrap/>
            <w:vAlign w:val="bottom"/>
            <w:hideMark/>
          </w:tcPr>
          <w:p w14:paraId="06838720" w14:textId="77777777" w:rsidR="00AF0A89" w:rsidRPr="00FC69D7" w:rsidRDefault="00AF0A89" w:rsidP="00AF0A89">
            <w:pPr>
              <w:spacing w:after="0" w:line="240" w:lineRule="auto"/>
              <w:rPr>
                <w:rFonts w:ascii="Times New Roman" w:eastAsia="Times New Roman" w:hAnsi="Times New Roman" w:cs="Times New Roman"/>
                <w:b/>
                <w:bCs/>
                <w:lang w:val="es-CO" w:eastAsia="es-CO"/>
              </w:rPr>
            </w:pPr>
            <w:r w:rsidRPr="00FC69D7">
              <w:rPr>
                <w:rFonts w:ascii="Times New Roman" w:eastAsia="Times New Roman" w:hAnsi="Times New Roman" w:cs="Times New Roman"/>
                <w:b/>
                <w:bCs/>
                <w:lang w:val="es-CO" w:eastAsia="es-CO"/>
              </w:rPr>
              <w:t>Promedio de Europa</w:t>
            </w:r>
          </w:p>
        </w:tc>
      </w:tr>
      <w:tr w:rsidR="00FC69D7" w:rsidRPr="00FC69D7" w14:paraId="0EA23B28" w14:textId="77777777" w:rsidTr="00AF0A89">
        <w:trPr>
          <w:trHeight w:val="300"/>
          <w:jc w:val="center"/>
        </w:trPr>
        <w:tc>
          <w:tcPr>
            <w:tcW w:w="1315" w:type="dxa"/>
            <w:tcBorders>
              <w:top w:val="nil"/>
              <w:left w:val="single" w:sz="8" w:space="0" w:color="auto"/>
              <w:bottom w:val="nil"/>
              <w:right w:val="nil"/>
            </w:tcBorders>
            <w:noWrap/>
            <w:vAlign w:val="bottom"/>
            <w:hideMark/>
          </w:tcPr>
          <w:p w14:paraId="7B0D6F6A"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2014</w:t>
            </w:r>
          </w:p>
        </w:tc>
        <w:tc>
          <w:tcPr>
            <w:tcW w:w="2146" w:type="dxa"/>
            <w:tcBorders>
              <w:top w:val="nil"/>
              <w:left w:val="nil"/>
              <w:bottom w:val="nil"/>
              <w:right w:val="nil"/>
            </w:tcBorders>
            <w:noWrap/>
            <w:vAlign w:val="bottom"/>
            <w:hideMark/>
          </w:tcPr>
          <w:p w14:paraId="4D783329"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31,31</w:t>
            </w:r>
          </w:p>
        </w:tc>
        <w:tc>
          <w:tcPr>
            <w:tcW w:w="1748" w:type="dxa"/>
            <w:tcBorders>
              <w:top w:val="nil"/>
              <w:left w:val="nil"/>
              <w:bottom w:val="nil"/>
              <w:right w:val="nil"/>
            </w:tcBorders>
            <w:noWrap/>
            <w:vAlign w:val="bottom"/>
            <w:hideMark/>
          </w:tcPr>
          <w:p w14:paraId="174F9D44"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15,70</w:t>
            </w:r>
          </w:p>
        </w:tc>
        <w:tc>
          <w:tcPr>
            <w:tcW w:w="2031" w:type="dxa"/>
            <w:tcBorders>
              <w:top w:val="nil"/>
              <w:left w:val="nil"/>
              <w:bottom w:val="nil"/>
              <w:right w:val="single" w:sz="8" w:space="0" w:color="auto"/>
            </w:tcBorders>
            <w:noWrap/>
            <w:vAlign w:val="bottom"/>
            <w:hideMark/>
          </w:tcPr>
          <w:p w14:paraId="6450E65C"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67,06</w:t>
            </w:r>
          </w:p>
        </w:tc>
      </w:tr>
      <w:tr w:rsidR="00FC69D7" w:rsidRPr="00FC69D7" w14:paraId="5AAFEFC4" w14:textId="77777777" w:rsidTr="00AF0A89">
        <w:trPr>
          <w:trHeight w:val="300"/>
          <w:jc w:val="center"/>
        </w:trPr>
        <w:tc>
          <w:tcPr>
            <w:tcW w:w="1315" w:type="dxa"/>
            <w:tcBorders>
              <w:top w:val="nil"/>
              <w:left w:val="single" w:sz="8" w:space="0" w:color="auto"/>
              <w:bottom w:val="nil"/>
              <w:right w:val="nil"/>
            </w:tcBorders>
            <w:noWrap/>
            <w:vAlign w:val="bottom"/>
            <w:hideMark/>
          </w:tcPr>
          <w:p w14:paraId="00C417F2"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2015</w:t>
            </w:r>
          </w:p>
        </w:tc>
        <w:tc>
          <w:tcPr>
            <w:tcW w:w="2146" w:type="dxa"/>
            <w:tcBorders>
              <w:top w:val="nil"/>
              <w:left w:val="nil"/>
              <w:bottom w:val="nil"/>
              <w:right w:val="nil"/>
            </w:tcBorders>
            <w:noWrap/>
            <w:vAlign w:val="bottom"/>
            <w:hideMark/>
          </w:tcPr>
          <w:p w14:paraId="7DD74B0B"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35,91</w:t>
            </w:r>
          </w:p>
        </w:tc>
        <w:tc>
          <w:tcPr>
            <w:tcW w:w="1748" w:type="dxa"/>
            <w:tcBorders>
              <w:top w:val="nil"/>
              <w:left w:val="nil"/>
              <w:bottom w:val="nil"/>
              <w:right w:val="nil"/>
            </w:tcBorders>
            <w:noWrap/>
            <w:vAlign w:val="bottom"/>
            <w:hideMark/>
          </w:tcPr>
          <w:p w14:paraId="4766E4AD"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15,62</w:t>
            </w:r>
          </w:p>
        </w:tc>
        <w:tc>
          <w:tcPr>
            <w:tcW w:w="2031" w:type="dxa"/>
            <w:tcBorders>
              <w:top w:val="nil"/>
              <w:left w:val="nil"/>
              <w:bottom w:val="nil"/>
              <w:right w:val="single" w:sz="8" w:space="0" w:color="auto"/>
            </w:tcBorders>
            <w:noWrap/>
            <w:vAlign w:val="bottom"/>
            <w:hideMark/>
          </w:tcPr>
          <w:p w14:paraId="515F93A5"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62,86</w:t>
            </w:r>
          </w:p>
        </w:tc>
      </w:tr>
      <w:tr w:rsidR="00FC69D7" w:rsidRPr="00FC69D7" w14:paraId="37A994EA" w14:textId="77777777" w:rsidTr="00AF0A89">
        <w:trPr>
          <w:trHeight w:val="300"/>
          <w:jc w:val="center"/>
        </w:trPr>
        <w:tc>
          <w:tcPr>
            <w:tcW w:w="1315" w:type="dxa"/>
            <w:tcBorders>
              <w:top w:val="nil"/>
              <w:left w:val="single" w:sz="8" w:space="0" w:color="auto"/>
              <w:bottom w:val="nil"/>
              <w:right w:val="nil"/>
            </w:tcBorders>
            <w:noWrap/>
            <w:vAlign w:val="bottom"/>
            <w:hideMark/>
          </w:tcPr>
          <w:p w14:paraId="2A8E0F57"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2016</w:t>
            </w:r>
          </w:p>
        </w:tc>
        <w:tc>
          <w:tcPr>
            <w:tcW w:w="2146" w:type="dxa"/>
            <w:tcBorders>
              <w:top w:val="nil"/>
              <w:left w:val="nil"/>
              <w:bottom w:val="nil"/>
              <w:right w:val="nil"/>
            </w:tcBorders>
            <w:noWrap/>
            <w:vAlign w:val="bottom"/>
            <w:hideMark/>
          </w:tcPr>
          <w:p w14:paraId="26EF4DFB"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39,86</w:t>
            </w:r>
          </w:p>
        </w:tc>
        <w:tc>
          <w:tcPr>
            <w:tcW w:w="1748" w:type="dxa"/>
            <w:tcBorders>
              <w:top w:val="nil"/>
              <w:left w:val="nil"/>
              <w:bottom w:val="nil"/>
              <w:right w:val="nil"/>
            </w:tcBorders>
            <w:noWrap/>
            <w:vAlign w:val="bottom"/>
            <w:hideMark/>
          </w:tcPr>
          <w:p w14:paraId="458F53B3"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15,86</w:t>
            </w:r>
          </w:p>
        </w:tc>
        <w:tc>
          <w:tcPr>
            <w:tcW w:w="2031" w:type="dxa"/>
            <w:tcBorders>
              <w:top w:val="nil"/>
              <w:left w:val="nil"/>
              <w:bottom w:val="nil"/>
              <w:right w:val="single" w:sz="8" w:space="0" w:color="auto"/>
            </w:tcBorders>
            <w:noWrap/>
            <w:vAlign w:val="bottom"/>
            <w:hideMark/>
          </w:tcPr>
          <w:p w14:paraId="268AD8BD"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58,25</w:t>
            </w:r>
          </w:p>
        </w:tc>
      </w:tr>
      <w:tr w:rsidR="00FC69D7" w:rsidRPr="00FC69D7" w14:paraId="64674CDB" w14:textId="77777777" w:rsidTr="00AF0A89">
        <w:trPr>
          <w:trHeight w:val="300"/>
          <w:jc w:val="center"/>
        </w:trPr>
        <w:tc>
          <w:tcPr>
            <w:tcW w:w="1315" w:type="dxa"/>
            <w:tcBorders>
              <w:top w:val="nil"/>
              <w:left w:val="single" w:sz="8" w:space="0" w:color="auto"/>
              <w:bottom w:val="nil"/>
              <w:right w:val="nil"/>
            </w:tcBorders>
            <w:noWrap/>
            <w:vAlign w:val="bottom"/>
            <w:hideMark/>
          </w:tcPr>
          <w:p w14:paraId="7FC2AF11"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2017</w:t>
            </w:r>
          </w:p>
        </w:tc>
        <w:tc>
          <w:tcPr>
            <w:tcW w:w="2146" w:type="dxa"/>
            <w:tcBorders>
              <w:top w:val="nil"/>
              <w:left w:val="nil"/>
              <w:bottom w:val="nil"/>
              <w:right w:val="nil"/>
            </w:tcBorders>
            <w:noWrap/>
            <w:vAlign w:val="bottom"/>
            <w:hideMark/>
          </w:tcPr>
          <w:p w14:paraId="6AC32C1D"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52,20</w:t>
            </w:r>
          </w:p>
        </w:tc>
        <w:tc>
          <w:tcPr>
            <w:tcW w:w="1748" w:type="dxa"/>
            <w:tcBorders>
              <w:top w:val="nil"/>
              <w:left w:val="nil"/>
              <w:bottom w:val="nil"/>
              <w:right w:val="nil"/>
            </w:tcBorders>
            <w:noWrap/>
            <w:vAlign w:val="bottom"/>
            <w:hideMark/>
          </w:tcPr>
          <w:p w14:paraId="5C804800"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22,17</w:t>
            </w:r>
          </w:p>
        </w:tc>
        <w:tc>
          <w:tcPr>
            <w:tcW w:w="2031" w:type="dxa"/>
            <w:tcBorders>
              <w:top w:val="nil"/>
              <w:left w:val="nil"/>
              <w:bottom w:val="nil"/>
              <w:right w:val="single" w:sz="8" w:space="0" w:color="auto"/>
            </w:tcBorders>
            <w:noWrap/>
            <w:vAlign w:val="bottom"/>
            <w:hideMark/>
          </w:tcPr>
          <w:p w14:paraId="4056FE51"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69,12</w:t>
            </w:r>
          </w:p>
        </w:tc>
      </w:tr>
      <w:tr w:rsidR="00FC69D7" w:rsidRPr="00FC69D7" w14:paraId="55B49EFB" w14:textId="77777777" w:rsidTr="00AF0A89">
        <w:trPr>
          <w:trHeight w:val="300"/>
          <w:jc w:val="center"/>
        </w:trPr>
        <w:tc>
          <w:tcPr>
            <w:tcW w:w="1315" w:type="dxa"/>
            <w:tcBorders>
              <w:top w:val="nil"/>
              <w:left w:val="single" w:sz="8" w:space="0" w:color="auto"/>
              <w:bottom w:val="nil"/>
              <w:right w:val="nil"/>
            </w:tcBorders>
            <w:noWrap/>
            <w:vAlign w:val="bottom"/>
            <w:hideMark/>
          </w:tcPr>
          <w:p w14:paraId="69FC48D2"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2018</w:t>
            </w:r>
          </w:p>
        </w:tc>
        <w:tc>
          <w:tcPr>
            <w:tcW w:w="2146" w:type="dxa"/>
            <w:tcBorders>
              <w:top w:val="nil"/>
              <w:left w:val="nil"/>
              <w:bottom w:val="nil"/>
              <w:right w:val="nil"/>
            </w:tcBorders>
            <w:noWrap/>
            <w:vAlign w:val="bottom"/>
            <w:hideMark/>
          </w:tcPr>
          <w:p w14:paraId="0E828346"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68,13</w:t>
            </w:r>
          </w:p>
        </w:tc>
        <w:tc>
          <w:tcPr>
            <w:tcW w:w="1748" w:type="dxa"/>
            <w:tcBorders>
              <w:top w:val="nil"/>
              <w:left w:val="nil"/>
              <w:bottom w:val="nil"/>
              <w:right w:val="nil"/>
            </w:tcBorders>
            <w:noWrap/>
            <w:vAlign w:val="bottom"/>
            <w:hideMark/>
          </w:tcPr>
          <w:p w14:paraId="3FF2C5E2"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25,01</w:t>
            </w:r>
          </w:p>
        </w:tc>
        <w:tc>
          <w:tcPr>
            <w:tcW w:w="2031" w:type="dxa"/>
            <w:tcBorders>
              <w:top w:val="nil"/>
              <w:left w:val="nil"/>
              <w:bottom w:val="nil"/>
              <w:right w:val="single" w:sz="8" w:space="0" w:color="auto"/>
            </w:tcBorders>
            <w:noWrap/>
            <w:vAlign w:val="bottom"/>
            <w:hideMark/>
          </w:tcPr>
          <w:p w14:paraId="5F9E4471"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72,21</w:t>
            </w:r>
          </w:p>
        </w:tc>
      </w:tr>
      <w:tr w:rsidR="00FC69D7" w:rsidRPr="00FC69D7" w14:paraId="35E40583" w14:textId="77777777" w:rsidTr="00AF0A89">
        <w:trPr>
          <w:trHeight w:val="300"/>
          <w:jc w:val="center"/>
        </w:trPr>
        <w:tc>
          <w:tcPr>
            <w:tcW w:w="1315" w:type="dxa"/>
            <w:tcBorders>
              <w:top w:val="nil"/>
              <w:left w:val="single" w:sz="8" w:space="0" w:color="auto"/>
              <w:bottom w:val="nil"/>
              <w:right w:val="nil"/>
            </w:tcBorders>
            <w:noWrap/>
            <w:vAlign w:val="bottom"/>
            <w:hideMark/>
          </w:tcPr>
          <w:p w14:paraId="0D43EDA9"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2019</w:t>
            </w:r>
          </w:p>
        </w:tc>
        <w:tc>
          <w:tcPr>
            <w:tcW w:w="2146" w:type="dxa"/>
            <w:tcBorders>
              <w:top w:val="nil"/>
              <w:left w:val="nil"/>
              <w:bottom w:val="nil"/>
              <w:right w:val="nil"/>
            </w:tcBorders>
            <w:noWrap/>
            <w:vAlign w:val="bottom"/>
            <w:hideMark/>
          </w:tcPr>
          <w:p w14:paraId="02012425"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80,67</w:t>
            </w:r>
          </w:p>
        </w:tc>
        <w:tc>
          <w:tcPr>
            <w:tcW w:w="1748" w:type="dxa"/>
            <w:tcBorders>
              <w:top w:val="nil"/>
              <w:left w:val="nil"/>
              <w:bottom w:val="nil"/>
              <w:right w:val="nil"/>
            </w:tcBorders>
            <w:noWrap/>
            <w:vAlign w:val="bottom"/>
            <w:hideMark/>
          </w:tcPr>
          <w:p w14:paraId="00D45851"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25,54</w:t>
            </w:r>
          </w:p>
        </w:tc>
        <w:tc>
          <w:tcPr>
            <w:tcW w:w="2031" w:type="dxa"/>
            <w:tcBorders>
              <w:top w:val="nil"/>
              <w:left w:val="nil"/>
              <w:bottom w:val="nil"/>
              <w:right w:val="single" w:sz="8" w:space="0" w:color="auto"/>
            </w:tcBorders>
            <w:noWrap/>
            <w:vAlign w:val="bottom"/>
            <w:hideMark/>
          </w:tcPr>
          <w:p w14:paraId="6D4CC9BB"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68,05</w:t>
            </w:r>
          </w:p>
        </w:tc>
      </w:tr>
      <w:tr w:rsidR="00FC69D7" w:rsidRPr="00FC69D7" w14:paraId="2337F1ED" w14:textId="77777777" w:rsidTr="00AF0A89">
        <w:trPr>
          <w:trHeight w:val="300"/>
          <w:jc w:val="center"/>
        </w:trPr>
        <w:tc>
          <w:tcPr>
            <w:tcW w:w="1315" w:type="dxa"/>
            <w:tcBorders>
              <w:top w:val="nil"/>
              <w:left w:val="single" w:sz="8" w:space="0" w:color="auto"/>
              <w:bottom w:val="nil"/>
              <w:right w:val="nil"/>
            </w:tcBorders>
            <w:noWrap/>
            <w:vAlign w:val="bottom"/>
            <w:hideMark/>
          </w:tcPr>
          <w:p w14:paraId="07B43FB2"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2020</w:t>
            </w:r>
          </w:p>
        </w:tc>
        <w:tc>
          <w:tcPr>
            <w:tcW w:w="2146" w:type="dxa"/>
            <w:tcBorders>
              <w:top w:val="nil"/>
              <w:left w:val="nil"/>
              <w:bottom w:val="nil"/>
              <w:right w:val="nil"/>
            </w:tcBorders>
            <w:noWrap/>
            <w:vAlign w:val="bottom"/>
            <w:hideMark/>
          </w:tcPr>
          <w:p w14:paraId="28FC3F9F"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120,77</w:t>
            </w:r>
          </w:p>
        </w:tc>
        <w:tc>
          <w:tcPr>
            <w:tcW w:w="1748" w:type="dxa"/>
            <w:tcBorders>
              <w:top w:val="nil"/>
              <w:left w:val="nil"/>
              <w:bottom w:val="nil"/>
              <w:right w:val="nil"/>
            </w:tcBorders>
            <w:noWrap/>
            <w:vAlign w:val="bottom"/>
            <w:hideMark/>
          </w:tcPr>
          <w:p w14:paraId="702173D3"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31,99</w:t>
            </w:r>
          </w:p>
        </w:tc>
        <w:tc>
          <w:tcPr>
            <w:tcW w:w="2031" w:type="dxa"/>
            <w:tcBorders>
              <w:top w:val="nil"/>
              <w:left w:val="nil"/>
              <w:bottom w:val="nil"/>
              <w:right w:val="single" w:sz="8" w:space="0" w:color="auto"/>
            </w:tcBorders>
            <w:noWrap/>
            <w:vAlign w:val="bottom"/>
            <w:hideMark/>
          </w:tcPr>
          <w:p w14:paraId="4E656747"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69,24</w:t>
            </w:r>
          </w:p>
        </w:tc>
      </w:tr>
      <w:tr w:rsidR="00FC69D7" w:rsidRPr="00FC69D7" w14:paraId="5899B361" w14:textId="77777777" w:rsidTr="00AF0A89">
        <w:trPr>
          <w:trHeight w:val="300"/>
          <w:jc w:val="center"/>
        </w:trPr>
        <w:tc>
          <w:tcPr>
            <w:tcW w:w="1315" w:type="dxa"/>
            <w:tcBorders>
              <w:top w:val="nil"/>
              <w:left w:val="single" w:sz="8" w:space="0" w:color="auto"/>
              <w:bottom w:val="nil"/>
              <w:right w:val="nil"/>
            </w:tcBorders>
            <w:noWrap/>
            <w:vAlign w:val="bottom"/>
            <w:hideMark/>
          </w:tcPr>
          <w:p w14:paraId="3448D07D"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2021</w:t>
            </w:r>
          </w:p>
        </w:tc>
        <w:tc>
          <w:tcPr>
            <w:tcW w:w="2146" w:type="dxa"/>
            <w:tcBorders>
              <w:top w:val="nil"/>
              <w:left w:val="nil"/>
              <w:bottom w:val="nil"/>
              <w:right w:val="nil"/>
            </w:tcBorders>
            <w:noWrap/>
            <w:vAlign w:val="bottom"/>
            <w:hideMark/>
          </w:tcPr>
          <w:p w14:paraId="68731882"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180,38</w:t>
            </w:r>
          </w:p>
        </w:tc>
        <w:tc>
          <w:tcPr>
            <w:tcW w:w="1748" w:type="dxa"/>
            <w:tcBorders>
              <w:top w:val="nil"/>
              <w:left w:val="nil"/>
              <w:bottom w:val="nil"/>
              <w:right w:val="nil"/>
            </w:tcBorders>
            <w:noWrap/>
            <w:vAlign w:val="bottom"/>
            <w:hideMark/>
          </w:tcPr>
          <w:p w14:paraId="22802FE9"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40,57</w:t>
            </w:r>
          </w:p>
        </w:tc>
        <w:tc>
          <w:tcPr>
            <w:tcW w:w="2031" w:type="dxa"/>
            <w:tcBorders>
              <w:top w:val="nil"/>
              <w:left w:val="nil"/>
              <w:bottom w:val="nil"/>
              <w:right w:val="single" w:sz="8" w:space="0" w:color="auto"/>
            </w:tcBorders>
            <w:noWrap/>
            <w:vAlign w:val="bottom"/>
            <w:hideMark/>
          </w:tcPr>
          <w:p w14:paraId="2ABABAB6"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80,59</w:t>
            </w:r>
          </w:p>
        </w:tc>
      </w:tr>
      <w:tr w:rsidR="00FC69D7" w:rsidRPr="00FC69D7" w14:paraId="4B72980B" w14:textId="77777777" w:rsidTr="00AF0A89">
        <w:trPr>
          <w:trHeight w:val="300"/>
          <w:jc w:val="center"/>
        </w:trPr>
        <w:tc>
          <w:tcPr>
            <w:tcW w:w="1315" w:type="dxa"/>
            <w:tcBorders>
              <w:top w:val="nil"/>
              <w:left w:val="single" w:sz="8" w:space="0" w:color="auto"/>
              <w:bottom w:val="nil"/>
              <w:right w:val="nil"/>
            </w:tcBorders>
            <w:noWrap/>
            <w:vAlign w:val="bottom"/>
            <w:hideMark/>
          </w:tcPr>
          <w:p w14:paraId="1B837339"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2022</w:t>
            </w:r>
          </w:p>
        </w:tc>
        <w:tc>
          <w:tcPr>
            <w:tcW w:w="2146" w:type="dxa"/>
            <w:tcBorders>
              <w:top w:val="nil"/>
              <w:left w:val="nil"/>
              <w:bottom w:val="nil"/>
              <w:right w:val="nil"/>
            </w:tcBorders>
            <w:noWrap/>
            <w:vAlign w:val="bottom"/>
            <w:hideMark/>
          </w:tcPr>
          <w:p w14:paraId="1CE8032A"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179,50</w:t>
            </w:r>
          </w:p>
        </w:tc>
        <w:tc>
          <w:tcPr>
            <w:tcW w:w="1748" w:type="dxa"/>
            <w:tcBorders>
              <w:top w:val="nil"/>
              <w:left w:val="nil"/>
              <w:bottom w:val="nil"/>
              <w:right w:val="nil"/>
            </w:tcBorders>
            <w:noWrap/>
            <w:vAlign w:val="bottom"/>
            <w:hideMark/>
          </w:tcPr>
          <w:p w14:paraId="0BCE113E"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29,91</w:t>
            </w:r>
          </w:p>
        </w:tc>
        <w:tc>
          <w:tcPr>
            <w:tcW w:w="2031" w:type="dxa"/>
            <w:tcBorders>
              <w:top w:val="nil"/>
              <w:left w:val="nil"/>
              <w:bottom w:val="nil"/>
              <w:right w:val="single" w:sz="8" w:space="0" w:color="auto"/>
            </w:tcBorders>
            <w:noWrap/>
            <w:vAlign w:val="bottom"/>
            <w:hideMark/>
          </w:tcPr>
          <w:p w14:paraId="7B7826BA"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65,39</w:t>
            </w:r>
          </w:p>
        </w:tc>
      </w:tr>
      <w:tr w:rsidR="00FC69D7" w:rsidRPr="00FC69D7" w14:paraId="538149CF" w14:textId="77777777" w:rsidTr="00AF0A89">
        <w:trPr>
          <w:trHeight w:val="300"/>
          <w:jc w:val="center"/>
        </w:trPr>
        <w:tc>
          <w:tcPr>
            <w:tcW w:w="1315" w:type="dxa"/>
            <w:tcBorders>
              <w:top w:val="nil"/>
              <w:left w:val="single" w:sz="8" w:space="0" w:color="auto"/>
              <w:bottom w:val="nil"/>
              <w:right w:val="nil"/>
            </w:tcBorders>
            <w:noWrap/>
            <w:vAlign w:val="bottom"/>
            <w:hideMark/>
          </w:tcPr>
          <w:p w14:paraId="063FBC2F"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2023</w:t>
            </w:r>
          </w:p>
        </w:tc>
        <w:tc>
          <w:tcPr>
            <w:tcW w:w="2146" w:type="dxa"/>
            <w:tcBorders>
              <w:top w:val="nil"/>
              <w:left w:val="nil"/>
              <w:bottom w:val="nil"/>
              <w:right w:val="nil"/>
            </w:tcBorders>
            <w:noWrap/>
            <w:vAlign w:val="bottom"/>
            <w:hideMark/>
          </w:tcPr>
          <w:p w14:paraId="562316E9"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201,76</w:t>
            </w:r>
          </w:p>
        </w:tc>
        <w:tc>
          <w:tcPr>
            <w:tcW w:w="1748" w:type="dxa"/>
            <w:tcBorders>
              <w:top w:val="nil"/>
              <w:left w:val="nil"/>
              <w:bottom w:val="nil"/>
              <w:right w:val="nil"/>
            </w:tcBorders>
            <w:noWrap/>
            <w:vAlign w:val="bottom"/>
            <w:hideMark/>
          </w:tcPr>
          <w:p w14:paraId="1B32DF8F"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29,65</w:t>
            </w:r>
          </w:p>
        </w:tc>
        <w:tc>
          <w:tcPr>
            <w:tcW w:w="2031" w:type="dxa"/>
            <w:tcBorders>
              <w:top w:val="nil"/>
              <w:left w:val="nil"/>
              <w:bottom w:val="nil"/>
              <w:right w:val="single" w:sz="8" w:space="0" w:color="auto"/>
            </w:tcBorders>
            <w:noWrap/>
            <w:vAlign w:val="bottom"/>
            <w:hideMark/>
          </w:tcPr>
          <w:p w14:paraId="09B72E8B"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83,12</w:t>
            </w:r>
          </w:p>
        </w:tc>
      </w:tr>
      <w:tr w:rsidR="00FC69D7" w:rsidRPr="00FC69D7" w14:paraId="1CE63B7C" w14:textId="77777777" w:rsidTr="00AF0A89">
        <w:trPr>
          <w:trHeight w:val="315"/>
          <w:jc w:val="center"/>
        </w:trPr>
        <w:tc>
          <w:tcPr>
            <w:tcW w:w="1315" w:type="dxa"/>
            <w:tcBorders>
              <w:top w:val="nil"/>
              <w:left w:val="single" w:sz="8" w:space="0" w:color="auto"/>
              <w:bottom w:val="nil"/>
              <w:right w:val="nil"/>
            </w:tcBorders>
            <w:noWrap/>
            <w:vAlign w:val="bottom"/>
            <w:hideMark/>
          </w:tcPr>
          <w:p w14:paraId="21F976B3"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2024</w:t>
            </w:r>
          </w:p>
        </w:tc>
        <w:tc>
          <w:tcPr>
            <w:tcW w:w="2146" w:type="dxa"/>
            <w:tcBorders>
              <w:top w:val="nil"/>
              <w:left w:val="nil"/>
              <w:bottom w:val="nil"/>
              <w:right w:val="nil"/>
            </w:tcBorders>
            <w:noWrap/>
            <w:vAlign w:val="bottom"/>
            <w:hideMark/>
          </w:tcPr>
          <w:p w14:paraId="7A4B6519"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263,78</w:t>
            </w:r>
          </w:p>
        </w:tc>
        <w:tc>
          <w:tcPr>
            <w:tcW w:w="1748" w:type="dxa"/>
            <w:tcBorders>
              <w:top w:val="nil"/>
              <w:left w:val="nil"/>
              <w:bottom w:val="nil"/>
              <w:right w:val="nil"/>
            </w:tcBorders>
            <w:noWrap/>
            <w:vAlign w:val="bottom"/>
            <w:hideMark/>
          </w:tcPr>
          <w:p w14:paraId="39727980"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37,24</w:t>
            </w:r>
          </w:p>
        </w:tc>
        <w:tc>
          <w:tcPr>
            <w:tcW w:w="2031" w:type="dxa"/>
            <w:tcBorders>
              <w:top w:val="nil"/>
              <w:left w:val="nil"/>
              <w:bottom w:val="nil"/>
              <w:right w:val="single" w:sz="8" w:space="0" w:color="auto"/>
            </w:tcBorders>
            <w:noWrap/>
            <w:vAlign w:val="bottom"/>
            <w:hideMark/>
          </w:tcPr>
          <w:p w14:paraId="77AC026E" w14:textId="77777777" w:rsidR="00AF0A89" w:rsidRPr="00FC69D7" w:rsidRDefault="00AF0A89" w:rsidP="00AF0A89">
            <w:pPr>
              <w:spacing w:after="0" w:line="240" w:lineRule="auto"/>
              <w:jc w:val="right"/>
              <w:rPr>
                <w:rFonts w:ascii="Times New Roman" w:eastAsia="Times New Roman" w:hAnsi="Times New Roman" w:cs="Times New Roman"/>
                <w:lang w:val="es-CO" w:eastAsia="es-CO"/>
              </w:rPr>
            </w:pPr>
            <w:r w:rsidRPr="00FC69D7">
              <w:rPr>
                <w:rFonts w:ascii="Times New Roman" w:eastAsia="Times New Roman" w:hAnsi="Times New Roman" w:cs="Times New Roman"/>
                <w:lang w:val="es-CO" w:eastAsia="es-CO"/>
              </w:rPr>
              <w:t>102,51</w:t>
            </w:r>
          </w:p>
        </w:tc>
      </w:tr>
      <w:tr w:rsidR="00FC69D7" w:rsidRPr="00FC69D7" w14:paraId="4A6D2EFC" w14:textId="77777777" w:rsidTr="00AF0A89">
        <w:trPr>
          <w:trHeight w:val="315"/>
          <w:jc w:val="center"/>
        </w:trPr>
        <w:tc>
          <w:tcPr>
            <w:tcW w:w="1315" w:type="dxa"/>
            <w:tcBorders>
              <w:top w:val="single" w:sz="8" w:space="0" w:color="auto"/>
              <w:left w:val="single" w:sz="8" w:space="0" w:color="auto"/>
              <w:bottom w:val="single" w:sz="8" w:space="0" w:color="auto"/>
              <w:right w:val="nil"/>
            </w:tcBorders>
            <w:shd w:val="clear" w:color="DCE6F1" w:fill="DCE6F1"/>
            <w:noWrap/>
            <w:vAlign w:val="bottom"/>
            <w:hideMark/>
          </w:tcPr>
          <w:p w14:paraId="4784D1E6" w14:textId="77777777" w:rsidR="00AF0A89" w:rsidRPr="00FC69D7" w:rsidRDefault="00AF0A89" w:rsidP="00AF0A89">
            <w:pPr>
              <w:spacing w:after="0" w:line="240" w:lineRule="auto"/>
              <w:rPr>
                <w:rFonts w:ascii="Times New Roman" w:eastAsia="Times New Roman" w:hAnsi="Times New Roman" w:cs="Times New Roman"/>
                <w:b/>
                <w:bCs/>
                <w:lang w:val="es-CO" w:eastAsia="es-CO"/>
              </w:rPr>
            </w:pPr>
            <w:proofErr w:type="gramStart"/>
            <w:r w:rsidRPr="00FC69D7">
              <w:rPr>
                <w:rFonts w:ascii="Times New Roman" w:eastAsia="Times New Roman" w:hAnsi="Times New Roman" w:cs="Times New Roman"/>
                <w:b/>
                <w:bCs/>
                <w:lang w:val="es-CO" w:eastAsia="es-CO"/>
              </w:rPr>
              <w:t>Total</w:t>
            </w:r>
            <w:proofErr w:type="gramEnd"/>
            <w:r w:rsidRPr="00FC69D7">
              <w:rPr>
                <w:rFonts w:ascii="Times New Roman" w:eastAsia="Times New Roman" w:hAnsi="Times New Roman" w:cs="Times New Roman"/>
                <w:b/>
                <w:bCs/>
                <w:lang w:val="es-CO" w:eastAsia="es-CO"/>
              </w:rPr>
              <w:t xml:space="preserve"> general</w:t>
            </w:r>
          </w:p>
        </w:tc>
        <w:tc>
          <w:tcPr>
            <w:tcW w:w="2146" w:type="dxa"/>
            <w:tcBorders>
              <w:top w:val="single" w:sz="8" w:space="0" w:color="auto"/>
              <w:left w:val="nil"/>
              <w:bottom w:val="single" w:sz="8" w:space="0" w:color="auto"/>
              <w:right w:val="nil"/>
            </w:tcBorders>
            <w:shd w:val="clear" w:color="DCE6F1" w:fill="DCE6F1"/>
            <w:noWrap/>
            <w:vAlign w:val="center"/>
            <w:hideMark/>
          </w:tcPr>
          <w:p w14:paraId="4D7533D4" w14:textId="77777777" w:rsidR="00AF0A89" w:rsidRPr="00FC69D7" w:rsidRDefault="00AF0A89" w:rsidP="00AF0A89">
            <w:pPr>
              <w:spacing w:after="0" w:line="240" w:lineRule="auto"/>
              <w:jc w:val="right"/>
              <w:rPr>
                <w:rFonts w:ascii="Times New Roman" w:eastAsia="Times New Roman" w:hAnsi="Times New Roman" w:cs="Times New Roman"/>
                <w:b/>
                <w:bCs/>
                <w:lang w:val="es-CO" w:eastAsia="es-CO"/>
              </w:rPr>
            </w:pPr>
            <w:r w:rsidRPr="00FC69D7">
              <w:rPr>
                <w:rFonts w:ascii="Times New Roman" w:eastAsia="Times New Roman" w:hAnsi="Times New Roman" w:cs="Times New Roman"/>
                <w:b/>
                <w:bCs/>
                <w:lang w:val="es-CO" w:eastAsia="es-CO"/>
              </w:rPr>
              <w:t>113,98</w:t>
            </w:r>
          </w:p>
        </w:tc>
        <w:tc>
          <w:tcPr>
            <w:tcW w:w="1748" w:type="dxa"/>
            <w:tcBorders>
              <w:top w:val="single" w:sz="8" w:space="0" w:color="auto"/>
              <w:left w:val="nil"/>
              <w:bottom w:val="single" w:sz="8" w:space="0" w:color="auto"/>
              <w:right w:val="nil"/>
            </w:tcBorders>
            <w:shd w:val="clear" w:color="DCE6F1" w:fill="DCE6F1"/>
            <w:noWrap/>
            <w:vAlign w:val="center"/>
            <w:hideMark/>
          </w:tcPr>
          <w:p w14:paraId="24522C9A" w14:textId="77777777" w:rsidR="00AF0A89" w:rsidRPr="00FC69D7" w:rsidRDefault="00AF0A89" w:rsidP="00AF0A89">
            <w:pPr>
              <w:spacing w:after="0" w:line="240" w:lineRule="auto"/>
              <w:jc w:val="right"/>
              <w:rPr>
                <w:rFonts w:ascii="Times New Roman" w:eastAsia="Times New Roman" w:hAnsi="Times New Roman" w:cs="Times New Roman"/>
                <w:b/>
                <w:bCs/>
                <w:lang w:val="es-CO" w:eastAsia="es-CO"/>
              </w:rPr>
            </w:pPr>
            <w:r w:rsidRPr="00FC69D7">
              <w:rPr>
                <w:rFonts w:ascii="Times New Roman" w:eastAsia="Times New Roman" w:hAnsi="Times New Roman" w:cs="Times New Roman"/>
                <w:b/>
                <w:bCs/>
                <w:lang w:val="es-CO" w:eastAsia="es-CO"/>
              </w:rPr>
              <w:t>26,30</w:t>
            </w:r>
          </w:p>
        </w:tc>
        <w:tc>
          <w:tcPr>
            <w:tcW w:w="2031" w:type="dxa"/>
            <w:tcBorders>
              <w:top w:val="single" w:sz="8" w:space="0" w:color="auto"/>
              <w:left w:val="nil"/>
              <w:bottom w:val="single" w:sz="8" w:space="0" w:color="auto"/>
              <w:right w:val="single" w:sz="8" w:space="0" w:color="auto"/>
            </w:tcBorders>
            <w:shd w:val="clear" w:color="DCE6F1" w:fill="DCE6F1"/>
            <w:noWrap/>
            <w:vAlign w:val="center"/>
            <w:hideMark/>
          </w:tcPr>
          <w:p w14:paraId="7F85C896" w14:textId="77777777" w:rsidR="00AF0A89" w:rsidRPr="00FC69D7" w:rsidRDefault="00AF0A89" w:rsidP="00AF0A89">
            <w:pPr>
              <w:spacing w:after="0" w:line="240" w:lineRule="auto"/>
              <w:jc w:val="right"/>
              <w:rPr>
                <w:rFonts w:ascii="Times New Roman" w:eastAsia="Times New Roman" w:hAnsi="Times New Roman" w:cs="Times New Roman"/>
                <w:b/>
                <w:bCs/>
                <w:lang w:val="es-CO" w:eastAsia="es-CO"/>
              </w:rPr>
            </w:pPr>
            <w:r w:rsidRPr="00FC69D7">
              <w:rPr>
                <w:rFonts w:ascii="Times New Roman" w:eastAsia="Times New Roman" w:hAnsi="Times New Roman" w:cs="Times New Roman"/>
                <w:b/>
                <w:bCs/>
                <w:lang w:val="es-CO" w:eastAsia="es-CO"/>
              </w:rPr>
              <w:t>72,59</w:t>
            </w:r>
          </w:p>
        </w:tc>
      </w:tr>
    </w:tbl>
    <w:p w14:paraId="2C6D492A" w14:textId="403A72EB" w:rsidR="00AF0A89" w:rsidRPr="00FC69D7" w:rsidRDefault="00AF0A89" w:rsidP="00AF0A89">
      <w:pPr>
        <w:pStyle w:val="Ttulo2"/>
        <w:jc w:val="both"/>
        <w:rPr>
          <w:rFonts w:ascii="Times New Roman" w:hAnsi="Times New Roman" w:cs="Times New Roman"/>
          <w:color w:val="auto"/>
          <w:sz w:val="24"/>
          <w:szCs w:val="24"/>
          <w:lang w:val="es-CO"/>
        </w:rPr>
      </w:pPr>
      <w:r w:rsidRPr="00FC69D7">
        <w:rPr>
          <w:rFonts w:ascii="Times New Roman" w:hAnsi="Times New Roman" w:cs="Times New Roman"/>
          <w:color w:val="auto"/>
          <w:sz w:val="24"/>
          <w:szCs w:val="24"/>
          <w:lang w:val="es-CO"/>
        </w:rPr>
        <w:t>d). Gráfico de línea con los promedios por año</w:t>
      </w:r>
    </w:p>
    <w:p w14:paraId="71DF6EF1" w14:textId="77777777" w:rsidR="00AF0A89" w:rsidRPr="00FC69D7" w:rsidRDefault="00AF0A89" w:rsidP="00AF0A89">
      <w:pPr>
        <w:spacing w:after="0"/>
        <w:jc w:val="center"/>
        <w:rPr>
          <w:rFonts w:ascii="Times New Roman" w:hAnsi="Times New Roman" w:cs="Times New Roman"/>
          <w:lang w:val="es-CO"/>
        </w:rPr>
      </w:pPr>
    </w:p>
    <w:p w14:paraId="2B9464DB" w14:textId="5E970557" w:rsidR="006F0E1B" w:rsidRDefault="00AF0A89" w:rsidP="00AF0A89">
      <w:pPr>
        <w:jc w:val="center"/>
        <w:rPr>
          <w:rFonts w:ascii="Times New Roman" w:hAnsi="Times New Roman" w:cs="Times New Roman"/>
          <w:lang w:val="es-CO"/>
        </w:rPr>
      </w:pPr>
      <w:r w:rsidRPr="00FC69D7">
        <w:rPr>
          <w:rFonts w:ascii="Times New Roman" w:hAnsi="Times New Roman" w:cs="Times New Roman"/>
          <w:noProof/>
        </w:rPr>
        <w:drawing>
          <wp:inline distT="0" distB="0" distL="0" distR="0" wp14:anchorId="5DF043FC" wp14:editId="0B7A0B52">
            <wp:extent cx="5486400" cy="2811145"/>
            <wp:effectExtent l="0" t="0" r="0" b="8255"/>
            <wp:docPr id="2064013892" name="Gráfico 1">
              <a:extLst xmlns:a="http://schemas.openxmlformats.org/drawingml/2006/main">
                <a:ext uri="{FF2B5EF4-FFF2-40B4-BE49-F238E27FC236}">
                  <a16:creationId xmlns:a16="http://schemas.microsoft.com/office/drawing/2014/main" id="{943F1B20-CF23-49C7-99C8-023CE21A4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E29AEB" w14:textId="77777777" w:rsidR="00FC69D7" w:rsidRPr="00FC69D7" w:rsidRDefault="00FC69D7" w:rsidP="00FC69D7">
      <w:pPr>
        <w:spacing w:after="0"/>
        <w:jc w:val="center"/>
        <w:rPr>
          <w:rFonts w:ascii="Times New Roman" w:hAnsi="Times New Roman" w:cs="Times New Roman"/>
          <w:i/>
          <w:iCs/>
          <w:lang w:val="es-CO"/>
        </w:rPr>
      </w:pPr>
      <w:r w:rsidRPr="00FC69D7">
        <w:rPr>
          <w:rFonts w:ascii="Times New Roman" w:hAnsi="Times New Roman" w:cs="Times New Roman"/>
          <w:i/>
          <w:iCs/>
          <w:lang w:val="es-CO"/>
        </w:rPr>
        <w:t>Figura 2: Grafico de línea con promedios por año</w:t>
      </w:r>
    </w:p>
    <w:p w14:paraId="62B4BDCF" w14:textId="77777777" w:rsidR="00FC69D7" w:rsidRPr="00FC69D7" w:rsidRDefault="00FC69D7" w:rsidP="00AF0A89">
      <w:pPr>
        <w:jc w:val="center"/>
        <w:rPr>
          <w:rFonts w:ascii="Times New Roman" w:hAnsi="Times New Roman" w:cs="Times New Roman"/>
          <w:lang w:val="es-CO"/>
        </w:rPr>
      </w:pPr>
    </w:p>
    <w:p w14:paraId="41095BEB" w14:textId="77777777" w:rsidR="004D1371" w:rsidRPr="00FC69D7" w:rsidRDefault="004D1371" w:rsidP="004D1371">
      <w:pPr>
        <w:jc w:val="both"/>
        <w:rPr>
          <w:rFonts w:ascii="Times New Roman" w:hAnsi="Times New Roman" w:cs="Times New Roman"/>
          <w:lang w:val="es-CO"/>
        </w:rPr>
      </w:pPr>
      <w:r w:rsidRPr="00FC69D7">
        <w:rPr>
          <w:rFonts w:ascii="Times New Roman" w:hAnsi="Times New Roman" w:cs="Times New Roman"/>
          <w:lang w:val="es-CO"/>
        </w:rPr>
        <w:t xml:space="preserve">El gráfico de línea evidencia la evolución del promedio anual de precios de las acciones agrupadas por región entre 2014 y 2024. A lo largo de este periodo se pueden identificar tres comportamientos claramente diferenciados que reflejan la dinámica económica global y las particularidades de cada bloque regional. América inicia con valores bajos y un crecimiento moderado durante los primeros años, pero a partir de 2019 comienza una expansión mucho más acelerada que se intensifica con la pandemia. El año 2020 marca un punto de inflexión: mientras otros mercados se contraían, las grandes tecnológicas estadounidenses como Apple, Microsoft y Google experimentaron un fuerte aumento en su valor, impulsadas por la digitalización, el trabajo remoto y la transición hacia economías basadas en plataformas. Desde entonces, la tendencia se mantiene en ascenso hasta alcanzar su punto máximo en 2024, lo que sugiere que la recuperación </w:t>
      </w:r>
      <w:proofErr w:type="spellStart"/>
      <w:r w:rsidRPr="00FC69D7">
        <w:rPr>
          <w:rFonts w:ascii="Times New Roman" w:hAnsi="Times New Roman" w:cs="Times New Roman"/>
          <w:lang w:val="es-CO"/>
        </w:rPr>
        <w:t>pospandemia</w:t>
      </w:r>
      <w:proofErr w:type="spellEnd"/>
      <w:r w:rsidRPr="00FC69D7">
        <w:rPr>
          <w:rFonts w:ascii="Times New Roman" w:hAnsi="Times New Roman" w:cs="Times New Roman"/>
          <w:lang w:val="es-CO"/>
        </w:rPr>
        <w:t xml:space="preserve"> se sostuvo gracias al liderazgo del sector tecnológico.</w:t>
      </w:r>
    </w:p>
    <w:p w14:paraId="1F18107A" w14:textId="77777777" w:rsidR="004D1371" w:rsidRPr="00FC69D7" w:rsidRDefault="004D1371" w:rsidP="004D1371">
      <w:pPr>
        <w:jc w:val="both"/>
        <w:rPr>
          <w:rFonts w:ascii="Times New Roman" w:hAnsi="Times New Roman" w:cs="Times New Roman"/>
          <w:lang w:val="es-CO"/>
        </w:rPr>
      </w:pPr>
      <w:r w:rsidRPr="00FC69D7">
        <w:rPr>
          <w:rFonts w:ascii="Times New Roman" w:hAnsi="Times New Roman" w:cs="Times New Roman"/>
          <w:lang w:val="es-CO"/>
        </w:rPr>
        <w:t>Europa, en cambio, mantiene un comportamiento más estable y menos volátil. Sus promedios se mantienen en un rango intermedio y no presentan saltos abruptos, lo que refleja la naturaleza más conservadora de su estructura económica. Las empresas industriales y financieras de la región, como BMW, SAP y HSBC, aportan estabilidad, aunque su crecimiento es más lento. La tendencia ascendente se acentúa hacia los últimos años del periodo analizado, probablemente como resultado de la reactivación económica posterior a las restricciones sanitarias y al impulso de la política monetaria europea orientada a la recuperación industrial.</w:t>
      </w:r>
    </w:p>
    <w:p w14:paraId="793CE472" w14:textId="18F6ACCC" w:rsidR="004D1371" w:rsidRPr="00FC69D7" w:rsidRDefault="004D1371" w:rsidP="004D1371">
      <w:pPr>
        <w:jc w:val="both"/>
        <w:rPr>
          <w:rFonts w:ascii="Times New Roman" w:hAnsi="Times New Roman" w:cs="Times New Roman"/>
          <w:lang w:val="es-CO"/>
        </w:rPr>
      </w:pPr>
      <w:r w:rsidRPr="00FC69D7">
        <w:rPr>
          <w:rFonts w:ascii="Times New Roman" w:hAnsi="Times New Roman" w:cs="Times New Roman"/>
          <w:lang w:val="es-CO"/>
        </w:rPr>
        <w:t>Asia muestra una evolución más pausada, caracterizada por un crecimiento sostenido, pero menos pronunciado. Las empresas japonesas incluidas en el índice, entre ellas Toyota, Sony y Nintendo, reflejan un patrón de expansión constante, con incrementos graduales y sin grandes fluctuaciones. Esto sugiere una economía más resiliente y con menor exposición a los choques externos, sustentada en sectores de alta calidad tecnológica y producción estable.</w:t>
      </w:r>
    </w:p>
    <w:p w14:paraId="31D0E462" w14:textId="01DB01E6" w:rsidR="006F0E1B" w:rsidRPr="00FC69D7" w:rsidRDefault="004D1371" w:rsidP="006F0E1B">
      <w:pPr>
        <w:jc w:val="both"/>
        <w:rPr>
          <w:rFonts w:ascii="Times New Roman" w:hAnsi="Times New Roman" w:cs="Times New Roman"/>
          <w:lang w:val="es-CO"/>
        </w:rPr>
      </w:pPr>
      <w:r w:rsidRPr="00FC69D7">
        <w:rPr>
          <w:rFonts w:ascii="Times New Roman" w:hAnsi="Times New Roman" w:cs="Times New Roman"/>
          <w:lang w:val="es-CO"/>
        </w:rPr>
        <w:t>De esta manera, el gráfico deja ver que la recuperación económica mundial posterior al COVID-19 no fue homogénea. América lidera el crecimiento global gracias a su dinamismo tecnológico, Europa se recupera con un ritmo moderado y Asia mantiene una senda de crecimiento constante. Estas diferencias reflejan no solo la composición sectorial de cada región, sino también su capacidad de adaptación frente a un contexto económico internacional marcado por la incertidumbre y la transformación digital.</w:t>
      </w:r>
    </w:p>
    <w:p w14:paraId="7F1EC3CE" w14:textId="18D79ED2" w:rsidR="00135463" w:rsidRPr="00B00B94" w:rsidRDefault="00135463" w:rsidP="00B00B94">
      <w:pPr>
        <w:pStyle w:val="Ttulo1"/>
        <w:rPr>
          <w:rFonts w:ascii="Times New Roman" w:hAnsi="Times New Roman" w:cs="Times New Roman"/>
          <w:color w:val="auto"/>
          <w:lang w:val="es-CO"/>
        </w:rPr>
      </w:pPr>
      <w:r w:rsidRPr="00B00B94">
        <w:rPr>
          <w:rFonts w:ascii="Times New Roman" w:hAnsi="Times New Roman" w:cs="Times New Roman"/>
          <w:color w:val="auto"/>
          <w:lang w:val="es-CO"/>
        </w:rPr>
        <w:t xml:space="preserve">Punto 3 </w:t>
      </w:r>
    </w:p>
    <w:p w14:paraId="7C8F2E8A" w14:textId="3CE87D47" w:rsidR="00C46041" w:rsidRPr="00FC69D7" w:rsidRDefault="0032096F" w:rsidP="006F0E1B">
      <w:pPr>
        <w:pStyle w:val="Ttulo2"/>
        <w:jc w:val="both"/>
        <w:rPr>
          <w:rFonts w:ascii="Times New Roman" w:hAnsi="Times New Roman" w:cs="Times New Roman"/>
          <w:color w:val="auto"/>
          <w:sz w:val="24"/>
          <w:szCs w:val="24"/>
          <w:lang w:val="es-CO"/>
        </w:rPr>
      </w:pPr>
      <w:r w:rsidRPr="00FC69D7">
        <w:rPr>
          <w:rFonts w:ascii="Times New Roman" w:hAnsi="Times New Roman" w:cs="Times New Roman"/>
          <w:color w:val="auto"/>
          <w:sz w:val="24"/>
          <w:szCs w:val="24"/>
          <w:lang w:val="es-CO"/>
        </w:rPr>
        <w:t xml:space="preserve"> El desafío inicial</w:t>
      </w:r>
    </w:p>
    <w:p w14:paraId="1BF96E74" w14:textId="77777777" w:rsidR="00C46041" w:rsidRPr="00FC69D7" w:rsidRDefault="0032096F" w:rsidP="006F0E1B">
      <w:pPr>
        <w:jc w:val="both"/>
        <w:rPr>
          <w:rFonts w:ascii="Times New Roman" w:hAnsi="Times New Roman" w:cs="Times New Roman"/>
          <w:sz w:val="24"/>
          <w:szCs w:val="24"/>
          <w:lang w:val="es-CO"/>
        </w:rPr>
      </w:pPr>
      <w:r w:rsidRPr="00FC69D7">
        <w:rPr>
          <w:rFonts w:ascii="Times New Roman" w:hAnsi="Times New Roman" w:cs="Times New Roman"/>
          <w:sz w:val="24"/>
          <w:szCs w:val="24"/>
          <w:lang w:val="es-CO"/>
        </w:rPr>
        <w:t>Todo comenzó con una pregunta sencilla pero poderosa: ¿cómo se comportan los mercados financieros de América, Europa y Asia a lo largo del tiempo si los observamos bajo una misma lente? De esta inquietud surgió la idea de construir un índice regional, capaz de capturar la esencia de cada mercado y revelar sus contrastes. La historia del índice que aquí se narra combina análisis técnico con una mirada reflexiva sobre la importancia del peso de cada actor en el mercado.</w:t>
      </w:r>
    </w:p>
    <w:p w14:paraId="4B0F179B" w14:textId="3394EB6B" w:rsidR="00C46041" w:rsidRPr="00FC69D7" w:rsidRDefault="0032096F" w:rsidP="006F0E1B">
      <w:pPr>
        <w:pStyle w:val="Ttulo2"/>
        <w:jc w:val="both"/>
        <w:rPr>
          <w:rFonts w:ascii="Times New Roman" w:hAnsi="Times New Roman" w:cs="Times New Roman"/>
          <w:color w:val="auto"/>
          <w:sz w:val="24"/>
          <w:szCs w:val="24"/>
          <w:lang w:val="es-CO"/>
        </w:rPr>
      </w:pPr>
      <w:r w:rsidRPr="00FC69D7">
        <w:rPr>
          <w:rFonts w:ascii="Times New Roman" w:hAnsi="Times New Roman" w:cs="Times New Roman"/>
          <w:color w:val="auto"/>
          <w:sz w:val="24"/>
          <w:szCs w:val="24"/>
          <w:lang w:val="es-CO"/>
        </w:rPr>
        <w:lastRenderedPageBreak/>
        <w:t>a). El punto de partida: 2015</w:t>
      </w:r>
    </w:p>
    <w:p w14:paraId="1D096961" w14:textId="77777777" w:rsidR="00C46041" w:rsidRPr="00FC69D7" w:rsidRDefault="0032096F" w:rsidP="006F0E1B">
      <w:pPr>
        <w:jc w:val="both"/>
        <w:rPr>
          <w:rFonts w:ascii="Times New Roman" w:hAnsi="Times New Roman" w:cs="Times New Roman"/>
          <w:sz w:val="24"/>
          <w:szCs w:val="24"/>
          <w:lang w:val="es-CO"/>
        </w:rPr>
      </w:pPr>
      <w:r w:rsidRPr="00FC69D7">
        <w:rPr>
          <w:rFonts w:ascii="Times New Roman" w:hAnsi="Times New Roman" w:cs="Times New Roman"/>
          <w:sz w:val="24"/>
          <w:szCs w:val="24"/>
          <w:lang w:val="es-CO"/>
        </w:rPr>
        <w:t>El año 2015 fue nuestro punto de partida, el momento en que el mercado global tomó una 'fotografía' inicial de las transacciones. A partir de ese retrato, se definieron los pesos relativos de cada empresa dentro de su región. América, Europa y Asia quedaron representadas por un conjunto de compañías cuyas operaciones diarias reflejaban la magnitud de su influencia. Cada peso asignado se calculó con base en el volumen promedio de transacciones, y al sumar los valores por región, todos alcanzaron el equilibrio perfecto: 1.0.</w:t>
      </w:r>
    </w:p>
    <w:p w14:paraId="0D1C8070" w14:textId="77777777" w:rsidR="00C46041" w:rsidRPr="00FC69D7" w:rsidRDefault="0032096F" w:rsidP="006F0E1B">
      <w:pPr>
        <w:jc w:val="both"/>
        <w:rPr>
          <w:rFonts w:ascii="Times New Roman" w:hAnsi="Times New Roman" w:cs="Times New Roman"/>
          <w:sz w:val="24"/>
          <w:szCs w:val="24"/>
        </w:rPr>
      </w:pPr>
      <w:r w:rsidRPr="00FC69D7">
        <w:rPr>
          <w:rFonts w:ascii="Times New Roman" w:hAnsi="Times New Roman" w:cs="Times New Roman"/>
          <w:noProof/>
          <w:sz w:val="24"/>
          <w:szCs w:val="24"/>
        </w:rPr>
        <w:drawing>
          <wp:inline distT="0" distB="0" distL="0" distR="0" wp14:anchorId="00C8C943" wp14:editId="31DDAFA3">
            <wp:extent cx="5486400" cy="298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faf281-e097-402c-8d28-881963eaf2fa.png"/>
                    <pic:cNvPicPr/>
                  </pic:nvPicPr>
                  <pic:blipFill>
                    <a:blip r:embed="rId9"/>
                    <a:stretch>
                      <a:fillRect/>
                    </a:stretch>
                  </pic:blipFill>
                  <pic:spPr>
                    <a:xfrm>
                      <a:off x="0" y="0"/>
                      <a:ext cx="5486400" cy="2985880"/>
                    </a:xfrm>
                    <a:prstGeom prst="rect">
                      <a:avLst/>
                    </a:prstGeom>
                  </pic:spPr>
                </pic:pic>
              </a:graphicData>
            </a:graphic>
          </wp:inline>
        </w:drawing>
      </w:r>
    </w:p>
    <w:p w14:paraId="19780622" w14:textId="2B91CC24" w:rsidR="00C46041" w:rsidRPr="00FC69D7" w:rsidRDefault="00FC69D7" w:rsidP="00FC69D7">
      <w:pPr>
        <w:jc w:val="center"/>
        <w:rPr>
          <w:rFonts w:ascii="Times New Roman" w:hAnsi="Times New Roman" w:cs="Times New Roman"/>
          <w:i/>
          <w:iCs/>
          <w:sz w:val="24"/>
          <w:szCs w:val="24"/>
          <w:lang w:val="es-CO"/>
        </w:rPr>
      </w:pPr>
      <w:r>
        <w:rPr>
          <w:rFonts w:ascii="Times New Roman" w:hAnsi="Times New Roman" w:cs="Times New Roman"/>
          <w:i/>
          <w:iCs/>
          <w:sz w:val="24"/>
          <w:szCs w:val="24"/>
          <w:lang w:val="es-CO"/>
        </w:rPr>
        <w:t xml:space="preserve">Tabla </w:t>
      </w:r>
      <w:r w:rsidR="0032096F" w:rsidRPr="00FC69D7">
        <w:rPr>
          <w:rFonts w:ascii="Times New Roman" w:hAnsi="Times New Roman" w:cs="Times New Roman"/>
          <w:i/>
          <w:iCs/>
          <w:sz w:val="24"/>
          <w:szCs w:val="24"/>
          <w:lang w:val="es-CO"/>
        </w:rPr>
        <w:t>1. Distribución de pesos normalizados por región, con base en el volumen de transacciones de 2015.</w:t>
      </w:r>
    </w:p>
    <w:p w14:paraId="2C8FF7BB" w14:textId="029E0BD0" w:rsidR="00C46041" w:rsidRPr="00FC69D7" w:rsidRDefault="0032096F" w:rsidP="006F0E1B">
      <w:pPr>
        <w:pStyle w:val="Ttulo2"/>
        <w:jc w:val="both"/>
        <w:rPr>
          <w:rFonts w:ascii="Times New Roman" w:hAnsi="Times New Roman" w:cs="Times New Roman"/>
          <w:color w:val="auto"/>
          <w:sz w:val="24"/>
          <w:szCs w:val="24"/>
          <w:lang w:val="es-CO"/>
        </w:rPr>
      </w:pPr>
      <w:r w:rsidRPr="00FC69D7">
        <w:rPr>
          <w:rFonts w:ascii="Times New Roman" w:hAnsi="Times New Roman" w:cs="Times New Roman"/>
          <w:color w:val="auto"/>
          <w:sz w:val="24"/>
          <w:szCs w:val="24"/>
          <w:lang w:val="es-CO"/>
        </w:rPr>
        <w:t>b). La evolución regional</w:t>
      </w:r>
    </w:p>
    <w:p w14:paraId="2A1F8F4F" w14:textId="77777777" w:rsidR="00C46041" w:rsidRPr="00FC69D7" w:rsidRDefault="0032096F" w:rsidP="006F0E1B">
      <w:pPr>
        <w:jc w:val="both"/>
        <w:rPr>
          <w:rFonts w:ascii="Times New Roman" w:hAnsi="Times New Roman" w:cs="Times New Roman"/>
          <w:sz w:val="24"/>
          <w:szCs w:val="24"/>
          <w:lang w:val="es-CO"/>
        </w:rPr>
      </w:pPr>
      <w:r w:rsidRPr="00FC69D7">
        <w:rPr>
          <w:rFonts w:ascii="Times New Roman" w:hAnsi="Times New Roman" w:cs="Times New Roman"/>
          <w:sz w:val="24"/>
          <w:szCs w:val="24"/>
          <w:lang w:val="es-CO"/>
        </w:rPr>
        <w:t>Con los cimientos establecidos, cada región comenzó su recorrido. El promedio ponderado se calculó año tras año, revelando matices propios de cada economía. América destacó como la región de mayor dinamismo, influida por el peso de gigantes tecnológicos; Europa mantuvo un crecimiento moderado y constante; mientras que Asia mostró una madurez progresiva, impulsada por su expansión productiva y comercial.</w:t>
      </w:r>
    </w:p>
    <w:p w14:paraId="17C9A364" w14:textId="77777777" w:rsidR="00C46041" w:rsidRPr="00FC69D7" w:rsidRDefault="0032096F" w:rsidP="006F0E1B">
      <w:pPr>
        <w:jc w:val="both"/>
        <w:rPr>
          <w:rFonts w:ascii="Times New Roman" w:hAnsi="Times New Roman" w:cs="Times New Roman"/>
          <w:sz w:val="24"/>
          <w:szCs w:val="24"/>
        </w:rPr>
      </w:pPr>
      <w:r w:rsidRPr="00FC69D7">
        <w:rPr>
          <w:rFonts w:ascii="Times New Roman" w:hAnsi="Times New Roman" w:cs="Times New Roman"/>
          <w:noProof/>
          <w:sz w:val="24"/>
          <w:szCs w:val="24"/>
        </w:rPr>
        <w:lastRenderedPageBreak/>
        <w:drawing>
          <wp:inline distT="0" distB="0" distL="0" distR="0" wp14:anchorId="20A7BEB5" wp14:editId="5E4BF776">
            <wp:extent cx="5486400" cy="280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f9562e-0f14-463c-9c96-a657cfa3bee3.png"/>
                    <pic:cNvPicPr/>
                  </pic:nvPicPr>
                  <pic:blipFill>
                    <a:blip r:embed="rId10"/>
                    <a:stretch>
                      <a:fillRect/>
                    </a:stretch>
                  </pic:blipFill>
                  <pic:spPr>
                    <a:xfrm>
                      <a:off x="0" y="0"/>
                      <a:ext cx="5486400" cy="2802717"/>
                    </a:xfrm>
                    <a:prstGeom prst="rect">
                      <a:avLst/>
                    </a:prstGeom>
                  </pic:spPr>
                </pic:pic>
              </a:graphicData>
            </a:graphic>
          </wp:inline>
        </w:drawing>
      </w:r>
    </w:p>
    <w:p w14:paraId="2D8DF711" w14:textId="2D33FF00" w:rsidR="00C46041" w:rsidRPr="00FC69D7" w:rsidRDefault="00FC69D7" w:rsidP="00FC69D7">
      <w:pPr>
        <w:jc w:val="center"/>
        <w:rPr>
          <w:rFonts w:ascii="Times New Roman" w:hAnsi="Times New Roman" w:cs="Times New Roman"/>
          <w:i/>
          <w:iCs/>
          <w:sz w:val="24"/>
          <w:szCs w:val="24"/>
          <w:lang w:val="es-CO"/>
        </w:rPr>
      </w:pPr>
      <w:r>
        <w:rPr>
          <w:rFonts w:ascii="Times New Roman" w:hAnsi="Times New Roman" w:cs="Times New Roman"/>
          <w:i/>
          <w:iCs/>
          <w:sz w:val="24"/>
          <w:szCs w:val="24"/>
          <w:lang w:val="es-CO"/>
        </w:rPr>
        <w:t>Tabla</w:t>
      </w:r>
      <w:r w:rsidR="0032096F" w:rsidRPr="00FC69D7">
        <w:rPr>
          <w:rFonts w:ascii="Times New Roman" w:hAnsi="Times New Roman" w:cs="Times New Roman"/>
          <w:i/>
          <w:iCs/>
          <w:sz w:val="24"/>
          <w:szCs w:val="24"/>
          <w:lang w:val="es-CO"/>
        </w:rPr>
        <w:t xml:space="preserve"> 2. Promedios simples y ponderados para América, donde se evidencia su acelerado crecimiento financiero.</w:t>
      </w:r>
    </w:p>
    <w:p w14:paraId="3A4C0272" w14:textId="77777777" w:rsidR="00C46041" w:rsidRPr="00FC69D7" w:rsidRDefault="0032096F" w:rsidP="006F0E1B">
      <w:pPr>
        <w:jc w:val="both"/>
        <w:rPr>
          <w:rFonts w:ascii="Times New Roman" w:hAnsi="Times New Roman" w:cs="Times New Roman"/>
          <w:sz w:val="24"/>
          <w:szCs w:val="24"/>
        </w:rPr>
      </w:pPr>
      <w:r w:rsidRPr="00FC69D7">
        <w:rPr>
          <w:rFonts w:ascii="Times New Roman" w:hAnsi="Times New Roman" w:cs="Times New Roman"/>
          <w:noProof/>
          <w:sz w:val="24"/>
          <w:szCs w:val="24"/>
        </w:rPr>
        <w:drawing>
          <wp:inline distT="0" distB="0" distL="0" distR="0" wp14:anchorId="236159ED" wp14:editId="68C3920A">
            <wp:extent cx="5486400" cy="19447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19ddac-b09a-482e-96e4-db3c21485e13.png"/>
                    <pic:cNvPicPr/>
                  </pic:nvPicPr>
                  <pic:blipFill>
                    <a:blip r:embed="rId11"/>
                    <a:stretch>
                      <a:fillRect/>
                    </a:stretch>
                  </pic:blipFill>
                  <pic:spPr>
                    <a:xfrm>
                      <a:off x="0" y="0"/>
                      <a:ext cx="5486400" cy="1944783"/>
                    </a:xfrm>
                    <a:prstGeom prst="rect">
                      <a:avLst/>
                    </a:prstGeom>
                  </pic:spPr>
                </pic:pic>
              </a:graphicData>
            </a:graphic>
          </wp:inline>
        </w:drawing>
      </w:r>
    </w:p>
    <w:p w14:paraId="11069CE5" w14:textId="2576E8F2" w:rsidR="00C46041" w:rsidRPr="00FC69D7" w:rsidRDefault="00FC69D7" w:rsidP="00FC69D7">
      <w:pPr>
        <w:jc w:val="center"/>
        <w:rPr>
          <w:rFonts w:ascii="Times New Roman" w:hAnsi="Times New Roman" w:cs="Times New Roman"/>
          <w:i/>
          <w:iCs/>
          <w:sz w:val="24"/>
          <w:szCs w:val="24"/>
          <w:lang w:val="es-CO"/>
        </w:rPr>
      </w:pPr>
      <w:r>
        <w:rPr>
          <w:rFonts w:ascii="Times New Roman" w:hAnsi="Times New Roman" w:cs="Times New Roman"/>
          <w:i/>
          <w:iCs/>
          <w:sz w:val="24"/>
          <w:szCs w:val="24"/>
          <w:lang w:val="es-CO"/>
        </w:rPr>
        <w:t>Tabla</w:t>
      </w:r>
      <w:r w:rsidR="0032096F" w:rsidRPr="00FC69D7">
        <w:rPr>
          <w:rFonts w:ascii="Times New Roman" w:hAnsi="Times New Roman" w:cs="Times New Roman"/>
          <w:i/>
          <w:iCs/>
          <w:sz w:val="24"/>
          <w:szCs w:val="24"/>
          <w:lang w:val="es-CO"/>
        </w:rPr>
        <w:t xml:space="preserve"> 3. Europa muestra estabilidad y menor dispersión, reflejando su estructura económica equilibrada.</w:t>
      </w:r>
    </w:p>
    <w:p w14:paraId="45BDA9A0" w14:textId="77777777" w:rsidR="00C46041" w:rsidRPr="00FC69D7" w:rsidRDefault="0032096F" w:rsidP="006F0E1B">
      <w:pPr>
        <w:jc w:val="both"/>
        <w:rPr>
          <w:rFonts w:ascii="Times New Roman" w:hAnsi="Times New Roman" w:cs="Times New Roman"/>
          <w:sz w:val="24"/>
          <w:szCs w:val="24"/>
        </w:rPr>
      </w:pPr>
      <w:r w:rsidRPr="00FC69D7">
        <w:rPr>
          <w:rFonts w:ascii="Times New Roman" w:hAnsi="Times New Roman" w:cs="Times New Roman"/>
          <w:noProof/>
          <w:sz w:val="24"/>
          <w:szCs w:val="24"/>
        </w:rPr>
        <w:drawing>
          <wp:inline distT="0" distB="0" distL="0" distR="0" wp14:anchorId="31C68BA2" wp14:editId="28E7A550">
            <wp:extent cx="5486400" cy="12963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c1b9bb-4af3-4d9f-96ce-64b573ffc2d6.png"/>
                    <pic:cNvPicPr/>
                  </pic:nvPicPr>
                  <pic:blipFill>
                    <a:blip r:embed="rId12"/>
                    <a:stretch>
                      <a:fillRect/>
                    </a:stretch>
                  </pic:blipFill>
                  <pic:spPr>
                    <a:xfrm>
                      <a:off x="0" y="0"/>
                      <a:ext cx="5486400" cy="1296309"/>
                    </a:xfrm>
                    <a:prstGeom prst="rect">
                      <a:avLst/>
                    </a:prstGeom>
                  </pic:spPr>
                </pic:pic>
              </a:graphicData>
            </a:graphic>
          </wp:inline>
        </w:drawing>
      </w:r>
    </w:p>
    <w:p w14:paraId="18212DF4" w14:textId="4E57CEF9" w:rsidR="00C46041" w:rsidRPr="00FC69D7" w:rsidRDefault="00FC69D7" w:rsidP="006F0E1B">
      <w:pPr>
        <w:jc w:val="both"/>
        <w:rPr>
          <w:rFonts w:ascii="Times New Roman" w:hAnsi="Times New Roman" w:cs="Times New Roman"/>
          <w:i/>
          <w:iCs/>
          <w:sz w:val="24"/>
          <w:szCs w:val="24"/>
          <w:lang w:val="es-CO"/>
        </w:rPr>
      </w:pPr>
      <w:r>
        <w:rPr>
          <w:rFonts w:ascii="Times New Roman" w:hAnsi="Times New Roman" w:cs="Times New Roman"/>
          <w:i/>
          <w:iCs/>
          <w:sz w:val="24"/>
          <w:szCs w:val="24"/>
          <w:lang w:val="es-CO"/>
        </w:rPr>
        <w:t>Tabla</w:t>
      </w:r>
      <w:r w:rsidR="0032096F" w:rsidRPr="00FC69D7">
        <w:rPr>
          <w:rFonts w:ascii="Times New Roman" w:hAnsi="Times New Roman" w:cs="Times New Roman"/>
          <w:i/>
          <w:iCs/>
          <w:sz w:val="24"/>
          <w:szCs w:val="24"/>
          <w:lang w:val="es-CO"/>
        </w:rPr>
        <w:t xml:space="preserve"> 4. Asia mantiene un crecimiento constante, aunque más discreto, propio de su consolidación industrial.</w:t>
      </w:r>
    </w:p>
    <w:p w14:paraId="4BECA06A" w14:textId="6EEEF010" w:rsidR="00C46041" w:rsidRPr="00FC69D7" w:rsidRDefault="0032096F" w:rsidP="006F0E1B">
      <w:pPr>
        <w:pStyle w:val="Ttulo2"/>
        <w:jc w:val="both"/>
        <w:rPr>
          <w:rFonts w:ascii="Times New Roman" w:hAnsi="Times New Roman" w:cs="Times New Roman"/>
          <w:color w:val="auto"/>
          <w:sz w:val="24"/>
          <w:szCs w:val="24"/>
          <w:lang w:val="es-CO"/>
        </w:rPr>
      </w:pPr>
      <w:proofErr w:type="gramStart"/>
      <w:r w:rsidRPr="00FC69D7">
        <w:rPr>
          <w:rFonts w:ascii="Times New Roman" w:hAnsi="Times New Roman" w:cs="Times New Roman"/>
          <w:color w:val="auto"/>
          <w:sz w:val="24"/>
          <w:szCs w:val="24"/>
          <w:lang w:val="es-CO"/>
        </w:rPr>
        <w:lastRenderedPageBreak/>
        <w:t>c) .El</w:t>
      </w:r>
      <w:proofErr w:type="gramEnd"/>
      <w:r w:rsidRPr="00FC69D7">
        <w:rPr>
          <w:rFonts w:ascii="Times New Roman" w:hAnsi="Times New Roman" w:cs="Times New Roman"/>
          <w:color w:val="auto"/>
          <w:sz w:val="24"/>
          <w:szCs w:val="24"/>
          <w:lang w:val="es-CO"/>
        </w:rPr>
        <w:t xml:space="preserve"> contraste: promedios simples vs ponderados</w:t>
      </w:r>
    </w:p>
    <w:p w14:paraId="4FD2D3E1" w14:textId="77777777" w:rsidR="00C46041" w:rsidRPr="00FC69D7" w:rsidRDefault="0032096F" w:rsidP="006F0E1B">
      <w:pPr>
        <w:jc w:val="both"/>
        <w:rPr>
          <w:rFonts w:ascii="Times New Roman" w:hAnsi="Times New Roman" w:cs="Times New Roman"/>
          <w:sz w:val="24"/>
          <w:szCs w:val="24"/>
          <w:lang w:val="es-CO"/>
        </w:rPr>
      </w:pPr>
      <w:r w:rsidRPr="00FC69D7">
        <w:rPr>
          <w:rFonts w:ascii="Times New Roman" w:hAnsi="Times New Roman" w:cs="Times New Roman"/>
          <w:sz w:val="24"/>
          <w:szCs w:val="24"/>
          <w:lang w:val="es-CO"/>
        </w:rPr>
        <w:t>Llegado este punto, la historia del índice se bifurca en dos caminos: el del promedio simple, que da la misma voz a todas las empresas, y el del promedio ponderado, que otorga protagonismo a las más influyentes por volumen de transacciones. Esta comparación permite reflexionar sobre cómo las grandes corporaciones moldean el rumbo del mercado.</w:t>
      </w:r>
    </w:p>
    <w:p w14:paraId="6617429E" w14:textId="77777777" w:rsidR="00C46041" w:rsidRPr="00FC69D7" w:rsidRDefault="0032096F" w:rsidP="006F0E1B">
      <w:pPr>
        <w:jc w:val="both"/>
        <w:rPr>
          <w:rFonts w:ascii="Times New Roman" w:hAnsi="Times New Roman" w:cs="Times New Roman"/>
          <w:sz w:val="24"/>
          <w:szCs w:val="24"/>
        </w:rPr>
      </w:pPr>
      <w:r w:rsidRPr="00FC69D7">
        <w:rPr>
          <w:rFonts w:ascii="Times New Roman" w:hAnsi="Times New Roman" w:cs="Times New Roman"/>
          <w:noProof/>
          <w:sz w:val="24"/>
          <w:szCs w:val="24"/>
        </w:rPr>
        <w:drawing>
          <wp:inline distT="0" distB="0" distL="0" distR="0" wp14:anchorId="59BDB146" wp14:editId="5D46A1A5">
            <wp:extent cx="5486400" cy="27161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880462-883b-49cc-b0c7-81c550546964.png"/>
                    <pic:cNvPicPr/>
                  </pic:nvPicPr>
                  <pic:blipFill>
                    <a:blip r:embed="rId13"/>
                    <a:stretch>
                      <a:fillRect/>
                    </a:stretch>
                  </pic:blipFill>
                  <pic:spPr>
                    <a:xfrm>
                      <a:off x="0" y="0"/>
                      <a:ext cx="5486400" cy="2716116"/>
                    </a:xfrm>
                    <a:prstGeom prst="rect">
                      <a:avLst/>
                    </a:prstGeom>
                  </pic:spPr>
                </pic:pic>
              </a:graphicData>
            </a:graphic>
          </wp:inline>
        </w:drawing>
      </w:r>
    </w:p>
    <w:p w14:paraId="2563861C" w14:textId="781843D2" w:rsidR="00C46041" w:rsidRPr="00FC69D7" w:rsidRDefault="0032096F" w:rsidP="00FC69D7">
      <w:pPr>
        <w:jc w:val="center"/>
        <w:rPr>
          <w:rFonts w:ascii="Times New Roman" w:hAnsi="Times New Roman" w:cs="Times New Roman"/>
          <w:i/>
          <w:iCs/>
          <w:sz w:val="24"/>
          <w:szCs w:val="24"/>
          <w:lang w:val="es-CO"/>
        </w:rPr>
      </w:pPr>
      <w:r w:rsidRPr="00FC69D7">
        <w:rPr>
          <w:rFonts w:ascii="Times New Roman" w:hAnsi="Times New Roman" w:cs="Times New Roman"/>
          <w:i/>
          <w:iCs/>
          <w:sz w:val="24"/>
          <w:szCs w:val="24"/>
          <w:lang w:val="es-CO"/>
        </w:rPr>
        <w:t xml:space="preserve">Figura </w:t>
      </w:r>
      <w:r w:rsidR="00FC69D7" w:rsidRPr="00FC69D7">
        <w:rPr>
          <w:rFonts w:ascii="Times New Roman" w:hAnsi="Times New Roman" w:cs="Times New Roman"/>
          <w:i/>
          <w:iCs/>
          <w:sz w:val="24"/>
          <w:szCs w:val="24"/>
          <w:lang w:val="es-CO"/>
        </w:rPr>
        <w:t>3</w:t>
      </w:r>
      <w:r w:rsidRPr="00FC69D7">
        <w:rPr>
          <w:rFonts w:ascii="Times New Roman" w:hAnsi="Times New Roman" w:cs="Times New Roman"/>
          <w:i/>
          <w:iCs/>
          <w:sz w:val="24"/>
          <w:szCs w:val="24"/>
          <w:lang w:val="es-CO"/>
        </w:rPr>
        <w:t>. América: la diferencia entre los dos promedios se amplía con el tiempo, mostrando su concentración de mercado.</w:t>
      </w:r>
    </w:p>
    <w:p w14:paraId="761CAA6C" w14:textId="77777777" w:rsidR="00C46041" w:rsidRPr="00FC69D7" w:rsidRDefault="0032096F" w:rsidP="006F0E1B">
      <w:pPr>
        <w:jc w:val="both"/>
        <w:rPr>
          <w:rFonts w:ascii="Times New Roman" w:hAnsi="Times New Roman" w:cs="Times New Roman"/>
          <w:sz w:val="24"/>
          <w:szCs w:val="24"/>
        </w:rPr>
      </w:pPr>
      <w:r w:rsidRPr="00FC69D7">
        <w:rPr>
          <w:rFonts w:ascii="Times New Roman" w:hAnsi="Times New Roman" w:cs="Times New Roman"/>
          <w:noProof/>
          <w:sz w:val="24"/>
          <w:szCs w:val="24"/>
        </w:rPr>
        <w:drawing>
          <wp:inline distT="0" distB="0" distL="0" distR="0" wp14:anchorId="79B42143" wp14:editId="0E6CFDE1">
            <wp:extent cx="5486400" cy="27509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35a490-1e00-4922-b848-dc717310da79.png"/>
                    <pic:cNvPicPr/>
                  </pic:nvPicPr>
                  <pic:blipFill>
                    <a:blip r:embed="rId14"/>
                    <a:stretch>
                      <a:fillRect/>
                    </a:stretch>
                  </pic:blipFill>
                  <pic:spPr>
                    <a:xfrm>
                      <a:off x="0" y="0"/>
                      <a:ext cx="5486400" cy="2750927"/>
                    </a:xfrm>
                    <a:prstGeom prst="rect">
                      <a:avLst/>
                    </a:prstGeom>
                  </pic:spPr>
                </pic:pic>
              </a:graphicData>
            </a:graphic>
          </wp:inline>
        </w:drawing>
      </w:r>
    </w:p>
    <w:p w14:paraId="44C2F1A9" w14:textId="42A6E875" w:rsidR="00C46041" w:rsidRPr="00FC69D7" w:rsidRDefault="0032096F" w:rsidP="00FC69D7">
      <w:pPr>
        <w:jc w:val="center"/>
        <w:rPr>
          <w:rFonts w:ascii="Times New Roman" w:hAnsi="Times New Roman" w:cs="Times New Roman"/>
          <w:i/>
          <w:iCs/>
          <w:sz w:val="24"/>
          <w:szCs w:val="24"/>
          <w:lang w:val="es-CO"/>
        </w:rPr>
      </w:pPr>
      <w:r w:rsidRPr="00FC69D7">
        <w:rPr>
          <w:rFonts w:ascii="Times New Roman" w:hAnsi="Times New Roman" w:cs="Times New Roman"/>
          <w:i/>
          <w:iCs/>
          <w:sz w:val="24"/>
          <w:szCs w:val="24"/>
          <w:lang w:val="es-CO"/>
        </w:rPr>
        <w:t xml:space="preserve">Figura </w:t>
      </w:r>
      <w:r w:rsidR="00FC69D7">
        <w:rPr>
          <w:rFonts w:ascii="Times New Roman" w:hAnsi="Times New Roman" w:cs="Times New Roman"/>
          <w:i/>
          <w:iCs/>
          <w:sz w:val="24"/>
          <w:szCs w:val="24"/>
          <w:lang w:val="es-CO"/>
        </w:rPr>
        <w:t>4</w:t>
      </w:r>
      <w:r w:rsidRPr="00FC69D7">
        <w:rPr>
          <w:rFonts w:ascii="Times New Roman" w:hAnsi="Times New Roman" w:cs="Times New Roman"/>
          <w:i/>
          <w:iCs/>
          <w:sz w:val="24"/>
          <w:szCs w:val="24"/>
          <w:lang w:val="es-CO"/>
        </w:rPr>
        <w:t>. Europa: un equilibrio más estrecho entre el promedio simple y el ponderado.</w:t>
      </w:r>
    </w:p>
    <w:p w14:paraId="05BDC720" w14:textId="77777777" w:rsidR="00C46041" w:rsidRPr="00FC69D7" w:rsidRDefault="0032096F" w:rsidP="006F0E1B">
      <w:pPr>
        <w:jc w:val="both"/>
        <w:rPr>
          <w:rFonts w:ascii="Times New Roman" w:hAnsi="Times New Roman" w:cs="Times New Roman"/>
          <w:sz w:val="24"/>
          <w:szCs w:val="24"/>
        </w:rPr>
      </w:pPr>
      <w:r w:rsidRPr="00FC69D7">
        <w:rPr>
          <w:rFonts w:ascii="Times New Roman" w:hAnsi="Times New Roman" w:cs="Times New Roman"/>
          <w:noProof/>
          <w:sz w:val="24"/>
          <w:szCs w:val="24"/>
        </w:rPr>
        <w:lastRenderedPageBreak/>
        <w:drawing>
          <wp:inline distT="0" distB="0" distL="0" distR="0" wp14:anchorId="06546201" wp14:editId="6E407BDB">
            <wp:extent cx="5486400" cy="278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c421d-c996-401e-9cee-0525c3c6cb95.png"/>
                    <pic:cNvPicPr/>
                  </pic:nvPicPr>
                  <pic:blipFill>
                    <a:blip r:embed="rId15"/>
                    <a:stretch>
                      <a:fillRect/>
                    </a:stretch>
                  </pic:blipFill>
                  <pic:spPr>
                    <a:xfrm>
                      <a:off x="0" y="0"/>
                      <a:ext cx="5486400" cy="2789175"/>
                    </a:xfrm>
                    <a:prstGeom prst="rect">
                      <a:avLst/>
                    </a:prstGeom>
                  </pic:spPr>
                </pic:pic>
              </a:graphicData>
            </a:graphic>
          </wp:inline>
        </w:drawing>
      </w:r>
    </w:p>
    <w:p w14:paraId="5C8CCB39" w14:textId="1F6553BC" w:rsidR="00C46041" w:rsidRPr="00FC69D7" w:rsidRDefault="0032096F" w:rsidP="00FC69D7">
      <w:pPr>
        <w:jc w:val="center"/>
        <w:rPr>
          <w:rFonts w:ascii="Times New Roman" w:hAnsi="Times New Roman" w:cs="Times New Roman"/>
          <w:i/>
          <w:iCs/>
          <w:sz w:val="24"/>
          <w:szCs w:val="24"/>
          <w:lang w:val="es-CO"/>
        </w:rPr>
      </w:pPr>
      <w:r w:rsidRPr="00FC69D7">
        <w:rPr>
          <w:rFonts w:ascii="Times New Roman" w:hAnsi="Times New Roman" w:cs="Times New Roman"/>
          <w:i/>
          <w:iCs/>
          <w:sz w:val="24"/>
          <w:szCs w:val="24"/>
          <w:lang w:val="es-CO"/>
        </w:rPr>
        <w:t xml:space="preserve">Figura </w:t>
      </w:r>
      <w:r w:rsidR="00FC69D7">
        <w:rPr>
          <w:rFonts w:ascii="Times New Roman" w:hAnsi="Times New Roman" w:cs="Times New Roman"/>
          <w:i/>
          <w:iCs/>
          <w:sz w:val="24"/>
          <w:szCs w:val="24"/>
          <w:lang w:val="es-CO"/>
        </w:rPr>
        <w:t>5</w:t>
      </w:r>
      <w:r w:rsidRPr="00FC69D7">
        <w:rPr>
          <w:rFonts w:ascii="Times New Roman" w:hAnsi="Times New Roman" w:cs="Times New Roman"/>
          <w:i/>
          <w:iCs/>
          <w:sz w:val="24"/>
          <w:szCs w:val="24"/>
          <w:lang w:val="es-CO"/>
        </w:rPr>
        <w:t>. Asia: el promedio ponderado suaviza las oscilaciones extremas del índice simple.</w:t>
      </w:r>
    </w:p>
    <w:p w14:paraId="205D372E" w14:textId="77777777" w:rsidR="00C46041" w:rsidRPr="00FC69D7" w:rsidRDefault="0032096F" w:rsidP="006F0E1B">
      <w:pPr>
        <w:jc w:val="both"/>
        <w:rPr>
          <w:rFonts w:ascii="Times New Roman" w:hAnsi="Times New Roman" w:cs="Times New Roman"/>
          <w:sz w:val="24"/>
          <w:szCs w:val="24"/>
          <w:lang w:val="es-CO"/>
        </w:rPr>
      </w:pPr>
      <w:r w:rsidRPr="00FC69D7">
        <w:rPr>
          <w:rFonts w:ascii="Times New Roman" w:hAnsi="Times New Roman" w:cs="Times New Roman"/>
          <w:sz w:val="24"/>
          <w:szCs w:val="24"/>
          <w:lang w:val="es-CO"/>
        </w:rPr>
        <w:t>En la Figura 8 se observa la convergencia de los tres continentes, donde el índice ponderado permite apreciar una narrativa común: los grandes actores financieros son quienes sostienen la estabilidad del sistema.</w:t>
      </w:r>
    </w:p>
    <w:p w14:paraId="331AA1A6" w14:textId="77777777" w:rsidR="00C46041" w:rsidRPr="00FC69D7" w:rsidRDefault="0032096F" w:rsidP="006F0E1B">
      <w:pPr>
        <w:jc w:val="both"/>
        <w:rPr>
          <w:rFonts w:ascii="Times New Roman" w:hAnsi="Times New Roman" w:cs="Times New Roman"/>
          <w:sz w:val="24"/>
          <w:szCs w:val="24"/>
        </w:rPr>
      </w:pPr>
      <w:r w:rsidRPr="00FC69D7">
        <w:rPr>
          <w:rFonts w:ascii="Times New Roman" w:hAnsi="Times New Roman" w:cs="Times New Roman"/>
          <w:noProof/>
          <w:sz w:val="24"/>
          <w:szCs w:val="24"/>
        </w:rPr>
        <w:drawing>
          <wp:inline distT="0" distB="0" distL="0" distR="0" wp14:anchorId="3ADC62F1" wp14:editId="33CC7E0F">
            <wp:extent cx="5486400" cy="2615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1cf980-d3ec-4c63-a4f8-39dfcd7592e2.png"/>
                    <pic:cNvPicPr/>
                  </pic:nvPicPr>
                  <pic:blipFill>
                    <a:blip r:embed="rId16"/>
                    <a:stretch>
                      <a:fillRect/>
                    </a:stretch>
                  </pic:blipFill>
                  <pic:spPr>
                    <a:xfrm>
                      <a:off x="0" y="0"/>
                      <a:ext cx="5486400" cy="2615074"/>
                    </a:xfrm>
                    <a:prstGeom prst="rect">
                      <a:avLst/>
                    </a:prstGeom>
                  </pic:spPr>
                </pic:pic>
              </a:graphicData>
            </a:graphic>
          </wp:inline>
        </w:drawing>
      </w:r>
    </w:p>
    <w:p w14:paraId="1FB83127" w14:textId="7067D842" w:rsidR="00C46041" w:rsidRPr="00B00B94" w:rsidRDefault="0032096F" w:rsidP="00B00B94">
      <w:pPr>
        <w:jc w:val="center"/>
        <w:rPr>
          <w:rFonts w:ascii="Times New Roman" w:hAnsi="Times New Roman" w:cs="Times New Roman"/>
          <w:i/>
          <w:iCs/>
          <w:sz w:val="24"/>
          <w:szCs w:val="24"/>
          <w:lang w:val="es-CO"/>
        </w:rPr>
      </w:pPr>
      <w:r w:rsidRPr="00B00B94">
        <w:rPr>
          <w:rFonts w:ascii="Times New Roman" w:hAnsi="Times New Roman" w:cs="Times New Roman"/>
          <w:i/>
          <w:iCs/>
          <w:sz w:val="24"/>
          <w:szCs w:val="24"/>
          <w:lang w:val="es-CO"/>
        </w:rPr>
        <w:t xml:space="preserve">Figura </w:t>
      </w:r>
      <w:r w:rsidR="00FC69D7" w:rsidRPr="00B00B94">
        <w:rPr>
          <w:rFonts w:ascii="Times New Roman" w:hAnsi="Times New Roman" w:cs="Times New Roman"/>
          <w:i/>
          <w:iCs/>
          <w:sz w:val="24"/>
          <w:szCs w:val="24"/>
          <w:lang w:val="es-CO"/>
        </w:rPr>
        <w:t>6</w:t>
      </w:r>
      <w:r w:rsidRPr="00B00B94">
        <w:rPr>
          <w:rFonts w:ascii="Times New Roman" w:hAnsi="Times New Roman" w:cs="Times New Roman"/>
          <w:i/>
          <w:iCs/>
          <w:sz w:val="24"/>
          <w:szCs w:val="24"/>
          <w:lang w:val="es-CO"/>
        </w:rPr>
        <w:t>. Promedio ponderado global por región (2015–2024).</w:t>
      </w:r>
    </w:p>
    <w:p w14:paraId="408353A2" w14:textId="63824940" w:rsidR="0032096F" w:rsidRPr="00FC69D7" w:rsidRDefault="0032096F" w:rsidP="006F0E1B">
      <w:pPr>
        <w:jc w:val="both"/>
        <w:rPr>
          <w:rFonts w:ascii="Times New Roman" w:hAnsi="Times New Roman" w:cs="Times New Roman"/>
          <w:sz w:val="24"/>
          <w:szCs w:val="24"/>
          <w:lang w:val="es-CO"/>
        </w:rPr>
      </w:pPr>
      <w:r w:rsidRPr="00FC69D7">
        <w:rPr>
          <w:rFonts w:ascii="Times New Roman" w:hAnsi="Times New Roman" w:cs="Times New Roman"/>
          <w:sz w:val="24"/>
          <w:szCs w:val="24"/>
          <w:lang w:val="es-CO"/>
        </w:rPr>
        <w:t xml:space="preserve">La comparación entre los promedios simples y los promedios ponderados revela diferencias significativas tanto en magnitud como en comportamiento. Mientras el promedio simple otorga el mismo peso a todas las empresas sin considerar su tamaño o volumen de transacciones, el promedio ponderado refleja de manera más realista la </w:t>
      </w:r>
      <w:r w:rsidRPr="00FC69D7">
        <w:rPr>
          <w:rFonts w:ascii="Times New Roman" w:hAnsi="Times New Roman" w:cs="Times New Roman"/>
          <w:sz w:val="24"/>
          <w:szCs w:val="24"/>
          <w:lang w:val="es-CO"/>
        </w:rPr>
        <w:lastRenderedPageBreak/>
        <w:t>estructura del mercado, ya que las firmas con mayor participación influyen con mayor fuerza en el resultado final. En consecuencia, los valores ponderados tienden a ser más estables y menos sensibles a variaciones extremas de empresas pequeñas o de baja liquidez. Esta diferencia se explica porque en los mercados financieros el impacto de una empresa no depende únicamente de su precio, sino también del volumen que representa dentro del total de transacciones; por tanto, el promedio ponderado captura mejor la dinámica y el peso relativo de los actores más determinantes del sistema económico regional</w:t>
      </w:r>
    </w:p>
    <w:p w14:paraId="25C812AC" w14:textId="77777777" w:rsidR="00C46041" w:rsidRPr="00FC69D7" w:rsidRDefault="0032096F" w:rsidP="006F0E1B">
      <w:pPr>
        <w:jc w:val="both"/>
        <w:rPr>
          <w:rFonts w:ascii="Times New Roman" w:hAnsi="Times New Roman" w:cs="Times New Roman"/>
          <w:sz w:val="24"/>
          <w:szCs w:val="24"/>
          <w:lang w:val="es-CO"/>
        </w:rPr>
      </w:pPr>
      <w:r w:rsidRPr="00FC69D7">
        <w:rPr>
          <w:rFonts w:ascii="Times New Roman" w:hAnsi="Times New Roman" w:cs="Times New Roman"/>
          <w:sz w:val="24"/>
          <w:szCs w:val="24"/>
          <w:lang w:val="es-CO"/>
        </w:rPr>
        <w:t>Esta historia del índice financiero regional no es solo una serie de números; es una mirada al equilibrio entre magnitud e igualdad. Mientras el promedio simple promueve una visión democrática del mercado, el ponderado reconoce la realidad de la influencia económica. Ambos tienen valor, pero el ponderado ofrece una imagen más cercana al funcionamiento real del sistema financiero: una estructura donde los grandes volúmenes determinan la dirección del mercado, y las pequeñas variaciones adquieren sentido solo en conjunto.</w:t>
      </w:r>
    </w:p>
    <w:p w14:paraId="5334C806" w14:textId="6FF27DC0" w:rsidR="00B00B94" w:rsidRDefault="0032096F" w:rsidP="006F0E1B">
      <w:pPr>
        <w:jc w:val="both"/>
        <w:rPr>
          <w:rFonts w:ascii="Times New Roman" w:hAnsi="Times New Roman" w:cs="Times New Roman"/>
          <w:sz w:val="24"/>
          <w:szCs w:val="24"/>
          <w:lang w:val="es-CO"/>
        </w:rPr>
      </w:pPr>
      <w:r w:rsidRPr="00FC69D7">
        <w:rPr>
          <w:rFonts w:ascii="Times New Roman" w:hAnsi="Times New Roman" w:cs="Times New Roman"/>
          <w:sz w:val="24"/>
          <w:szCs w:val="24"/>
          <w:lang w:val="es-CO"/>
        </w:rPr>
        <w:t>En conclusión, el análisis entre 2015 y 2024 muestra que el crecimiento de América fue impulsado por la fuerza de sus empresas líderes, Europa mantuvo la estabilidad de su mercado consolidado, y Asia avanzó paso a paso hacia la madurez económica. El índice ponderado, más que un cálculo, se convierte en un relato sobre influencia, participación y equilibrio global.</w:t>
      </w:r>
    </w:p>
    <w:p w14:paraId="0000FE56" w14:textId="3051E84D" w:rsidR="00B00B94" w:rsidRDefault="00B00B94" w:rsidP="00B00B94">
      <w:pPr>
        <w:pStyle w:val="Ttulo1"/>
        <w:rPr>
          <w:rFonts w:ascii="Times New Roman" w:hAnsi="Times New Roman" w:cs="Times New Roman"/>
          <w:color w:val="auto"/>
          <w:lang w:val="es-CO"/>
        </w:rPr>
      </w:pPr>
      <w:r w:rsidRPr="00B00B94">
        <w:rPr>
          <w:rFonts w:ascii="Times New Roman" w:hAnsi="Times New Roman" w:cs="Times New Roman"/>
          <w:color w:val="auto"/>
          <w:lang w:val="es-CO"/>
        </w:rPr>
        <w:t>Punto 4</w:t>
      </w:r>
    </w:p>
    <w:p w14:paraId="5149A42B" w14:textId="4285DF2B" w:rsidR="00B00B94" w:rsidRDefault="00B00B94" w:rsidP="00B00B94">
      <w:pPr>
        <w:jc w:val="center"/>
        <w:rPr>
          <w:lang w:val="es-CO"/>
        </w:rPr>
      </w:pPr>
      <w:r>
        <w:rPr>
          <w:noProof/>
          <w:lang w:val="es-CO"/>
        </w:rPr>
        <w:drawing>
          <wp:inline distT="0" distB="0" distL="0" distR="0" wp14:anchorId="5939F9F3" wp14:editId="563C6BA4">
            <wp:extent cx="4397845" cy="3419528"/>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stretch>
                      <a:fillRect/>
                    </a:stretch>
                  </pic:blipFill>
                  <pic:spPr>
                    <a:xfrm>
                      <a:off x="0" y="0"/>
                      <a:ext cx="4403300" cy="3423769"/>
                    </a:xfrm>
                    <a:prstGeom prst="rect">
                      <a:avLst/>
                    </a:prstGeom>
                  </pic:spPr>
                </pic:pic>
              </a:graphicData>
            </a:graphic>
          </wp:inline>
        </w:drawing>
      </w:r>
    </w:p>
    <w:p w14:paraId="24CF5954" w14:textId="26EE19B5" w:rsidR="00B00B94" w:rsidRDefault="00B00B94" w:rsidP="00B00B94">
      <w:pPr>
        <w:jc w:val="center"/>
        <w:rPr>
          <w:lang w:val="es-CO"/>
        </w:rPr>
      </w:pPr>
      <w:r w:rsidRPr="00B00B94">
        <w:rPr>
          <w:rFonts w:ascii="Times New Roman" w:hAnsi="Times New Roman" w:cs="Times New Roman"/>
          <w:i/>
          <w:iCs/>
          <w:sz w:val="24"/>
          <w:szCs w:val="24"/>
          <w:lang w:val="es-CO"/>
        </w:rPr>
        <w:t xml:space="preserve">Figura </w:t>
      </w:r>
      <w:r>
        <w:rPr>
          <w:rFonts w:ascii="Times New Roman" w:hAnsi="Times New Roman" w:cs="Times New Roman"/>
          <w:i/>
          <w:iCs/>
          <w:sz w:val="24"/>
          <w:szCs w:val="24"/>
          <w:lang w:val="es-CO"/>
        </w:rPr>
        <w:t>7</w:t>
      </w:r>
      <w:r w:rsidRPr="00B00B94">
        <w:rPr>
          <w:rFonts w:ascii="Times New Roman" w:hAnsi="Times New Roman" w:cs="Times New Roman"/>
          <w:i/>
          <w:iCs/>
          <w:sz w:val="24"/>
          <w:szCs w:val="24"/>
          <w:lang w:val="es-CO"/>
        </w:rPr>
        <w:t xml:space="preserve">. </w:t>
      </w:r>
      <w:r>
        <w:rPr>
          <w:rFonts w:ascii="Times New Roman" w:hAnsi="Times New Roman" w:cs="Times New Roman"/>
          <w:i/>
          <w:iCs/>
          <w:sz w:val="24"/>
          <w:szCs w:val="24"/>
          <w:lang w:val="es-CO"/>
        </w:rPr>
        <w:t xml:space="preserve">Cambio promedio en los precios de las acciones por región </w:t>
      </w:r>
      <w:r w:rsidRPr="00B00B94">
        <w:rPr>
          <w:rFonts w:ascii="Times New Roman" w:hAnsi="Times New Roman" w:cs="Times New Roman"/>
          <w:i/>
          <w:iCs/>
          <w:sz w:val="24"/>
          <w:szCs w:val="24"/>
          <w:lang w:val="es-CO"/>
        </w:rPr>
        <w:t>(201</w:t>
      </w:r>
      <w:r>
        <w:rPr>
          <w:rFonts w:ascii="Times New Roman" w:hAnsi="Times New Roman" w:cs="Times New Roman"/>
          <w:i/>
          <w:iCs/>
          <w:sz w:val="24"/>
          <w:szCs w:val="24"/>
          <w:lang w:val="es-CO"/>
        </w:rPr>
        <w:t>4</w:t>
      </w:r>
      <w:r w:rsidRPr="00B00B94">
        <w:rPr>
          <w:rFonts w:ascii="Times New Roman" w:hAnsi="Times New Roman" w:cs="Times New Roman"/>
          <w:i/>
          <w:iCs/>
          <w:sz w:val="24"/>
          <w:szCs w:val="24"/>
          <w:lang w:val="es-CO"/>
        </w:rPr>
        <w:t>–2024</w:t>
      </w:r>
      <w:r>
        <w:rPr>
          <w:rFonts w:ascii="Times New Roman" w:hAnsi="Times New Roman" w:cs="Times New Roman"/>
          <w:i/>
          <w:iCs/>
          <w:sz w:val="24"/>
          <w:szCs w:val="24"/>
          <w:lang w:val="es-CO"/>
        </w:rPr>
        <w:t>)</w:t>
      </w:r>
    </w:p>
    <w:p w14:paraId="35BE1502" w14:textId="77777777" w:rsidR="00B00B94" w:rsidRPr="00B00B94" w:rsidRDefault="00B00B94" w:rsidP="00B00B94">
      <w:pPr>
        <w:pStyle w:val="Ttulo2"/>
        <w:rPr>
          <w:rFonts w:ascii="Times New Roman" w:hAnsi="Times New Roman" w:cs="Times New Roman"/>
          <w:color w:val="auto"/>
          <w:sz w:val="24"/>
          <w:szCs w:val="24"/>
          <w:lang w:val="es-CO"/>
        </w:rPr>
      </w:pPr>
      <w:r w:rsidRPr="00B00B94">
        <w:rPr>
          <w:rFonts w:ascii="Times New Roman" w:hAnsi="Times New Roman" w:cs="Times New Roman"/>
          <w:color w:val="auto"/>
          <w:sz w:val="24"/>
          <w:szCs w:val="24"/>
          <w:lang w:val="es-CO"/>
        </w:rPr>
        <w:lastRenderedPageBreak/>
        <w:t>Lectura de la gráfica</w:t>
      </w:r>
    </w:p>
    <w:p w14:paraId="747619C0" w14:textId="77777777" w:rsidR="00B00B94" w:rsidRPr="0002095E" w:rsidRDefault="00B00B94" w:rsidP="0002095E">
      <w:pPr>
        <w:pStyle w:val="NormalWeb"/>
        <w:jc w:val="both"/>
        <w:rPr>
          <w:rFonts w:eastAsiaTheme="minorEastAsia"/>
          <w:lang w:eastAsia="en-US"/>
        </w:rPr>
      </w:pPr>
      <w:r w:rsidRPr="0002095E">
        <w:rPr>
          <w:rFonts w:eastAsiaTheme="minorEastAsia"/>
          <w:lang w:eastAsia="en-US"/>
        </w:rPr>
        <w:t xml:space="preserve">Podemos afirmar, con un 95% de certeza estadística, que las acciones </w:t>
      </w:r>
      <w:r w:rsidRPr="0002095E">
        <w:rPr>
          <w:rFonts w:eastAsiaTheme="minorEastAsia"/>
          <w:b/>
          <w:bCs/>
          <w:lang w:eastAsia="en-US"/>
        </w:rPr>
        <w:t>americanas</w:t>
      </w:r>
      <w:r w:rsidRPr="0002095E">
        <w:rPr>
          <w:rFonts w:eastAsiaTheme="minorEastAsia"/>
          <w:lang w:eastAsia="en-US"/>
        </w:rPr>
        <w:t xml:space="preserve"> crecieron en promedio entre </w:t>
      </w:r>
      <w:r w:rsidRPr="0002095E">
        <w:rPr>
          <w:rFonts w:eastAsiaTheme="minorEastAsia"/>
          <w:b/>
          <w:bCs/>
          <w:lang w:eastAsia="en-US"/>
        </w:rPr>
        <w:t>232.2 y 232.6 dólares</w:t>
      </w:r>
      <w:r w:rsidRPr="0002095E">
        <w:rPr>
          <w:rFonts w:eastAsiaTheme="minorEastAsia"/>
          <w:lang w:eastAsia="en-US"/>
        </w:rPr>
        <w:t xml:space="preserve"> desde 2014 hasta 2025.</w:t>
      </w:r>
      <w:r w:rsidRPr="0002095E">
        <w:rPr>
          <w:rFonts w:eastAsiaTheme="minorEastAsia"/>
          <w:lang w:eastAsia="en-US"/>
        </w:rPr>
        <w:br/>
        <w:t xml:space="preserve">Las acciones </w:t>
      </w:r>
      <w:r w:rsidRPr="0002095E">
        <w:rPr>
          <w:rFonts w:eastAsiaTheme="minorEastAsia"/>
          <w:b/>
          <w:bCs/>
          <w:lang w:eastAsia="en-US"/>
        </w:rPr>
        <w:t>asiáticas</w:t>
      </w:r>
      <w:r w:rsidRPr="0002095E">
        <w:rPr>
          <w:rFonts w:eastAsiaTheme="minorEastAsia"/>
          <w:lang w:eastAsia="en-US"/>
        </w:rPr>
        <w:t xml:space="preserve"> crecieron en promedio entre </w:t>
      </w:r>
      <w:r w:rsidRPr="0002095E">
        <w:rPr>
          <w:rFonts w:eastAsiaTheme="minorEastAsia"/>
          <w:b/>
          <w:bCs/>
          <w:lang w:eastAsia="en-US"/>
        </w:rPr>
        <w:t>21.51 y 21.57 dólares</w:t>
      </w:r>
      <w:r w:rsidRPr="0002095E">
        <w:rPr>
          <w:rFonts w:eastAsiaTheme="minorEastAsia"/>
          <w:lang w:eastAsia="en-US"/>
        </w:rPr>
        <w:t xml:space="preserve">, mientras que las acciones </w:t>
      </w:r>
      <w:r w:rsidRPr="0002095E">
        <w:rPr>
          <w:rFonts w:eastAsiaTheme="minorEastAsia"/>
          <w:b/>
          <w:bCs/>
          <w:lang w:eastAsia="en-US"/>
        </w:rPr>
        <w:t>europeas</w:t>
      </w:r>
      <w:r w:rsidRPr="0002095E">
        <w:rPr>
          <w:rFonts w:eastAsiaTheme="minorEastAsia"/>
          <w:lang w:eastAsia="en-US"/>
        </w:rPr>
        <w:t xml:space="preserve"> aumentaron en promedio entre </w:t>
      </w:r>
      <w:r w:rsidRPr="0002095E">
        <w:rPr>
          <w:rFonts w:eastAsiaTheme="minorEastAsia"/>
          <w:b/>
          <w:bCs/>
          <w:lang w:eastAsia="en-US"/>
        </w:rPr>
        <w:t>85.5 y 89.7 dólares</w:t>
      </w:r>
      <w:r w:rsidRPr="0002095E">
        <w:rPr>
          <w:rFonts w:eastAsiaTheme="minorEastAsia"/>
          <w:lang w:eastAsia="en-US"/>
        </w:rPr>
        <w:t xml:space="preserve"> durante el mismo periodo.</w:t>
      </w:r>
      <w:r w:rsidRPr="0002095E">
        <w:rPr>
          <w:rFonts w:eastAsiaTheme="minorEastAsia"/>
          <w:lang w:eastAsia="en-US"/>
        </w:rPr>
        <w:br/>
        <w:t xml:space="preserve">En general, las acciones a nivel global presentaron un crecimiento promedio entre </w:t>
      </w:r>
      <w:r w:rsidRPr="0002095E">
        <w:rPr>
          <w:rFonts w:eastAsiaTheme="minorEastAsia"/>
          <w:b/>
          <w:bCs/>
          <w:lang w:eastAsia="en-US"/>
        </w:rPr>
        <w:t>89.5 y 89.7 dólares</w:t>
      </w:r>
      <w:r w:rsidRPr="0002095E">
        <w:rPr>
          <w:rFonts w:eastAsiaTheme="minorEastAsia"/>
          <w:lang w:eastAsia="en-US"/>
        </w:rPr>
        <w:t>.</w:t>
      </w:r>
    </w:p>
    <w:p w14:paraId="14B47E34" w14:textId="45DAC2F5" w:rsidR="00B00B94" w:rsidRPr="00B00B94" w:rsidRDefault="00B00B94" w:rsidP="0002095E">
      <w:pPr>
        <w:pStyle w:val="NormalWeb"/>
        <w:jc w:val="both"/>
      </w:pPr>
      <w:r w:rsidRPr="0002095E">
        <w:rPr>
          <w:rFonts w:eastAsiaTheme="minorEastAsia"/>
          <w:lang w:eastAsia="en-US"/>
        </w:rPr>
        <w:br/>
        <w:t xml:space="preserve">Estos cambios son </w:t>
      </w:r>
      <w:r w:rsidRPr="0002095E">
        <w:rPr>
          <w:rFonts w:eastAsiaTheme="minorEastAsia"/>
          <w:b/>
          <w:bCs/>
          <w:lang w:eastAsia="en-US"/>
        </w:rPr>
        <w:t>estadísticamente significativos</w:t>
      </w:r>
      <w:r w:rsidRPr="0002095E">
        <w:rPr>
          <w:rFonts w:eastAsiaTheme="minorEastAsia"/>
          <w:lang w:eastAsia="en-US"/>
        </w:rPr>
        <w:t>, dado que los intervalos de confianza no incluyen el valor cero</w:t>
      </w:r>
      <w:r w:rsidRPr="00B00B94">
        <w:t>.</w:t>
      </w:r>
    </w:p>
    <w:p w14:paraId="6B5A5E84" w14:textId="77777777" w:rsidR="00B00B94" w:rsidRPr="00B00B94" w:rsidRDefault="00B00B94" w:rsidP="00B00B94">
      <w:pPr>
        <w:pStyle w:val="Ttulo2"/>
        <w:rPr>
          <w:color w:val="auto"/>
        </w:rPr>
      </w:pPr>
      <w:proofErr w:type="spellStart"/>
      <w:r w:rsidRPr="00B00B94">
        <w:rPr>
          <w:rStyle w:val="Textoennegrita"/>
          <w:rFonts w:ascii="Times New Roman" w:hAnsi="Times New Roman" w:cs="Times New Roman"/>
          <w:b/>
          <w:bCs/>
          <w:color w:val="auto"/>
          <w:sz w:val="24"/>
          <w:szCs w:val="24"/>
        </w:rPr>
        <w:t>Interpretación</w:t>
      </w:r>
      <w:proofErr w:type="spellEnd"/>
    </w:p>
    <w:p w14:paraId="04E8CEB1" w14:textId="77777777" w:rsidR="00B00B94" w:rsidRPr="00B00B94" w:rsidRDefault="00B00B94" w:rsidP="0002095E">
      <w:pPr>
        <w:pStyle w:val="NormalWeb"/>
        <w:jc w:val="both"/>
      </w:pPr>
      <w:r w:rsidRPr="00B00B94">
        <w:t xml:space="preserve">El mercado con </w:t>
      </w:r>
      <w:r w:rsidRPr="00B00B94">
        <w:rPr>
          <w:rStyle w:val="Textoennegrita"/>
        </w:rPr>
        <w:t>mayor crecimiento</w:t>
      </w:r>
      <w:r w:rsidRPr="00B00B94">
        <w:t xml:space="preserve"> fue el </w:t>
      </w:r>
      <w:r w:rsidRPr="00B00B94">
        <w:rPr>
          <w:rStyle w:val="Textoennegrita"/>
        </w:rPr>
        <w:t>americano</w:t>
      </w:r>
      <w:r w:rsidRPr="00B00B94">
        <w:t xml:space="preserve">, impulsado principalmente por el comportamiento alcista de sus acciones y el auge de las </w:t>
      </w:r>
      <w:r w:rsidRPr="00B00B94">
        <w:rPr>
          <w:rStyle w:val="Textoennegrita"/>
        </w:rPr>
        <w:t>empresas tecnológicas</w:t>
      </w:r>
      <w:r w:rsidRPr="00B00B94">
        <w:t>, que constituyen una parte importante de la muestra analizada.</w:t>
      </w:r>
      <w:r w:rsidRPr="00B00B94">
        <w:br/>
        <w:t xml:space="preserve">Cabe destacar que </w:t>
      </w:r>
      <w:r w:rsidRPr="00B00B94">
        <w:rPr>
          <w:rStyle w:val="Textoennegrita"/>
        </w:rPr>
        <w:t>el efecto de la pandemia no se evidencia claramente</w:t>
      </w:r>
      <w:r w:rsidRPr="00B00B94">
        <w:t>, ya que con el tiempo el mercado se ajustó a los ciclos económicos y recuperó su tendencia positiva.</w:t>
      </w:r>
    </w:p>
    <w:p w14:paraId="724DFC98" w14:textId="77777777" w:rsidR="00B00B94" w:rsidRPr="00B00B94" w:rsidRDefault="00B00B94" w:rsidP="0002095E">
      <w:pPr>
        <w:pStyle w:val="NormalWeb"/>
        <w:jc w:val="both"/>
      </w:pPr>
      <w:r w:rsidRPr="00B00B94">
        <w:t xml:space="preserve">Por su parte, el </w:t>
      </w:r>
      <w:r w:rsidRPr="00B00B94">
        <w:rPr>
          <w:rStyle w:val="Textoennegrita"/>
        </w:rPr>
        <w:t>mercado asiático</w:t>
      </w:r>
      <w:r w:rsidRPr="00B00B94">
        <w:t xml:space="preserve">, aunque en términos absolutos muestra valores menores, presenta un </w:t>
      </w:r>
      <w:r w:rsidRPr="00B00B94">
        <w:rPr>
          <w:rStyle w:val="Textoennegrita"/>
        </w:rPr>
        <w:t>crecimiento relativo del 137%</w:t>
      </w:r>
      <w:r w:rsidRPr="00B00B94">
        <w:t xml:space="preserve">, superando a Europa. Sin embargo, su nivel de crecimiento sigue siendo </w:t>
      </w:r>
      <w:r w:rsidRPr="00B00B94">
        <w:rPr>
          <w:rStyle w:val="Textoennegrita"/>
        </w:rPr>
        <w:t>seis veces menor al del mercado americano</w:t>
      </w:r>
      <w:r w:rsidRPr="00B00B94">
        <w:t xml:space="preserve">, reflejando la naturaleza de esta región: un crecimiento </w:t>
      </w:r>
      <w:r w:rsidRPr="00B00B94">
        <w:rPr>
          <w:rStyle w:val="Textoennegrita"/>
        </w:rPr>
        <w:t>constante pero más lento</w:t>
      </w:r>
      <w:r w:rsidRPr="00B00B94">
        <w:t>.</w:t>
      </w:r>
    </w:p>
    <w:p w14:paraId="34E03813" w14:textId="77777777" w:rsidR="00B00B94" w:rsidRPr="00B00B94" w:rsidRDefault="00B00B94" w:rsidP="0002095E">
      <w:pPr>
        <w:pStyle w:val="NormalWeb"/>
        <w:jc w:val="both"/>
      </w:pPr>
      <w:r w:rsidRPr="00B00B94">
        <w:t xml:space="preserve">El </w:t>
      </w:r>
      <w:r w:rsidRPr="00B00B94">
        <w:rPr>
          <w:rStyle w:val="Textoennegrita"/>
        </w:rPr>
        <w:t>mercado europeo</w:t>
      </w:r>
      <w:r w:rsidRPr="00B00B94">
        <w:t xml:space="preserve">, aunque tuvo un incremento absoluto mayor que el asiático, mostró el </w:t>
      </w:r>
      <w:r w:rsidRPr="00B00B94">
        <w:rPr>
          <w:rStyle w:val="Textoennegrita"/>
        </w:rPr>
        <w:t>menor crecimiento relativo (53%)</w:t>
      </w:r>
      <w:r w:rsidRPr="00B00B94">
        <w:t xml:space="preserve">. Esto se explica por la estructura de su mercado, caracterizado también por una </w:t>
      </w:r>
      <w:r w:rsidRPr="00B00B94">
        <w:rPr>
          <w:rStyle w:val="Textoennegrita"/>
        </w:rPr>
        <w:t>tendencia alcista moderada</w:t>
      </w:r>
      <w:r w:rsidRPr="00B00B94">
        <w:t>, pero con una recuperación más lenta frente a otras regiones.</w:t>
      </w:r>
    </w:p>
    <w:p w14:paraId="5CA6D256" w14:textId="77777777" w:rsidR="00B00B94" w:rsidRPr="00B00B94" w:rsidRDefault="00B00B94" w:rsidP="0002095E">
      <w:pPr>
        <w:jc w:val="both"/>
        <w:rPr>
          <w:lang w:val="es-CO"/>
        </w:rPr>
      </w:pPr>
    </w:p>
    <w:sectPr w:rsidR="00B00B94" w:rsidRPr="00B00B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95E"/>
    <w:rsid w:val="00034616"/>
    <w:rsid w:val="0006063C"/>
    <w:rsid w:val="00114558"/>
    <w:rsid w:val="00135463"/>
    <w:rsid w:val="0015074B"/>
    <w:rsid w:val="0029639D"/>
    <w:rsid w:val="0032096F"/>
    <w:rsid w:val="00325891"/>
    <w:rsid w:val="00326F90"/>
    <w:rsid w:val="004B13EF"/>
    <w:rsid w:val="004D1371"/>
    <w:rsid w:val="006F0E1B"/>
    <w:rsid w:val="00726A00"/>
    <w:rsid w:val="00827E47"/>
    <w:rsid w:val="008F0B09"/>
    <w:rsid w:val="00AA1D8D"/>
    <w:rsid w:val="00AF0A89"/>
    <w:rsid w:val="00B00B94"/>
    <w:rsid w:val="00B47730"/>
    <w:rsid w:val="00BA3EBF"/>
    <w:rsid w:val="00C46041"/>
    <w:rsid w:val="00CB0664"/>
    <w:rsid w:val="00FC693F"/>
    <w:rsid w:val="00FC69D7"/>
    <w:rsid w:val="00FD14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ED099"/>
  <w14:defaultImageDpi w14:val="300"/>
  <w15:docId w15:val="{4FCCF996-A34F-4E66-A90D-DE631208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B00B94"/>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23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microsoft.com/office/2014/relationships/chartEx" Target="charts/chartEx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Punto%203%20Taller%20haciendo%20economia.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Lenovo\Downloads\Punto%203%20Taller%20haciendo%20economi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[Punto 3 Taller haciendo economia.xlsx]Hoja2!TablaDinámica1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Hoja2!$B$3</c:f>
              <c:strCache>
                <c:ptCount val="1"/>
                <c:pt idx="0">
                  <c:v>Promedio de América</c:v>
                </c:pt>
              </c:strCache>
            </c:strRef>
          </c:tx>
          <c:spPr>
            <a:ln w="28575" cap="rnd">
              <a:solidFill>
                <a:schemeClr val="accent1"/>
              </a:solidFill>
              <a:round/>
            </a:ln>
            <a:effectLst/>
          </c:spPr>
          <c:marker>
            <c:symbol val="none"/>
          </c:marker>
          <c:cat>
            <c:strRef>
              <c:f>Hoja2!$A$4:$A$15</c:f>
              <c:strCache>
                <c:ptCount val="11"/>
                <c:pt idx="0">
                  <c:v>2014</c:v>
                </c:pt>
                <c:pt idx="1">
                  <c:v>2015</c:v>
                </c:pt>
                <c:pt idx="2">
                  <c:v>2016</c:v>
                </c:pt>
                <c:pt idx="3">
                  <c:v>2017</c:v>
                </c:pt>
                <c:pt idx="4">
                  <c:v>2018</c:v>
                </c:pt>
                <c:pt idx="5">
                  <c:v>2019</c:v>
                </c:pt>
                <c:pt idx="6">
                  <c:v>2020</c:v>
                </c:pt>
                <c:pt idx="7">
                  <c:v>2021</c:v>
                </c:pt>
                <c:pt idx="8">
                  <c:v>2022</c:v>
                </c:pt>
                <c:pt idx="9">
                  <c:v>2023</c:v>
                </c:pt>
                <c:pt idx="10">
                  <c:v>2024</c:v>
                </c:pt>
              </c:strCache>
            </c:strRef>
          </c:cat>
          <c:val>
            <c:numRef>
              <c:f>Hoja2!$B$4:$B$15</c:f>
              <c:numCache>
                <c:formatCode>0.00</c:formatCode>
                <c:ptCount val="11"/>
                <c:pt idx="0">
                  <c:v>31.308458344841146</c:v>
                </c:pt>
                <c:pt idx="1">
                  <c:v>35.907728835978865</c:v>
                </c:pt>
                <c:pt idx="2">
                  <c:v>39.857005952380945</c:v>
                </c:pt>
                <c:pt idx="3">
                  <c:v>52.203485391766279</c:v>
                </c:pt>
                <c:pt idx="4">
                  <c:v>68.133173306772903</c:v>
                </c:pt>
                <c:pt idx="5">
                  <c:v>80.668957671957656</c:v>
                </c:pt>
                <c:pt idx="6">
                  <c:v>120.77420026350461</c:v>
                </c:pt>
                <c:pt idx="7">
                  <c:v>180.38499537037052</c:v>
                </c:pt>
                <c:pt idx="8">
                  <c:v>179.5041739707836</c:v>
                </c:pt>
                <c:pt idx="9">
                  <c:v>201.76487333333344</c:v>
                </c:pt>
                <c:pt idx="10">
                  <c:v>263.77544312169323</c:v>
                </c:pt>
              </c:numCache>
            </c:numRef>
          </c:val>
          <c:smooth val="0"/>
          <c:extLst>
            <c:ext xmlns:c16="http://schemas.microsoft.com/office/drawing/2014/chart" uri="{C3380CC4-5D6E-409C-BE32-E72D297353CC}">
              <c16:uniqueId val="{00000000-31D1-4C49-9029-CEABEE81189D}"/>
            </c:ext>
          </c:extLst>
        </c:ser>
        <c:ser>
          <c:idx val="1"/>
          <c:order val="1"/>
          <c:tx>
            <c:strRef>
              <c:f>Hoja2!$C$3</c:f>
              <c:strCache>
                <c:ptCount val="1"/>
                <c:pt idx="0">
                  <c:v>Promedio de Asia</c:v>
                </c:pt>
              </c:strCache>
            </c:strRef>
          </c:tx>
          <c:spPr>
            <a:ln w="28575" cap="rnd">
              <a:solidFill>
                <a:schemeClr val="accent2"/>
              </a:solidFill>
              <a:round/>
            </a:ln>
            <a:effectLst/>
          </c:spPr>
          <c:marker>
            <c:symbol val="none"/>
          </c:marker>
          <c:cat>
            <c:strRef>
              <c:f>Hoja2!$A$4:$A$15</c:f>
              <c:strCache>
                <c:ptCount val="11"/>
                <c:pt idx="0">
                  <c:v>2014</c:v>
                </c:pt>
                <c:pt idx="1">
                  <c:v>2015</c:v>
                </c:pt>
                <c:pt idx="2">
                  <c:v>2016</c:v>
                </c:pt>
                <c:pt idx="3">
                  <c:v>2017</c:v>
                </c:pt>
                <c:pt idx="4">
                  <c:v>2018</c:v>
                </c:pt>
                <c:pt idx="5">
                  <c:v>2019</c:v>
                </c:pt>
                <c:pt idx="6">
                  <c:v>2020</c:v>
                </c:pt>
                <c:pt idx="7">
                  <c:v>2021</c:v>
                </c:pt>
                <c:pt idx="8">
                  <c:v>2022</c:v>
                </c:pt>
                <c:pt idx="9">
                  <c:v>2023</c:v>
                </c:pt>
                <c:pt idx="10">
                  <c:v>2024</c:v>
                </c:pt>
              </c:strCache>
            </c:strRef>
          </c:cat>
          <c:val>
            <c:numRef>
              <c:f>Hoja2!$C$4:$C$15</c:f>
              <c:numCache>
                <c:formatCode>0.00</c:formatCode>
                <c:ptCount val="11"/>
                <c:pt idx="0">
                  <c:v>15.695854619982141</c:v>
                </c:pt>
                <c:pt idx="1">
                  <c:v>15.617124555205192</c:v>
                </c:pt>
                <c:pt idx="2">
                  <c:v>15.864244557105987</c:v>
                </c:pt>
                <c:pt idx="3">
                  <c:v>22.171542192613654</c:v>
                </c:pt>
                <c:pt idx="4">
                  <c:v>25.010193968939177</c:v>
                </c:pt>
                <c:pt idx="5">
                  <c:v>25.538284926698143</c:v>
                </c:pt>
                <c:pt idx="6">
                  <c:v>31.991635947309579</c:v>
                </c:pt>
                <c:pt idx="7">
                  <c:v>40.571747135497517</c:v>
                </c:pt>
                <c:pt idx="8">
                  <c:v>29.911422085086343</c:v>
                </c:pt>
                <c:pt idx="9">
                  <c:v>29.647324931047258</c:v>
                </c:pt>
                <c:pt idx="10">
                  <c:v>37.238433705333605</c:v>
                </c:pt>
              </c:numCache>
            </c:numRef>
          </c:val>
          <c:smooth val="0"/>
          <c:extLst>
            <c:ext xmlns:c16="http://schemas.microsoft.com/office/drawing/2014/chart" uri="{C3380CC4-5D6E-409C-BE32-E72D297353CC}">
              <c16:uniqueId val="{00000001-31D1-4C49-9029-CEABEE81189D}"/>
            </c:ext>
          </c:extLst>
        </c:ser>
        <c:ser>
          <c:idx val="2"/>
          <c:order val="2"/>
          <c:tx>
            <c:strRef>
              <c:f>Hoja2!$D$3</c:f>
              <c:strCache>
                <c:ptCount val="1"/>
                <c:pt idx="0">
                  <c:v>Promedio de Europa</c:v>
                </c:pt>
              </c:strCache>
            </c:strRef>
          </c:tx>
          <c:spPr>
            <a:ln w="28575" cap="rnd">
              <a:solidFill>
                <a:schemeClr val="accent3"/>
              </a:solidFill>
              <a:round/>
            </a:ln>
            <a:effectLst/>
          </c:spPr>
          <c:marker>
            <c:symbol val="none"/>
          </c:marker>
          <c:cat>
            <c:strRef>
              <c:f>Hoja2!$A$4:$A$15</c:f>
              <c:strCache>
                <c:ptCount val="11"/>
                <c:pt idx="0">
                  <c:v>2014</c:v>
                </c:pt>
                <c:pt idx="1">
                  <c:v>2015</c:v>
                </c:pt>
                <c:pt idx="2">
                  <c:v>2016</c:v>
                </c:pt>
                <c:pt idx="3">
                  <c:v>2017</c:v>
                </c:pt>
                <c:pt idx="4">
                  <c:v>2018</c:v>
                </c:pt>
                <c:pt idx="5">
                  <c:v>2019</c:v>
                </c:pt>
                <c:pt idx="6">
                  <c:v>2020</c:v>
                </c:pt>
                <c:pt idx="7">
                  <c:v>2021</c:v>
                </c:pt>
                <c:pt idx="8">
                  <c:v>2022</c:v>
                </c:pt>
                <c:pt idx="9">
                  <c:v>2023</c:v>
                </c:pt>
                <c:pt idx="10">
                  <c:v>2024</c:v>
                </c:pt>
              </c:strCache>
            </c:strRef>
          </c:cat>
          <c:val>
            <c:numRef>
              <c:f>Hoja2!$D$4:$D$15</c:f>
              <c:numCache>
                <c:formatCode>0.00</c:formatCode>
                <c:ptCount val="11"/>
                <c:pt idx="0">
                  <c:v>67.063853152473953</c:v>
                </c:pt>
                <c:pt idx="1">
                  <c:v>62.857423822265581</c:v>
                </c:pt>
                <c:pt idx="2">
                  <c:v>58.254850577626492</c:v>
                </c:pt>
                <c:pt idx="3">
                  <c:v>69.123087075816954</c:v>
                </c:pt>
                <c:pt idx="4">
                  <c:v>72.212438162239522</c:v>
                </c:pt>
                <c:pt idx="5">
                  <c:v>68.050772080468761</c:v>
                </c:pt>
                <c:pt idx="6">
                  <c:v>69.240204593669219</c:v>
                </c:pt>
                <c:pt idx="7">
                  <c:v>80.586757770736426</c:v>
                </c:pt>
                <c:pt idx="8">
                  <c:v>65.386650992931251</c:v>
                </c:pt>
                <c:pt idx="9">
                  <c:v>83.115174638300672</c:v>
                </c:pt>
                <c:pt idx="10">
                  <c:v>102.50820541348897</c:v>
                </c:pt>
              </c:numCache>
            </c:numRef>
          </c:val>
          <c:smooth val="0"/>
          <c:extLst>
            <c:ext xmlns:c16="http://schemas.microsoft.com/office/drawing/2014/chart" uri="{C3380CC4-5D6E-409C-BE32-E72D297353CC}">
              <c16:uniqueId val="{00000002-31D1-4C49-9029-CEABEE81189D}"/>
            </c:ext>
          </c:extLst>
        </c:ser>
        <c:dLbls>
          <c:showLegendKey val="0"/>
          <c:showVal val="0"/>
          <c:showCatName val="0"/>
          <c:showSerName val="0"/>
          <c:showPercent val="0"/>
          <c:showBubbleSize val="0"/>
        </c:dLbls>
        <c:smooth val="0"/>
        <c:axId val="622191232"/>
        <c:axId val="622194112"/>
      </c:lineChart>
      <c:catAx>
        <c:axId val="62219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2194112"/>
        <c:crosses val="autoZero"/>
        <c:auto val="1"/>
        <c:lblAlgn val="ctr"/>
        <c:lblOffset val="100"/>
        <c:noMultiLvlLbl val="0"/>
      </c:catAx>
      <c:valAx>
        <c:axId val="62219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6221912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Datos!$C$2:$C$4019</cx:f>
        <cx:lvl ptCount="4018" formatCode="General">
          <cx:pt idx="1">19.754642857142859</cx:pt>
          <cx:pt idx="2">19.320714285714281</cx:pt>
          <cx:pt idx="5">19.426071428571429</cx:pt>
          <cx:pt idx="6">19.287053571428569</cx:pt>
          <cx:pt idx="7">19.409285714285719</cx:pt>
          <cx:pt idx="8">19.161392857142861</cx:pt>
          <cx:pt idx="9">19.033571428571431</cx:pt>
          <cx:pt idx="12">19.133214285714281</cx:pt>
          <cx:pt idx="13">19.513928571428568</cx:pt>
          <cx:pt idx="14">19.905714285714289</cx:pt>
          <cx:pt idx="15">19.794642857142861</cx:pt>
          <cx:pt idx="16">19.309642857142851</cx:pt>
          <cx:pt idx="20">19.609642857142859</cx:pt>
          <cx:pt idx="21">19.69678571428571</cx:pt>
          <cx:pt idx="22">19.863571428571429</cx:pt>
          <cx:pt idx="23">19.502500000000001</cx:pt>
          <cx:pt idx="26">19.660714285714281</cx:pt>
          <cx:pt idx="27">18.089285714285719</cx:pt>
          <cx:pt idx="28">17.883928571428569</cx:pt>
          <cx:pt idx="29">17.849357142857141</cx:pt>
          <cx:pt idx="30">17.87857142857143</cx:pt>
          <cx:pt idx="33">17.91178571428571</cx:pt>
          <cx:pt idx="34">18.17107142857143</cx:pt>
          <cx:pt idx="35">18.30678571428572</cx:pt>
          <cx:pt idx="36">18.303928571428571</cx:pt>
          <cx:pt idx="37">18.559999999999999</cx:pt>
          <cx:pt idx="40">18.892499999999998</cx:pt>
          <cx:pt idx="41">19.14142857142857</cx:pt>
          <cx:pt idx="42">19.140000000000001</cx:pt>
          <cx:pt idx="43">19.443928571428572</cx:pt>
          <cx:pt idx="44">19.42821428571429</cx:pt>
          <cx:pt idx="48">19.499642857142859</cx:pt>
          <cx:pt idx="49">19.191785714285711</cx:pt>
          <cx:pt idx="50">18.969642857142851</cx:pt>
          <cx:pt idx="51">18.758928571428569</cx:pt>
          <cx:pt idx="54">18.841071428571428</cx:pt>
          <cx:pt idx="55">18.645</cx:pt>
          <cx:pt idx="56">18.476785714285711</cx:pt>
          <cx:pt idx="57">18.845357142857139</cx:pt>
          <cx:pt idx="58">18.79428571428571</cx:pt>
          <cx:pt idx="61">18.848571428571429</cx:pt>
          <cx:pt idx="62">18.972857142857141</cx:pt>
          <cx:pt idx="63">19.01285714285714</cx:pt>
          <cx:pt idx="64">18.955357142857139</cx:pt>
          <cx:pt idx="65">18.944285714285719</cx:pt>
          <cx:pt idx="68">18.96142857142857</cx:pt>
          <cx:pt idx="69">19.146071428571432</cx:pt>
          <cx:pt idx="70">19.164642857142859</cx:pt>
          <cx:pt idx="71">18.951785714285709</cx:pt>
          <cx:pt idx="72">18.73892857142857</cx:pt>
          <cx:pt idx="75">18.812142857142859</cx:pt>
          <cx:pt idx="76">18.978571428571431</cx:pt>
          <cx:pt idx="77">18.973571428571429</cx:pt>
          <cx:pt idx="78">18.88214285714286</cx:pt>
          <cx:pt idx="79">19.03107142857143</cx:pt>
          <cx:pt idx="82">19.256785714285719</cx:pt>
          <cx:pt idx="83">19.463928571428571</cx:pt>
          <cx:pt idx="84">19.27785714285714</cx:pt>
          <cx:pt idx="85">19.195</cx:pt>
          <cx:pt idx="86">19.173571428571432</cx:pt>
          <cx:pt idx="89">19.16928571428571</cx:pt>
          <cx:pt idx="90">19.344642857142851</cx:pt>
          <cx:pt idx="91">19.37678571428571</cx:pt>
          <cx:pt idx="92">19.2425</cx:pt>
          <cx:pt idx="93">18.993571428571428</cx:pt>
          <cx:pt idx="96">18.695357142857141</cx:pt>
          <cx:pt idx="97">18.694285714285719</cx:pt>
          <cx:pt idx="98">18.940000000000001</cx:pt>
          <cx:pt idx="99">18.695714285714281</cx:pt>
          <cx:pt idx="100">18.557500000000001</cx:pt>
          <cx:pt idx="103">18.631428571428572</cx:pt>
          <cx:pt idx="104">18.498566964285711</cx:pt>
          <cx:pt idx="105">18.536071428571429</cx:pt>
          <cx:pt idx="106">18.74785714285715</cx:pt>
          <cx:pt idx="110">18.970357142857139</cx:pt>
          <cx:pt idx="111">18.989249999999998</cx:pt>
          <cx:pt idx="112">18.741071428571431</cx:pt>
          <cx:pt idx="113">20.2775</cx:pt>
          <cx:pt idx="114">20.42642857142857</cx:pt>
          <cx:pt idx="117">21.217500000000001</cx:pt>
          <cx:pt idx="118">21.154642857142861</cx:pt>
          <cx:pt idx="119">21.074642857142859</cx:pt>
          <cx:pt idx="120">21.124285714285719</cx:pt>
          <cx:pt idx="121">21.16357142857143</cx:pt>
          <cx:pt idx="124">21.462857142857139</cx:pt>
          <cx:pt idx="125">21.228928571428568</cx:pt>
          <cx:pt idx="126">21.154642857142861</cx:pt>
          <cx:pt idx="127">20.999642857142859</cx:pt>
          <cx:pt idx="128">20.912232142857139</cx:pt>
          <cx:pt idx="131">21.172499999999999</cx:pt>
          <cx:pt idx="132">21.20571428571429</cx:pt>
          <cx:pt idx="133">21.20964285714286</cx:pt>
          <cx:pt idx="134">21.02928571428572</cx:pt>
          <cx:pt idx="135">21.339642857142859</cx:pt>
          <cx:pt idx="138">21.592500000000001</cx:pt>
          <cx:pt idx="139">21.596785714285719</cx:pt>
          <cx:pt idx="140">21.653928571428569</cx:pt>
          <cx:pt idx="141">21.688214285714281</cx:pt>
          <cx:pt idx="142">21.933214285714289</cx:pt>
          <cx:pt idx="146">22.34392857142857</cx:pt>
          <cx:pt idx="147">22.286071428571429</cx:pt>
          <cx:pt idx="148">22.692142857142859</cx:pt>
          <cx:pt idx="149">22.607142857142861</cx:pt>
          <cx:pt idx="152">22.451785714285709</cx:pt>
          <cx:pt idx="153">22.769285714285711</cx:pt>
          <cx:pt idx="154">23.02928571428572</cx:pt>
          <cx:pt idx="155">23.11964285714286</cx:pt>
          <cx:pt idx="156">23.056071428571428</cx:pt>
          <cx:pt idx="159">23.425000000000001</cx:pt>
          <cx:pt idx="160">23.5625</cx:pt>
          <cx:pt idx="161">23.465</cx:pt>
          <cx:pt idx="162">23.072500000000002</cx:pt>
          <cx:pt idx="163">22.82</cx:pt>
          <cx:pt idx="166">23.050000000000001</cx:pt>
          <cx:pt idx="167">23.02</cx:pt>
          <cx:pt idx="168">23.045000000000002</cx:pt>
          <cx:pt idx="169">22.965</cx:pt>
          <cx:pt idx="170">22.727499999999999</cx:pt>
          <cx:pt idx="173">22.7075</cx:pt>
          <cx:pt idx="174">22.57</cx:pt>
          <cx:pt idx="175">22.59</cx:pt>
          <cx:pt idx="176">22.725000000000001</cx:pt>
          <cx:pt idx="177">22.995000000000001</cx:pt>
          <cx:pt idx="180">23.232500000000002</cx:pt>
          <cx:pt idx="181">23.379999999999999</cx:pt>
          <cx:pt idx="182">23.370000000000001</cx:pt>
          <cx:pt idx="183">23.5075</cx:pt>
          <cx:pt idx="187">23.992000000000001</cx:pt>
          <cx:pt idx="188">23.837499999999999</cx:pt>
          <cx:pt idx="189">23.8475</cx:pt>
          <cx:pt idx="190">23.758749999999999</cx:pt>
          <cx:pt idx="191">23.805</cx:pt>
          <cx:pt idx="194">24.112500000000001</cx:pt>
          <cx:pt idx="195">23.829999999999998</cx:pt>
          <cx:pt idx="196">23.695</cx:pt>
          <cx:pt idx="197">23.272468750000002</cx:pt>
          <cx:pt idx="198">23.607500000000002</cx:pt>
          <cx:pt idx="201">23.484749999999998</cx:pt>
          <cx:pt idx="202">23.68</cx:pt>
          <cx:pt idx="203">24.297499999999999</cx:pt>
          <cx:pt idx="204">24.2575</cx:pt>
          <cx:pt idx="205">24.417750000000002</cx:pt>
          <cx:pt idx="208">24.754999999999999</cx:pt>
          <cx:pt idx="209">24.594999999999999</cx:pt>
          <cx:pt idx="210">24.537500000000001</cx:pt>
          <cx:pt idx="211">23.899999999999999</cx:pt>
          <cx:pt idx="212">24.032499999999999</cx:pt>
          <cx:pt idx="215">23.897500000000001</cx:pt>
          <cx:pt idx="216">23.780000000000001</cx:pt>
          <cx:pt idx="217">23.739999999999998</cx:pt>
          <cx:pt idx="218">23.620000000000001</cx:pt>
          <cx:pt idx="219">23.684999999999999</cx:pt>
          <cx:pt idx="222">23.997499999999999</cx:pt>
          <cx:pt idx="223">23.9925</cx:pt>
          <cx:pt idx="224">24.309999999999999</cx:pt>
          <cx:pt idx="225">24.375</cx:pt>
          <cx:pt idx="226">24.495000000000001</cx:pt>
          <cx:pt idx="229">24.789999999999999</cx:pt>
          <cx:pt idx="230">25.1325</cx:pt>
          <cx:pt idx="231">25.142499999999998</cx:pt>
          <cx:pt idx="232">25.145</cx:pt>
          <cx:pt idx="233">25.329999999999998</cx:pt>
          <cx:pt idx="236">25.385000000000002</cx:pt>
          <cx:pt idx="237">25.222249999999999</cx:pt>
          <cx:pt idx="238">25.532499999999999</cx:pt>
          <cx:pt idx="239">25.5625</cx:pt>
          <cx:pt idx="240">25.625</cx:pt>
          <cx:pt idx="244">25.824999999999999</cx:pt>
          <cx:pt idx="245">24.734999999999999</cx:pt>
          <cx:pt idx="246">24.530000000000001</cx:pt>
          <cx:pt idx="247">24.7425</cx:pt>
          <cx:pt idx="250">24.59</cx:pt>
          <cx:pt idx="251">24.497499999999999</cx:pt>
          <cx:pt idx="252">25.25</cx:pt>
          <cx:pt idx="253">25.357500000000002</cx:pt>
          <cx:pt idx="254">25.414999999999999</cx:pt>
          <cx:pt idx="257">25.407499999999999</cx:pt>
          <cx:pt idx="258">25.215</cx:pt>
          <cx:pt idx="259">25.395</cx:pt>
          <cx:pt idx="260">25.447500000000002</cx:pt>
          <cx:pt idx="261">25.239999999999998</cx:pt>
          <cx:pt idx="264">25.265000000000001</cx:pt>
          <cx:pt idx="265">25.66</cx:pt>
          <cx:pt idx="266">25.4375</cx:pt>
          <cx:pt idx="267">24.467500000000001</cx:pt>
          <cx:pt idx="268">25.1875</cx:pt>
          <cx:pt idx="271">25.0275</cx:pt>
          <cx:pt idx="272">25.1875</cx:pt>
          <cx:pt idx="273">24.795000000000002</cx:pt>
          <cx:pt idx="274">24.975000000000001</cx:pt>
          <cx:pt idx="275">24.905000000000001</cx:pt>
          <cx:pt idx="278">24.905000000000001</cx:pt>
          <cx:pt idx="279">24.6875</cx:pt>
          <cx:pt idx="280">25.199999999999999</cx:pt>
          <cx:pt idx="281">25.254999999999999</cx:pt>
          <cx:pt idx="282">25.182500000000001</cx:pt>
          <cx:pt idx="285">24.952500000000001</cx:pt>
          <cx:pt idx="286">24.6875</cx:pt>
          <cx:pt idx="287">24.385000000000002</cx:pt>
          <cx:pt idx="288">24.065000000000001</cx:pt>
          <cx:pt idx="289">24.4175</cx:pt>
          <cx:pt idx="292">24.940000000000001</cx:pt>
          <cx:pt idx="293">25.6175</cx:pt>
          <cx:pt idx="294">25.747499999999999</cx:pt>
          <cx:pt idx="295">26.2075</cx:pt>
          <cx:pt idx="296">26.305</cx:pt>
          <cx:pt idx="299">26.2775</cx:pt>
          <cx:pt idx="300">26.684999999999999</cx:pt>
          <cx:pt idx="301">26.835000000000001</cx:pt>
          <cx:pt idx="302">26.745000000000001</cx:pt>
          <cx:pt idx="303">27</cx:pt>
          <cx:pt idx="306">27.350000000000001</cx:pt>
          <cx:pt idx="307">27.149999999999999</cx:pt>
          <cx:pt idx="308">27.215</cx:pt>
          <cx:pt idx="309">27.175000000000001</cx:pt>
          <cx:pt idx="310">27.252500000000001</cx:pt>
          <cx:pt idx="313">27.2075</cx:pt>
          <cx:pt idx="314">27.425000000000001</cx:pt>
          <cx:pt idx="315">27.8125</cx:pt>
          <cx:pt idx="316">28.204999999999998</cx:pt>
          <cx:pt idx="317">28.545000000000002</cx:pt>
          <cx:pt idx="320">28.497499999999999</cx:pt>
          <cx:pt idx="321">28.8675</cx:pt>
          <cx:pt idx="322">28.6675</cx:pt>
          <cx:pt idx="323">29.077500000000001</cx:pt>
          <cx:pt idx="324">29.1175</cx:pt>
          <cx:pt idx="327">29.65625</cx:pt>
          <cx:pt idx="328">29.399999999999999</cx:pt>
          <cx:pt idx="329">29.75</cx:pt>
          <cx:pt idx="331">29.732500000000002</cx:pt>
          <cx:pt idx="334">28.767499999999998</cx:pt>
          <cx:pt idx="335">28.657499999999999</cx:pt>
          <cx:pt idx="336">28.982500000000002</cx:pt>
          <cx:pt idx="337">28.872499999999999</cx:pt>
          <cx:pt idx="338">28.75</cx:pt>
          <cx:pt idx="341">28.100000000000001</cx:pt>
          <cx:pt idx="342">28.530000000000001</cx:pt>
          <cx:pt idx="343">27.987500000000001</cx:pt>
          <cx:pt idx="344">27.905000000000001</cx:pt>
          <cx:pt idx="345">27.432500000000001</cx:pt>
          <cx:pt idx="348">27.056249999999999</cx:pt>
          <cx:pt idx="349">26.686250000000001</cx:pt>
          <cx:pt idx="350">27.352499999999999</cx:pt>
          <cx:pt idx="351">28.162500000000001</cx:pt>
          <cx:pt idx="352">27.945</cx:pt>
          <cx:pt idx="355">28.234999999999999</cx:pt>
          <cx:pt idx="356">28.135000000000002</cx:pt>
          <cx:pt idx="357">28.002500000000001</cx:pt>
          <cx:pt idx="359">28.497499999999999</cx:pt>
          <cx:pt idx="362">28.477499999999999</cx:pt>
          <cx:pt idx="363">28.129999999999999</cx:pt>
          <cx:pt idx="364">27.594999999999999</cx:pt>
          <cx:pt idx="366">27.3325</cx:pt>
          <cx:pt idx="369">26.5625</cx:pt>
          <cx:pt idx="370">26.565000000000001</cx:pt>
          <cx:pt idx="371">26.9375</cx:pt>
          <cx:pt idx="372">27.9725</cx:pt>
          <cx:pt idx="373">28.002500000000001</cx:pt>
          <cx:pt idx="376">27.3125</cx:pt>
          <cx:pt idx="377">27.555</cx:pt>
          <cx:pt idx="378">27.449999999999999</cx:pt>
          <cx:pt idx="379">26.704999999999998</cx:pt>
          <cx:pt idx="380">26.497499999999999</cx:pt>
          <cx:pt idx="384">27.18</cx:pt>
          <cx:pt idx="385">27.387499999999999</cx:pt>
          <cx:pt idx="386">28.100000000000001</cx:pt>
          <cx:pt idx="387">28.245000000000001</cx:pt>
          <cx:pt idx="390">28.274999999999999</cx:pt>
          <cx:pt idx="391">27.285</cx:pt>
          <cx:pt idx="392">28.827500000000001</cx:pt>
          <cx:pt idx="393">29.725000000000001</cx:pt>
          <cx:pt idx="394">29.289999999999999</cx:pt>
          <cx:pt idx="397">29.657499999999999</cx:pt>
          <cx:pt idx="398">29.662500000000001</cx:pt>
          <cx:pt idx="399">29.890000000000001</cx:pt>
          <cx:pt idx="400">29.984999999999999</cx:pt>
          <cx:pt idx="401">29.732500000000002</cx:pt>
          <cx:pt idx="404">29.93</cx:pt>
          <cx:pt idx="405">30.504999999999999</cx:pt>
          <cx:pt idx="406">31.219999999999999</cx:pt>
          <cx:pt idx="407">31.614999999999998</cx:pt>
          <cx:pt idx="408">31.77</cx:pt>
          <cx:pt idx="412">31.9575</cx:pt>
          <cx:pt idx="413">32.178750000000001</cx:pt>
          <cx:pt idx="414">32.112499999999997</cx:pt>
          <cx:pt idx="415">32.373750000000001</cx:pt>
          <cx:pt idx="418">33.25</cx:pt>
          <cx:pt idx="419">33.042499999999997</cx:pt>
          <cx:pt idx="420">32.197499999999998</cx:pt>
          <cx:pt idx="421">32.603749999999998</cx:pt>
          <cx:pt idx="422">32.115000000000002</cx:pt>
          <cx:pt idx="425">32.272500000000001</cx:pt>
          <cx:pt idx="426">32.340000000000003</cx:pt>
          <cx:pt idx="427">32.134999999999998</cx:pt>
          <cx:pt idx="428">31.602499999999999</cx:pt>
          <cx:pt idx="429">31.649999999999999</cx:pt>
          <cx:pt idx="432">31.785</cx:pt>
          <cx:pt idx="433">31.127500000000001</cx:pt>
          <cx:pt idx="434">30.559999999999999</cx:pt>
          <cx:pt idx="435">31.112500000000001</cx:pt>
          <cx:pt idx="436">30.897500000000001</cx:pt>
          <cx:pt idx="439">31.237500000000001</cx:pt>
          <cx:pt idx="440">31.760000000000002</cx:pt>
          <cx:pt idx="441">32.1175</cx:pt>
          <cx:pt idx="442">31.873750000000001</cx:pt>
          <cx:pt idx="443">31.475000000000001</cx:pt>
          <cx:pt idx="446">31.802499999999998</cx:pt>
          <cx:pt idx="447">31.672499999999999</cx:pt>
          <cx:pt idx="448">30.844999999999999</cx:pt>
          <cx:pt idx="449">31.059999999999999</cx:pt>
          <cx:pt idx="450">30.8125</cx:pt>
          <cx:pt idx="453">31.592500000000001</cx:pt>
          <cx:pt idx="454">31.107500000000002</cx:pt>
          <cx:pt idx="455">31.0625</cx:pt>
          <cx:pt idx="456">31.329999999999998</cx:pt>
          <cx:pt idx="460">31.837499999999999</cx:pt>
          <cx:pt idx="461">31.502500000000001</cx:pt>
          <cx:pt idx="462">31.399999999999999</cx:pt>
          <cx:pt idx="463">31.640000000000001</cx:pt>
          <cx:pt idx="464">31.774999999999999</cx:pt>
          <cx:pt idx="467">31.712499999999999</cx:pt>
          <cx:pt idx="468">31.574999999999999</cx:pt>
          <cx:pt idx="469">31.695</cx:pt>
          <cx:pt idx="470">31.5425</cx:pt>
          <cx:pt idx="471">31.1875</cx:pt>
          <cx:pt idx="474">31.899999999999999</cx:pt>
          <cx:pt idx="475">31.727499999999999</cx:pt>
          <cx:pt idx="476">32.155000000000001</cx:pt>
          <cx:pt idx="477">32.417499999999997</cx:pt>
          <cx:pt idx="478">32.57</cx:pt>
          <cx:pt idx="481">33.162500000000001</cx:pt>
          <cx:pt idx="482">32.640000000000001</cx:pt>
          <cx:pt idx="483">32.159999999999997</cx:pt>
          <cx:pt idx="484">31.287500000000001</cx:pt>
          <cx:pt idx="485">32.237499999999997</cx:pt>
          <cx:pt idx="488">32.174999999999997</cx:pt>
          <cx:pt idx="489">31.449999999999999</cx:pt>
          <cx:pt idx="490">31.252500000000001</cx:pt>
          <cx:pt idx="491">31.315000000000001</cx:pt>
          <cx:pt idx="492">31.905000000000001</cx:pt>
          <cx:pt idx="495">31.579999999999998</cx:pt>
          <cx:pt idx="496">31.466249999999999</cx:pt>
          <cx:pt idx="497">31.502500000000001</cx:pt>
          <cx:pt idx="498">32.237499999999997</cx:pt>
          <cx:pt idx="499">32.192500000000003</cx:pt>
          <cx:pt idx="502">32.547499999999999</cx:pt>
          <cx:pt idx="503">32.517499999999998</cx:pt>
          <cx:pt idx="504">32.515000000000001</cx:pt>
          <cx:pt idx="505">32.847499999999997</cx:pt>
          <cx:pt idx="506">33.134999999999998</cx:pt>
          <cx:pt idx="510">32.405000000000001</cx:pt>
          <cx:pt idx="511">33.011249999999997</cx:pt>
          <cx:pt idx="512">32.945</cx:pt>
          <cx:pt idx="513">32.57</cx:pt>
          <cx:pt idx="516">32.633749999999999</cx:pt>
          <cx:pt idx="517">32.490000000000002</cx:pt>
          <cx:pt idx="518">32.530000000000001</cx:pt>
          <cx:pt idx="519">32.340000000000003</cx:pt>
          <cx:pt idx="520">32.162500000000001</cx:pt>
          <cx:pt idx="523">31.949999999999999</cx:pt>
          <cx:pt idx="524">31.855</cx:pt>
          <cx:pt idx="525">32.219999999999999</cx:pt>
          <cx:pt idx="526">32.147500000000001</cx:pt>
          <cx:pt idx="527">31.7925</cx:pt>
          <cx:pt idx="530">31.73</cx:pt>
          <cx:pt idx="531">31.899999999999999</cx:pt>
          <cx:pt idx="532">31.824999999999999</cx:pt>
          <cx:pt idx="533">31.969999999999999</cx:pt>
          <cx:pt idx="534">31.649999999999999</cx:pt>
          <cx:pt idx="537">31.9025</cx:pt>
          <cx:pt idx="538">31.7575</cx:pt>
          <cx:pt idx="539">32.027500000000003</cx:pt>
          <cx:pt idx="540">31.875</cx:pt>
          <cx:pt idx="541">31.6875</cx:pt>
          <cx:pt idx="544">31.1325</cx:pt>
          <cx:pt idx="545">31.356249999999999</cx:pt>
          <cx:pt idx="546">31.649999999999999</cx:pt>
          <cx:pt idx="547">31.609999999999999</cx:pt>
          <cx:pt idx="551">31.5</cx:pt>
          <cx:pt idx="552">31.422499999999999</cx:pt>
          <cx:pt idx="553">30.642499999999998</cx:pt>
          <cx:pt idx="554">30.017499999999998</cx:pt>
          <cx:pt idx="555">30.82</cx:pt>
          <cx:pt idx="558">31.414999999999999</cx:pt>
          <cx:pt idx="559">31.4025</cx:pt>
          <cx:pt idx="560">31.704999999999998</cx:pt>
          <cx:pt idx="561">32.127499999999998</cx:pt>
          <cx:pt idx="562">32.405000000000001</cx:pt>
          <cx:pt idx="565">33.017499999999998</cx:pt>
          <cx:pt idx="566">32.6875</cx:pt>
          <cx:pt idx="567">31.305</cx:pt>
          <cx:pt idx="568">31.289999999999999</cx:pt>
          <cx:pt idx="569">31.125</cx:pt>
          <cx:pt idx="572">30.692499999999999</cx:pt>
          <cx:pt idx="573">30.844999999999999</cx:pt>
          <cx:pt idx="574">30.747499999999999</cx:pt>
          <cx:pt idx="575">30.592500000000001</cx:pt>
          <cx:pt idx="576">30.324999999999999</cx:pt>
          <cx:pt idx="579">29.609999999999999</cx:pt>
          <cx:pt idx="580">28.66</cx:pt>
          <cx:pt idx="581">28.850000000000001</cx:pt>
          <cx:pt idx="582">28.782499999999999</cx:pt>
          <cx:pt idx="583">28.879999999999999</cx:pt>
          <cx:pt idx="586">29.93</cx:pt>
          <cx:pt idx="587">28.372499999999999</cx:pt>
          <cx:pt idx="588">28.809999999999999</cx:pt>
          <cx:pt idx="589">28.787500000000001</cx:pt>
          <cx:pt idx="590">28.989999999999998</cx:pt>
          <cx:pt idx="593">29.289999999999999</cx:pt>
          <cx:pt idx="594">29.125</cx:pt>
          <cx:pt idx="595">28.752500000000001</cx:pt>
          <cx:pt idx="596">28.162500000000001</cx:pt>
          <cx:pt idx="597">26.440000000000001</cx:pt>
          <cx:pt idx="600">25.780000000000001</cx:pt>
          <cx:pt idx="601">25.934999999999999</cx:pt>
          <cx:pt idx="602">27.422499999999999</cx:pt>
          <cx:pt idx="603">28.23</cx:pt>
          <cx:pt idx="604">28.322500000000002</cx:pt>
          <cx:pt idx="607">28.190000000000001</cx:pt>
          <cx:pt idx="608">26.93</cx:pt>
          <cx:pt idx="609">28.085000000000001</cx:pt>
          <cx:pt idx="610">27.592500000000001</cx:pt>
          <cx:pt idx="611">27.317499999999999</cx:pt>
          <cx:pt idx="615">28.077500000000001</cx:pt>
          <cx:pt idx="616">27.537500000000001</cx:pt>
          <cx:pt idx="617">28.142499999999998</cx:pt>
          <cx:pt idx="618">28.552499999999998</cx:pt>
          <cx:pt idx="621">28.827500000000001</cx:pt>
          <cx:pt idx="622">29.07</cx:pt>
          <cx:pt idx="623">29.102499999999999</cx:pt>
          <cx:pt idx="624">28.48</cx:pt>
          <cx:pt idx="625">28.362500000000001</cx:pt>
          <cx:pt idx="628">28.802499999999998</cx:pt>
          <cx:pt idx="629">28.350000000000001</cx:pt>
          <cx:pt idx="630">28.579999999999998</cx:pt>
          <cx:pt idx="631">28.75</cx:pt>
          <cx:pt idx="632">28.677499999999998</cx:pt>
          <cx:pt idx="635">28.109999999999999</cx:pt>
          <cx:pt idx="636">27.265000000000001</cx:pt>
          <cx:pt idx="637">27.574999999999999</cx:pt>
          <cx:pt idx="638">27.395</cx:pt>
          <cx:pt idx="639">27.594999999999999</cx:pt>
          <cx:pt idx="642">27.695</cx:pt>
          <cx:pt idx="643">27.827500000000001</cx:pt>
          <cx:pt idx="644">27.695</cx:pt>
          <cx:pt idx="645">27.375</cx:pt>
          <cx:pt idx="646">28.030000000000001</cx:pt>
          <cx:pt idx="649">27.899999999999999</cx:pt>
          <cx:pt idx="650">27.947500000000002</cx:pt>
          <cx:pt idx="651">27.552499999999998</cx:pt>
          <cx:pt idx="652">27.965</cx:pt>
          <cx:pt idx="653">27.760000000000002</cx:pt>
          <cx:pt idx="656">27.932500000000001</cx:pt>
          <cx:pt idx="657">28.442499999999999</cx:pt>
          <cx:pt idx="658">28.440000000000001</cx:pt>
          <cx:pt idx="659">28.875</cx:pt>
          <cx:pt idx="660">29.77</cx:pt>
          <cx:pt idx="663">28.82</cx:pt>
          <cx:pt idx="664">28.637499999999999</cx:pt>
          <cx:pt idx="665">29.817499999999999</cx:pt>
          <cx:pt idx="666">30.1325</cx:pt>
          <cx:pt idx="667">29.875</cx:pt>
          <cx:pt idx="670">30.295000000000002</cx:pt>
          <cx:pt idx="671">30.642499999999998</cx:pt>
          <cx:pt idx="672">30.5</cx:pt>
          <cx:pt idx="673">30.23</cx:pt>
          <cx:pt idx="674">30.265000000000001</cx:pt>
          <cx:pt idx="677">30.142499999999998</cx:pt>
          <cx:pt idx="678">29.192499999999999</cx:pt>
          <cx:pt idx="679">29.0275</cx:pt>
          <cx:pt idx="680">28.93</cx:pt>
          <cx:pt idx="681">28.085000000000001</cx:pt>
          <cx:pt idx="684">28.543749999999999</cx:pt>
          <cx:pt idx="685">28.422499999999999</cx:pt>
          <cx:pt idx="686">29.322500000000002</cx:pt>
          <cx:pt idx="687">29.695</cx:pt>
          <cx:pt idx="688">29.824999999999999</cx:pt>
          <cx:pt idx="691">29.4375</cx:pt>
          <cx:pt idx="692">29.719999999999999</cx:pt>
          <cx:pt idx="693">29.5075</cx:pt>
          <cx:pt idx="695">29.452500000000001</cx:pt>
          <cx:pt idx="698">29.574999999999999</cx:pt>
          <cx:pt idx="699">29.335000000000001</cx:pt>
          <cx:pt idx="700">29.07</cx:pt>
          <cx:pt idx="701">28.800000000000001</cx:pt>
          <cx:pt idx="702">29.7575</cx:pt>
          <cx:pt idx="705">29.57</cx:pt>
          <cx:pt idx="706">29.557500000000001</cx:pt>
          <cx:pt idx="707">28.905000000000001</cx:pt>
          <cx:pt idx="708">29.0425</cx:pt>
          <cx:pt idx="709">28.295000000000002</cx:pt>
          <cx:pt idx="712">28.120000000000001</cx:pt>
          <cx:pt idx="713">27.622499999999999</cx:pt>
          <cx:pt idx="714">27.835000000000001</cx:pt>
          <cx:pt idx="715">27.245000000000001</cx:pt>
          <cx:pt idx="716">26.5075</cx:pt>
          <cx:pt idx="719">26.8325</cx:pt>
          <cx:pt idx="720">26.807500000000001</cx:pt>
          <cx:pt idx="721">27.1525</cx:pt>
          <cx:pt idx="722">27.0075</cx:pt>
          <cx:pt idx="726">26.704999999999998</cx:pt>
          <cx:pt idx="727">27.184999999999999</cx:pt>
          <cx:pt idx="728">26.829999999999998</cx:pt>
          <cx:pt idx="729">26.315000000000001</cx:pt>
          <cx:pt idx="733">26.337499999999999</cx:pt>
          <cx:pt idx="734">25.677499999999998</cx:pt>
          <cx:pt idx="735">25.175000000000001</cx:pt>
          <cx:pt idx="736">24.112500000000001</cx:pt>
          <cx:pt idx="737">24.239999999999998</cx:pt>
          <cx:pt idx="740">24.6325</cx:pt>
          <cx:pt idx="741">24.989999999999998</cx:pt>
          <cx:pt idx="742">24.3475</cx:pt>
          <cx:pt idx="743">24.879999999999999</cx:pt>
          <cx:pt idx="744">24.282499999999999</cx:pt>
          <cx:pt idx="748">24.164999999999999</cx:pt>
          <cx:pt idx="749">24.197500000000002</cx:pt>
          <cx:pt idx="750">24.074999999999999</cx:pt>
          <cx:pt idx="751">25.355</cx:pt>
          <cx:pt idx="754">24.859999999999999</cx:pt>
          <cx:pt idx="755">24.997499999999999</cx:pt>
          <cx:pt idx="756">23.355</cx:pt>
          <cx:pt idx="757">23.522500000000001</cx:pt>
          <cx:pt idx="758">24.335000000000001</cx:pt>
          <cx:pt idx="761">24.107500000000002</cx:pt>
          <cx:pt idx="762">23.620000000000001</cx:pt>
          <cx:pt idx="763">24.087499999999999</cx:pt>
          <cx:pt idx="764">24.149999999999999</cx:pt>
          <cx:pt idx="765">23.504999999999999</cx:pt>
          <cx:pt idx="768">23.752500000000001</cx:pt>
          <cx:pt idx="769">23.747499999999999</cx:pt>
          <cx:pt idx="770">23.567499999999999</cx:pt>
          <cx:pt idx="771">23.425000000000001</cx:pt>
          <cx:pt idx="772">23.497499999999999</cx:pt>
          <cx:pt idx="776">24.16</cx:pt>
          <cx:pt idx="777">24.530000000000001</cx:pt>
          <cx:pt idx="778">24.065000000000001</cx:pt>
          <cx:pt idx="779">24.010000000000002</cx:pt>
          <cx:pt idx="782">24.219999999999999</cx:pt>
          <cx:pt idx="783">23.672499999999999</cx:pt>
          <cx:pt idx="784">24.024999999999999</cx:pt>
          <cx:pt idx="785">24.190000000000001</cx:pt>
          <cx:pt idx="786">24.227499999999999</cx:pt>
          <cx:pt idx="789">24.172499999999999</cx:pt>
          <cx:pt idx="790">25.1325</cx:pt>
          <cx:pt idx="791">25.1875</cx:pt>
          <cx:pt idx="792">25.375</cx:pt>
          <cx:pt idx="793">25.752500000000001</cx:pt>
          <cx:pt idx="796">25.467500000000001</cx:pt>
          <cx:pt idx="797">25.2575</cx:pt>
          <cx:pt idx="798">25.280000000000001</cx:pt>
          <cx:pt idx="799">25.2925</cx:pt>
          <cx:pt idx="800">25.565000000000001</cx:pt>
          <cx:pt idx="803">25.629999999999999</cx:pt>
          <cx:pt idx="804">26.145</cx:pt>
          <cx:pt idx="805">26.4925</cx:pt>
          <cx:pt idx="806">26.449999999999999</cx:pt>
          <cx:pt idx="807">26.48</cx:pt>
          <cx:pt idx="810">26.477499999999999</cx:pt>
          <cx:pt idx="811">26.68</cx:pt>
          <cx:pt idx="812">26.532499999999999</cx:pt>
          <cx:pt idx="813">26.4175</cx:pt>
          <cx:pt idx="817">26.297499999999999</cx:pt>
          <cx:pt idx="818">26.920000000000002</cx:pt>
          <cx:pt idx="819">27.390000000000001</cx:pt>
          <cx:pt idx="820">27.247499999999999</cx:pt>
          <cx:pt idx="821">27.497499999999999</cx:pt>
          <cx:pt idx="824">27.780000000000001</cx:pt>
          <cx:pt idx="825">27.452500000000001</cx:pt>
          <cx:pt idx="826">27.739999999999998</cx:pt>
          <cx:pt idx="827">27.135000000000002</cx:pt>
          <cx:pt idx="828">27.164999999999999</cx:pt>
          <cx:pt idx="831">27.254999999999999</cx:pt>
          <cx:pt idx="832">27.609999999999999</cx:pt>
          <cx:pt idx="833">28.010000000000002</cx:pt>
          <cx:pt idx="834">28.024999999999999</cx:pt>
          <cx:pt idx="835">27.462499999999999</cx:pt>
          <cx:pt idx="838">26.870000000000001</cx:pt>
          <cx:pt idx="839">26.727499999999999</cx:pt>
          <cx:pt idx="840">26.782499999999999</cx:pt>
          <cx:pt idx="841">26.4925</cx:pt>
          <cx:pt idx="842">26.420000000000002</cx:pt>
          <cx:pt idx="845">26.27</cx:pt>
          <cx:pt idx="846">26.087499999999999</cx:pt>
          <cx:pt idx="847">24.454999999999998</cx:pt>
          <cx:pt idx="848">23.7075</cx:pt>
          <cx:pt idx="849">23.434999999999999</cx:pt>
          <cx:pt idx="852">23.41</cx:pt>
          <cx:pt idx="853">23.795000000000002</cx:pt>
          <cx:pt idx="854">23.547499999999999</cx:pt>
          <cx:pt idx="855">23.309999999999999</cx:pt>
          <cx:pt idx="856">23.18</cx:pt>
          <cx:pt idx="859">23.197500000000002</cx:pt>
          <cx:pt idx="860">23.355</cx:pt>
          <cx:pt idx="861">23.127500000000001</cx:pt>
          <cx:pt idx="862">22.585000000000001</cx:pt>
          <cx:pt idx="863">22.629999999999999</cx:pt>
          <cx:pt idx="866">23.469999999999999</cx:pt>
          <cx:pt idx="867">23.372499999999999</cx:pt>
          <cx:pt idx="868">23.640000000000001</cx:pt>
          <cx:pt idx="869">23.550000000000001</cx:pt>
          <cx:pt idx="870">23.805</cx:pt>
          <cx:pt idx="873">24.107500000000002</cx:pt>
          <cx:pt idx="874">24.475000000000001</cx:pt>
          <cx:pt idx="875">24.905000000000001</cx:pt>
          <cx:pt idx="876">25.102499999999999</cx:pt>
          <cx:pt idx="877">25.087499999999999</cx:pt>
          <cx:pt idx="881">24.965</cx:pt>
          <cx:pt idx="882">24.614999999999998</cx:pt>
          <cx:pt idx="883">24.43</cx:pt>
          <cx:pt idx="884">24.48</cx:pt>
          <cx:pt idx="887">24.657499999999999</cx:pt>
          <cx:pt idx="888">24.7575</cx:pt>
          <cx:pt idx="889">24.734999999999999</cx:pt>
          <cx:pt idx="890">24.912500000000001</cx:pt>
          <cx:pt idx="891">24.7075</cx:pt>
          <cx:pt idx="894">24.335000000000001</cx:pt>
          <cx:pt idx="895">24.364999999999998</cx:pt>
          <cx:pt idx="896">24.285</cx:pt>
          <cx:pt idx="897">24.387499999999999</cx:pt>
          <cx:pt idx="898">23.8325</cx:pt>
          <cx:pt idx="901">23.774999999999999</cx:pt>
          <cx:pt idx="902">23.977499999999999</cx:pt>
          <cx:pt idx="903">23.887499999999999</cx:pt>
          <cx:pt idx="904">24.024999999999999</cx:pt>
          <cx:pt idx="905">23.350000000000001</cx:pt>
          <cx:pt idx="908">23.010000000000002</cx:pt>
          <cx:pt idx="909">23.397500000000001</cx:pt>
          <cx:pt idx="910">23.600000000000001</cx:pt>
          <cx:pt idx="911">23.899999999999999</cx:pt>
          <cx:pt idx="912">23.9725</cx:pt>
          <cx:pt idx="916">23.747499999999999</cx:pt>
          <cx:pt idx="917">23.8825</cx:pt>
          <cx:pt idx="918">23.984999999999999</cx:pt>
          <cx:pt idx="919">24.170000000000002</cx:pt>
          <cx:pt idx="922">24.245000000000001</cx:pt>
          <cx:pt idx="923">24.355</cx:pt>
          <cx:pt idx="924">24.217500000000001</cx:pt>
          <cx:pt idx="925">24.697500000000002</cx:pt>
          <cx:pt idx="926">24.695</cx:pt>
          <cx:pt idx="929">24.9575</cx:pt>
          <cx:pt idx="930">24.967500000000001</cx:pt>
          <cx:pt idx="931">24.989999999999998</cx:pt>
          <cx:pt idx="932">24.857500000000002</cx:pt>
          <cx:pt idx="933">24.664999999999999</cx:pt>
          <cx:pt idx="936">24.335000000000001</cx:pt>
          <cx:pt idx="937">24.1675</cx:pt>
          <cx:pt idx="938">25.737500000000001</cx:pt>
          <cx:pt idx="939">26.085000000000001</cx:pt>
          <cx:pt idx="940">26.052499999999998</cx:pt>
          <cx:pt idx="943">26.512499999999999</cx:pt>
          <cx:pt idx="944">26.120000000000001</cx:pt>
          <cx:pt idx="945">26.447500000000002</cx:pt>
          <cx:pt idx="946">26.467500000000001</cx:pt>
          <cx:pt idx="947">26.870000000000001</cx:pt>
          <cx:pt idx="950">27.092500000000001</cx:pt>
          <cx:pt idx="951">27.202500000000001</cx:pt>
          <cx:pt idx="952">27</cx:pt>
          <cx:pt idx="953">26.982500000000002</cx:pt>
          <cx:pt idx="954">27.045000000000002</cx:pt>
          <cx:pt idx="957">27.370000000000001</cx:pt>
          <cx:pt idx="958">27.344999999999999</cx:pt>
          <cx:pt idx="959">27.305</cx:pt>
          <cx:pt idx="960">27.27</cx:pt>
          <cx:pt idx="961">27.34</cx:pt>
          <cx:pt idx="964">27.127500000000001</cx:pt>
          <cx:pt idx="965">27.212499999999999</cx:pt>
          <cx:pt idx="966">27.0075</cx:pt>
          <cx:pt idx="967">26.892499999999998</cx:pt>
          <cx:pt idx="968">26.734999999999999</cx:pt>
          <cx:pt idx="971">26.704999999999998</cx:pt>
          <cx:pt idx="972">26.5</cx:pt>
          <cx:pt idx="973">26.524999999999999</cx:pt>
          <cx:pt idx="974">26.682500000000001</cx:pt>
          <cx:pt idx="975">26.932500000000001</cx:pt>
          <cx:pt idx="979">26.925000000000001</cx:pt>
          <cx:pt idx="980">27.09</cx:pt>
          <cx:pt idx="981">26.379999999999999</cx:pt>
          <cx:pt idx="982">25.782499999999999</cx:pt>
          <cx:pt idx="985">26.359999999999999</cx:pt>
          <cx:pt idx="986">26.987500000000001</cx:pt>
          <cx:pt idx="987">27.942499999999999</cx:pt>
          <cx:pt idx="988">28.892499999999998</cx:pt>
          <cx:pt idx="989">28.73</cx:pt>
          <cx:pt idx="992">28.395</cx:pt>
          <cx:pt idx="993">28.392499999999998</cx:pt>
          <cx:pt idx="994">28.387499999999999</cx:pt>
          <cx:pt idx="995">28.655000000000001</cx:pt>
          <cx:pt idx="996">28.177499999999998</cx:pt>
          <cx:pt idx="999">28.219999999999999</cx:pt>
          <cx:pt idx="1000">28.272500000000001</cx:pt>
          <cx:pt idx="1001">28.487500000000001</cx:pt>
          <cx:pt idx="1002">28.045000000000002</cx:pt>
          <cx:pt idx="1003">28.262499999999999</cx:pt>
          <cx:pt idx="1006">28.129999999999999</cx:pt>
          <cx:pt idx="1007">28.25</cx:pt>
          <cx:pt idx="1008">28.262499999999999</cx:pt>
          <cx:pt idx="1009">28.4725</cx:pt>
          <cx:pt idx="1010">28.515000000000001</cx:pt>
          <cx:pt idx="1013">29.012499999999999</cx:pt>
          <cx:pt idx="1014">29.074999999999999</cx:pt>
          <cx:pt idx="1015">29.335000000000001</cx:pt>
          <cx:pt idx="1016">29.245000000000001</cx:pt>
          <cx:pt idx="1017">29.407499999999999</cx:pt>
          <cx:pt idx="1020">29.387499999999999</cx:pt>
          <cx:pt idx="1021">29.3675</cx:pt>
          <cx:pt idx="1022">29.280000000000001</cx:pt>
          <cx:pt idx="1023">29.265000000000001</cx:pt>
          <cx:pt idx="1024">29.149999999999999</cx:pt>
          <cx:pt idx="1027">29.412500000000001</cx:pt>
          <cx:pt idx="1028">29.5625</cx:pt>
          <cx:pt idx="1029">28.897500000000001</cx:pt>
          <cx:pt idx="1030">28.620000000000001</cx:pt>
          <cx:pt idx="1031">28.43</cx:pt>
          <cx:pt idx="1034">28.385000000000002</cx:pt>
          <cx:pt idx="1035">27.872499999999999</cx:pt>
          <cx:pt idx="1036">27.897500000000001</cx:pt>
          <cx:pt idx="1037">27.4575</cx:pt>
          <cx:pt idx="1038">27.210000000000001</cx:pt>
          <cx:pt idx="1041">27.602499999999999</cx:pt>
          <cx:pt idx="1042">27.765000000000001</cx:pt>
          <cx:pt idx="1043">27.719999999999999</cx:pt>
          <cx:pt idx="1044">26.947500000000002</cx:pt>
          <cx:pt idx="1045">27.107500000000002</cx:pt>
          <cx:pt idx="1048">26.427499999999998</cx:pt>
          <cx:pt idx="1049">26.7775</cx:pt>
          <cx:pt idx="1050">27.497499999999999</cx:pt>
          <cx:pt idx="1051">27.487500000000001</cx:pt>
          <cx:pt idx="1052">27.515000000000001</cx:pt>
          <cx:pt idx="1055">27.932500000000001</cx:pt>
          <cx:pt idx="1056">27.949999999999999</cx:pt>
          <cx:pt idx="1057">27.807500000000001</cx:pt>
          <cx:pt idx="1059">27.947500000000002</cx:pt>
          <cx:pt idx="1062">27.892499999999998</cx:pt>
          <cx:pt idx="1063">27.864999999999998</cx:pt>
          <cx:pt idx="1064">27.629999999999999</cx:pt>
          <cx:pt idx="1065">27.372499999999999</cx:pt>
          <cx:pt idx="1066">27.475000000000001</cx:pt>
          <cx:pt idx="1069">27.2775</cx:pt>
          <cx:pt idx="1070">27.487500000000001</cx:pt>
          <cx:pt idx="1071">27.7575</cx:pt>
          <cx:pt idx="1072">28.030000000000001</cx:pt>
          <cx:pt idx="1073">28.487500000000001</cx:pt>
          <cx:pt idx="1076">28.324999999999999</cx:pt>
          <cx:pt idx="1077">28.797499999999999</cx:pt>
          <cx:pt idx="1078">28.797499999999999</cx:pt>
          <cx:pt idx="1079">28.954999999999998</cx:pt>
          <cx:pt idx="1080">28.9925</cx:pt>
          <cx:pt idx="1083">29.16</cx:pt>
          <cx:pt idx="1084">29.237500000000001</cx:pt>
          <cx:pt idx="1085">29.265000000000001</cx:pt>
          <cx:pt idx="1086">29.072500000000002</cx:pt>
          <cx:pt idx="1087">29.129999999999999</cx:pt>
          <cx:pt idx="1091">29.315000000000001</cx:pt>
          <cx:pt idx="1092">29.190000000000001</cx:pt>
          <cx:pt idx="1093">29.182500000000001</cx:pt>
          <cx:pt idx="1094">28.954999999999998</cx:pt>
          <cx:pt idx="1098">29.037500000000001</cx:pt>
          <cx:pt idx="1099">29.004999999999999</cx:pt>
          <cx:pt idx="1100">29.1525</cx:pt>
          <cx:pt idx="1101">29.477499999999999</cx:pt>
          <cx:pt idx="1104">29.747499999999999</cx:pt>
          <cx:pt idx="1105">29.7775</cx:pt>
          <cx:pt idx="1106">29.9375</cx:pt>
          <cx:pt idx="1107">29.8125</cx:pt>
          <cx:pt idx="1108">29.760000000000002</cx:pt>
          <cx:pt idx="1112">30</cx:pt>
          <cx:pt idx="1113">29.997499999999999</cx:pt>
          <cx:pt idx="1114">29.945</cx:pt>
          <cx:pt idx="1115">30</cx:pt>
          <cx:pt idx="1118">30.02</cx:pt>
          <cx:pt idx="1119">29.9925</cx:pt>
          <cx:pt idx="1120">30.469999999999999</cx:pt>
          <cx:pt idx="1121">30.484999999999999</cx:pt>
          <cx:pt idx="1122">30.487500000000001</cx:pt>
          <cx:pt idx="1125">30.407499999999999</cx:pt>
          <cx:pt idx="1126">30.337499999999999</cx:pt>
          <cx:pt idx="1127">32.1875</cx:pt>
          <cx:pt idx="1128">32.1325</cx:pt>
          <cx:pt idx="1129">32.270000000000003</cx:pt>
          <cx:pt idx="1132">32.572499999999998</cx:pt>
          <cx:pt idx="1133">32.8825</cx:pt>
          <cx:pt idx="1134">33.009999999999998</cx:pt>
          <cx:pt idx="1135">33.104999999999997</cx:pt>
          <cx:pt idx="1136">33.030000000000001</cx:pt>
          <cx:pt idx="1139">33.322499999999998</cx:pt>
          <cx:pt idx="1140">33.755000000000003</cx:pt>
          <cx:pt idx="1141">33.877499999999998</cx:pt>
          <cx:pt idx="1142">33.83625</cx:pt>
          <cx:pt idx="1143">33.93</cx:pt>
          <cx:pt idx="1147">34.174999999999997</cx:pt>
          <cx:pt idx="1148">34.277500000000003</cx:pt>
          <cx:pt idx="1149">34.1325</cx:pt>
          <cx:pt idx="1150">34.164999999999999</cx:pt>
          <cx:pt idx="1153">34.232500000000002</cx:pt>
          <cx:pt idx="1154">34.247500000000002</cx:pt>
          <cx:pt idx="1155">34.947499999999998</cx:pt>
          <cx:pt idx="1156">34.740000000000002</cx:pt>
          <cx:pt idx="1157">34.945</cx:pt>
          <cx:pt idx="1160">34.835000000000001</cx:pt>
          <cx:pt idx="1161">34.880000000000003</cx:pt>
          <cx:pt idx="1162">34.75</cx:pt>
          <cx:pt idx="1163">34.670000000000002</cx:pt>
          <cx:pt idx="1164">34.784999999999997</cx:pt>
          <cx:pt idx="1167">34.799999999999997</cx:pt>
          <cx:pt idx="1168">34.747500000000002</cx:pt>
          <cx:pt idx="1169">35.115000000000002</cx:pt>
          <cx:pt idx="1170">35.172499999999999</cx:pt>
          <cx:pt idx="1171">34.997500000000002</cx:pt>
          <cx:pt idx="1174">35.365000000000002</cx:pt>
          <cx:pt idx="1175">34.960000000000001</cx:pt>
          <cx:pt idx="1176">35.354999999999997</cx:pt>
          <cx:pt idx="1177">35.229999999999997</cx:pt>
          <cx:pt idx="1178">35.159999999999997</cx:pt>
          <cx:pt idx="1181">35.219999999999999</cx:pt>
          <cx:pt idx="1182">35.950000000000003</cx:pt>
          <cx:pt idx="1183">36.030000000000001</cx:pt>
          <cx:pt idx="1184">35.982500000000002</cx:pt>
          <cx:pt idx="1185">35.914999999999999</cx:pt>
          <cx:pt idx="1188">35.924999999999997</cx:pt>
          <cx:pt idx="1189">36.192500000000003</cx:pt>
          <cx:pt idx="1190">36.005000000000003</cx:pt>
          <cx:pt idx="1191">35.914999999999999</cx:pt>
          <cx:pt idx="1192">35.835000000000001</cx:pt>
          <cx:pt idx="1195">35.792499999999997</cx:pt>
          <cx:pt idx="1196">35.407499999999999</cx:pt>
          <cx:pt idx="1197">35.450000000000003</cx:pt>
          <cx:pt idx="1198">35.262500000000003</cx:pt>
          <cx:pt idx="1202">35.457500000000003</cx:pt>
          <cx:pt idx="1203">35.299999999999997</cx:pt>
          <cx:pt idx="1204">35.170000000000002</cx:pt>
          <cx:pt idx="1205">35.609999999999999</cx:pt>
          <cx:pt idx="1206">35.567500000000003</cx:pt>
          <cx:pt idx="1209">35.909999999999997</cx:pt>
          <cx:pt idx="1210">36.1325</cx:pt>
          <cx:pt idx="1211">35.920000000000002</cx:pt>
          <cx:pt idx="1212">35.947499999999998</cx:pt>
          <cx:pt idx="1213">35.912500000000001</cx:pt>
          <cx:pt idx="1216">36.645000000000003</cx:pt>
          <cx:pt idx="1217">36.877499999999998</cx:pt>
          <cx:pt idx="1218">36.765000000000001</cx:pt>
          <cx:pt idx="1219">36.6325</cx:pt>
          <cx:pt idx="1220">37.240000000000002</cx:pt>
          <cx:pt idx="1223">38.252499999999998</cx:pt>
          <cx:pt idx="1224">38.497500000000002</cx:pt>
          <cx:pt idx="1225">38.314999999999998</cx:pt>
          <cx:pt idx="1226">38.487499999999997</cx:pt>
          <cx:pt idx="1227">39.024999999999999</cx:pt>
          <cx:pt idx="1230">38.924999999999997</cx:pt>
          <cx:pt idx="1231">38.8675</cx:pt>
          <cx:pt idx="1232">37.5625</cx:pt>
          <cx:pt idx="1233">38.134999999999998</cx:pt>
          <cx:pt idx="1234">38.265000000000001</cx:pt>
          <cx:pt idx="1237">38.497500000000002</cx:pt>
          <cx:pt idx="1238">38.450000000000003</cx:pt>
          <cx:pt idx="1239">38.335000000000001</cx:pt>
          <cx:pt idx="1240">38.467500000000001</cx:pt>
          <cx:pt idx="1241">38.402500000000003</cx:pt>
          <cx:pt idx="1245">38.417499999999997</cx:pt>
          <cx:pt idx="1246">38.189999999999998</cx:pt>
          <cx:pt idx="1247">38.295000000000002</cx:pt>
          <cx:pt idx="1248">38.862499999999997</cx:pt>
          <cx:pt idx="1251">38.482500000000002</cx:pt>
          <cx:pt idx="1252">38.612499999999997</cx:pt>
          <cx:pt idx="1253">38.842500000000001</cx:pt>
          <cx:pt idx="1254">38.747500000000002</cx:pt>
          <cx:pt idx="1255">37.244999999999997</cx:pt>
          <cx:pt idx="1258">36.354999999999997</cx:pt>
          <cx:pt idx="1259">36.647500000000001</cx:pt>
          <cx:pt idx="1260">36.289999999999999</cx:pt>
          <cx:pt idx="1261">36.072499999999998</cx:pt>
          <cx:pt idx="1262">35.567500000000003</cx:pt>
          <cx:pt idx="1265">36.585000000000001</cx:pt>
          <cx:pt idx="1266">36.252499999999998</cx:pt>
          <cx:pt idx="1267">36.467500000000001</cx:pt>
          <cx:pt idx="1268">36.407499999999999</cx:pt>
          <cx:pt idx="1269">36.57</cx:pt>
          <cx:pt idx="1272">36.454999999999998</cx:pt>
          <cx:pt idx="1273">35.932499999999997</cx:pt>
          <cx:pt idx="1274">36.457500000000003</cx:pt>
          <cx:pt idx="1275">35.920000000000002</cx:pt>
          <cx:pt idx="1276">36.005000000000003</cx:pt>
          <cx:pt idx="1279">35.875</cx:pt>
          <cx:pt idx="1281">36.022500000000001</cx:pt>
          <cx:pt idx="1282">35.682499999999997</cx:pt>
          <cx:pt idx="1283">36.045000000000002</cx:pt>
          <cx:pt idx="1286">36.265000000000001</cx:pt>
          <cx:pt idx="1287">36.3825</cx:pt>
          <cx:pt idx="1288">36.435000000000002</cx:pt>
          <cx:pt idx="1289">36.942500000000003</cx:pt>
          <cx:pt idx="1290">37.259999999999998</cx:pt>
          <cx:pt idx="1293">37.390000000000001</cx:pt>
          <cx:pt idx="1294">37.520000000000003</cx:pt>
          <cx:pt idx="1295">37.755000000000003</cx:pt>
          <cx:pt idx="1296">37.585000000000001</cx:pt>
          <cx:pt idx="1297">37.567500000000003</cx:pt>
          <cx:pt idx="1300">38.022500000000001</cx:pt>
          <cx:pt idx="1301">38.185000000000002</cx:pt>
          <cx:pt idx="1302">38.365000000000002</cx:pt>
          <cx:pt idx="1303">37.640000000000001</cx:pt>
          <cx:pt idx="1304">37.375</cx:pt>
          <cx:pt idx="1307">37.182499999999997</cx:pt>
          <cx:pt idx="1308">37.512500000000003</cx:pt>
          <cx:pt idx="1309">39.284999999999997</cx:pt>
          <cx:pt idx="1310">38.892499999999998</cx:pt>
          <cx:pt idx="1311">39.097499999999997</cx:pt>
          <cx:pt idx="1314">39.702500000000001</cx:pt>
          <cx:pt idx="1315">40.020000000000003</cx:pt>
          <cx:pt idx="1316">40.265000000000001</cx:pt>
          <cx:pt idx="1317">38.829999999999998</cx:pt>
          <cx:pt idx="1318">39.369999999999997</cx:pt>
          <cx:pt idx="1321">39.962499999999999</cx:pt>
          <cx:pt idx="1322">40.399999999999999</cx:pt>
          <cx:pt idx="1323">40.237499999999997</cx:pt>
          <cx:pt idx="1324">39.465000000000003</cx:pt>
          <cx:pt idx="1325">39.375</cx:pt>
          <cx:pt idx="1328">39.302500000000002</cx:pt>
          <cx:pt idx="1329">39.945</cx:pt>
          <cx:pt idx="1330">39.994999999999997</cx:pt>
          <cx:pt idx="1331">39.817500000000003</cx:pt>
          <cx:pt idx="1332">39.965000000000003</cx:pt>
          <cx:pt idx="1335">40.3675</cx:pt>
          <cx:pt idx="1336">40.727499999999999</cx:pt>
          <cx:pt idx="1337">40.837499999999999</cx:pt>
          <cx:pt idx="1338">41</cx:pt>
          <cx:pt idx="1339">41.012500000000003</cx:pt>
          <cx:pt idx="1343">40.520000000000003</cx:pt>
          <cx:pt idx="1344">40.477499999999999</cx:pt>
          <cx:pt idx="1345">40.314999999999998</cx:pt>
          <cx:pt idx="1346">39.657499999999999</cx:pt>
          <cx:pt idx="1349">40.375</cx:pt>
          <cx:pt idx="1350">40.215000000000003</cx:pt>
          <cx:pt idx="1351">39.912500000000001</cx:pt>
          <cx:pt idx="1352">39.57</cx:pt>
          <cx:pt idx="1353">39.969999999999999</cx:pt>
          <cx:pt idx="1356">39.667499999999997</cx:pt>
          <cx:pt idx="1357">39.682499999999997</cx:pt>
          <cx:pt idx="1358">39.017499999999998</cx:pt>
          <cx:pt idx="1359">38.347499999999997</cx:pt>
          <cx:pt idx="1360">37.972499999999997</cx:pt>
          <cx:pt idx="1363">37.637500000000003</cx:pt>
          <cx:pt idx="1364">38.284999999999997</cx:pt>
          <cx:pt idx="1365">38.557499999999997</cx:pt>
          <cx:pt idx="1366">38.32</cx:pt>
          <cx:pt idx="1367">38.530000000000001</cx:pt>
          <cx:pt idx="1370">38.452500000000001</cx:pt>
          <cx:pt idx="1371">38.619999999999997</cx:pt>
          <cx:pt idx="1372">38.369999999999997</cx:pt>
          <cx:pt idx="1373">38.847499999999997</cx:pt>
          <cx:pt idx="1374">38.825000000000003</cx:pt>
          <cx:pt idx="1377">38.960000000000001</cx:pt>
          <cx:pt idx="1378">38.975000000000001</cx:pt>
          <cx:pt idx="1379">39.137500000000003</cx:pt>
          <cx:pt idx="1380">39</cx:pt>
          <cx:pt idx="1381">39.247500000000002</cx:pt>
          <cx:pt idx="1384">39.969999999999999</cx:pt>
          <cx:pt idx="1385">40.1175</cx:pt>
          <cx:pt idx="1386">39.939999999999998</cx:pt>
          <cx:pt idx="1387">38.994999999999997</cx:pt>
          <cx:pt idx="1388">39.0625</cx:pt>
          <cx:pt idx="1391">39.042499999999997</cx:pt>
          <cx:pt idx="1392">39.274999999999999</cx:pt>
          <cx:pt idx="1393">39.102499999999999</cx:pt>
          <cx:pt idx="1394">39.352499999999999</cx:pt>
          <cx:pt idx="1395">40.762500000000003</cx:pt>
          <cx:pt idx="1398">41.68</cx:pt>
          <cx:pt idx="1399">42.259999999999998</cx:pt>
          <cx:pt idx="1400">41.722499999999997</cx:pt>
          <cx:pt idx="1401">42.027500000000003</cx:pt>
          <cx:pt idx="1402">43.125</cx:pt>
          <cx:pt idx="1405">43.5625</cx:pt>
          <cx:pt idx="1406">43.702500000000001</cx:pt>
          <cx:pt idx="1407">44.060000000000002</cx:pt>
          <cx:pt idx="1408">43.969999999999999</cx:pt>
          <cx:pt idx="1409">43.667499999999997</cx:pt>
          <cx:pt idx="1412">43.4925</cx:pt>
          <cx:pt idx="1413">42.835000000000001</cx:pt>
          <cx:pt idx="1414">42.270000000000003</cx:pt>
          <cx:pt idx="1415">42.774999999999999</cx:pt>
          <cx:pt idx="1416">42.537500000000001</cx:pt>
          <cx:pt idx="1419">42.494999999999997</cx:pt>
          <cx:pt idx="1420">43.284999999999997</cx:pt>
          <cx:pt idx="1421">43.740000000000002</cx:pt>
          <cx:pt idx="1423">43.7425</cx:pt>
          <cx:pt idx="1426">43.522500000000001</cx:pt>
          <cx:pt idx="1427">43.267499999999998</cx:pt>
          <cx:pt idx="1428">42.369999999999997</cx:pt>
          <cx:pt idx="1429">42.962499999999999</cx:pt>
          <cx:pt idx="1430">42.762500000000003</cx:pt>
          <cx:pt idx="1433">42.450000000000003</cx:pt>
          <cx:pt idx="1434">42.409999999999997</cx:pt>
          <cx:pt idx="1435">42.252499999999998</cx:pt>
          <cx:pt idx="1436">42.329999999999998</cx:pt>
          <cx:pt idx="1437">42.342500000000001</cx:pt>
          <cx:pt idx="1440">43.167499999999997</cx:pt>
          <cx:pt idx="1441">42.924999999999997</cx:pt>
          <cx:pt idx="1442">43.067500000000003</cx:pt>
          <cx:pt idx="1443">43.055</cx:pt>
          <cx:pt idx="1444">43.4925</cx:pt>
          <cx:pt idx="1447">44.104999999999997</cx:pt>
          <cx:pt idx="1448">43.634999999999998</cx:pt>
          <cx:pt idx="1449">43.587499999999999</cx:pt>
          <cx:pt idx="1450">43.752499999999998</cx:pt>
          <cx:pt idx="1451">43.752499999999998</cx:pt>
          <cx:pt idx="1455">42.642499999999998</cx:pt>
          <cx:pt idx="1456">42.649999999999999</cx:pt>
          <cx:pt idx="1457">42.770000000000003</cx:pt>
          <cx:pt idx="1458">42.307499999999997</cx:pt>
          <cx:pt idx="1462">43.064999999999998</cx:pt>
          <cx:pt idx="1463">43.057499999999997</cx:pt>
          <cx:pt idx="1464">43.2575</cx:pt>
          <cx:pt idx="1465">43.75</cx:pt>
          <cx:pt idx="1468">43.587499999999999</cx:pt>
          <cx:pt idx="1469">43.582500000000003</cx:pt>
          <cx:pt idx="1470">43.572499999999998</cx:pt>
          <cx:pt idx="1471">43.82</cx:pt>
          <cx:pt idx="1472">44.272500000000001</cx:pt>
          <cx:pt idx="1476">44.047499999999999</cx:pt>
          <cx:pt idx="1477">44.774999999999999</cx:pt>
          <cx:pt idx="1478">44.814999999999998</cx:pt>
          <cx:pt idx="1479">44.615000000000002</cx:pt>
          <cx:pt idx="1482">44.25</cx:pt>
          <cx:pt idx="1483">44.259999999999998</cx:pt>
          <cx:pt idx="1484">43.555</cx:pt>
          <cx:pt idx="1485">42.777500000000003</cx:pt>
          <cx:pt idx="1486">42.877499999999998</cx:pt>
          <cx:pt idx="1489">41.990000000000002</cx:pt>
          <cx:pt idx="1490">41.7425</cx:pt>
          <cx:pt idx="1491">41.857500000000002</cx:pt>
          <cx:pt idx="1492">41.945</cx:pt>
          <cx:pt idx="1493">40.125</cx:pt>
          <cx:pt idx="1496">39.122500000000002</cx:pt>
          <cx:pt idx="1497">40.7575</cx:pt>
          <cx:pt idx="1498">39.884999999999998</cx:pt>
          <cx:pt idx="1499">38.787500000000001</cx:pt>
          <cx:pt idx="1500">39.102499999999999</cx:pt>
          <cx:pt idx="1503">40.677500000000002</cx:pt>
          <cx:pt idx="1504">41.085000000000001</cx:pt>
          <cx:pt idx="1505">41.842500000000001</cx:pt>
          <cx:pt idx="1506">43.247500000000002</cx:pt>
          <cx:pt idx="1507">43.107500000000002</cx:pt>
          <cx:pt idx="1511">42.962499999999999</cx:pt>
          <cx:pt idx="1512">42.767499999999998</cx:pt>
          <cx:pt idx="1513">43.125</cx:pt>
          <cx:pt idx="1514">43.875</cx:pt>
          <cx:pt idx="1517">44.7425</cx:pt>
          <cx:pt idx="1518">44.597499999999997</cx:pt>
          <cx:pt idx="1519">44.530000000000001</cx:pt>
          <cx:pt idx="1520">43.75</cx:pt>
          <cx:pt idx="1521">44.052500000000002</cx:pt>
          <cx:pt idx="1524">44.204999999999998</cx:pt>
          <cx:pt idx="1525">44.167499999999997</cx:pt>
          <cx:pt idx="1526">43.7575</cx:pt>
          <cx:pt idx="1527">44.234999999999999</cx:pt>
          <cx:pt idx="1528">44.994999999999997</cx:pt>
          <cx:pt idx="1531">45.43</cx:pt>
          <cx:pt idx="1532">44.9925</cx:pt>
          <cx:pt idx="1533">44.609999999999999</cx:pt>
          <cx:pt idx="1534">44.662500000000001</cx:pt>
          <cx:pt idx="1535">44.505000000000003</cx:pt>
          <cx:pt idx="1538">43.825000000000003</cx:pt>
          <cx:pt idx="1539">43.810000000000002</cx:pt>
          <cx:pt idx="1540">42.817500000000003</cx:pt>
          <cx:pt idx="1541">42.212499999999999</cx:pt>
          <cx:pt idx="1542">41.234999999999999</cx:pt>
          <cx:pt idx="1545">43.192500000000003</cx:pt>
          <cx:pt idx="1546">42.085000000000001</cx:pt>
          <cx:pt idx="1547">41.619999999999997</cx:pt>
          <cx:pt idx="1548">41.945</cx:pt>
          <cx:pt idx="1552">41.670000000000002</cx:pt>
          <cx:pt idx="1553">42.097499999999997</cx:pt>
          <cx:pt idx="1554">42.902500000000003</cx:pt>
          <cx:pt idx="1555">43.200000000000003</cx:pt>
          <cx:pt idx="1556">42.094999999999999</cx:pt>
          <cx:pt idx="1559">42.512500000000003</cx:pt>
          <cx:pt idx="1560">43.3125</cx:pt>
          <cx:pt idx="1561">43.109999999999999</cx:pt>
          <cx:pt idx="1562">43.534999999999997</cx:pt>
          <cx:pt idx="1563">43.682499999999997</cx:pt>
          <cx:pt idx="1566">43.954999999999998</cx:pt>
          <cx:pt idx="1567">44.560000000000002</cx:pt>
          <cx:pt idx="1568">44.460000000000001</cx:pt>
          <cx:pt idx="1569">43.200000000000003</cx:pt>
          <cx:pt idx="1570">41.43</cx:pt>
          <cx:pt idx="1573">41.310000000000002</cx:pt>
          <cx:pt idx="1574">40.734999999999999</cx:pt>
          <cx:pt idx="1575">40.912500000000001</cx:pt>
          <cx:pt idx="1576">41.055</cx:pt>
          <cx:pt idx="1577">40.579999999999998</cx:pt>
          <cx:pt idx="1580">41.314999999999998</cx:pt>
          <cx:pt idx="1581">42.274999999999999</cx:pt>
          <cx:pt idx="1582">44.142499999999998</cx:pt>
          <cx:pt idx="1583">44.222499999999997</cx:pt>
          <cx:pt idx="1584">45.957500000000003</cx:pt>
          <cx:pt idx="1587">46.289999999999999</cx:pt>
          <cx:pt idx="1588">46.512500000000003</cx:pt>
          <cx:pt idx="1589">46.840000000000003</cx:pt>
          <cx:pt idx="1590">47.509999999999998</cx:pt>
          <cx:pt idx="1591">47.147500000000001</cx:pt>
          <cx:pt idx="1594">47.037500000000001</cx:pt>
          <cx:pt idx="1595">46.609999999999999</cx:pt>
          <cx:pt idx="1596">47.045000000000002</cx:pt>
          <cx:pt idx="1597">46.747500000000002</cx:pt>
          <cx:pt idx="1598">46.577500000000001</cx:pt>
          <cx:pt idx="1601">46.907499999999999</cx:pt>
          <cx:pt idx="1602">46.789999999999999</cx:pt>
          <cx:pt idx="1603">47.090000000000003</cx:pt>
          <cx:pt idx="1604">47.037500000000001</cx:pt>
          <cx:pt idx="1605">47.145000000000003</cx:pt>
          <cx:pt idx="1609">46.975000000000001</cx:pt>
          <cx:pt idx="1610">46.875</cx:pt>
          <cx:pt idx="1611">46.717500000000001</cx:pt>
          <cx:pt idx="1612">47.560000000000002</cx:pt>
          <cx:pt idx="1615">47.957500000000003</cx:pt>
          <cx:pt idx="1616">48.327500000000001</cx:pt>
          <cx:pt idx="1617">48.494999999999997</cx:pt>
          <cx:pt idx="1618">48.365000000000002</cx:pt>
          <cx:pt idx="1619">47.924999999999997</cx:pt>
          <cx:pt idx="1622">47.807499999999997</cx:pt>
          <cx:pt idx="1623">48.07</cx:pt>
          <cx:pt idx="1624">47.674999999999997</cx:pt>
          <cx:pt idx="1625">47.700000000000003</cx:pt>
          <cx:pt idx="1626">47.210000000000001</cx:pt>
          <cx:pt idx="1629">47.185000000000002</cx:pt>
          <cx:pt idx="1630">46.422499999999999</cx:pt>
          <cx:pt idx="1631">46.625</cx:pt>
          <cx:pt idx="1632">46.365000000000002</cx:pt>
          <cx:pt idx="1633">46.229999999999997</cx:pt>
          <cx:pt idx="1636">45.542499999999997</cx:pt>
          <cx:pt idx="1637">46.107500000000002</cx:pt>
          <cx:pt idx="1638">46.039999999999999</cx:pt>
          <cx:pt idx="1639">46.375</cx:pt>
          <cx:pt idx="1640">46.277500000000003</cx:pt>
          <cx:pt idx="1643">46.795000000000002</cx:pt>
          <cx:pt idx="1644">45.979999999999997</cx:pt>
          <cx:pt idx="1646">46.350000000000001</cx:pt>
          <cx:pt idx="1647">46.9925</cx:pt>
          <cx:pt idx="1650">47.645000000000003</cx:pt>
          <cx:pt idx="1651">47.587499999999999</cx:pt>
          <cx:pt idx="1652">46.969999999999999</cx:pt>
          <cx:pt idx="1653">47.7575</cx:pt>
          <cx:pt idx="1654">47.832500000000003</cx:pt>
          <cx:pt idx="1657">47.727499999999999</cx:pt>
          <cx:pt idx="1658">47.862499999999997</cx:pt>
          <cx:pt idx="1659">47.600000000000001</cx:pt>
          <cx:pt idx="1660">47.969999999999999</cx:pt>
          <cx:pt idx="1661">47.859999999999999</cx:pt>
          <cx:pt idx="1664">47.902500000000003</cx:pt>
          <cx:pt idx="1665">48.25</cx:pt>
          <cx:pt idx="1666">48.704999999999998</cx:pt>
          <cx:pt idx="1667">48.552500000000002</cx:pt>
          <cx:pt idx="1668">47.744999999999997</cx:pt>
          <cx:pt idx="1671">47.477499999999999</cx:pt>
          <cx:pt idx="1672">47.572499999999998</cx:pt>
          <cx:pt idx="1673">50.375</cx:pt>
          <cx:pt idx="1674">51.847499999999997</cx:pt>
          <cx:pt idx="1675">51.997500000000002</cx:pt>
          <cx:pt idx="1678">52.267499999999998</cx:pt>
          <cx:pt idx="1679">51.777500000000003</cx:pt>
          <cx:pt idx="1680">51.8125</cx:pt>
          <cx:pt idx="1681">52.219999999999999</cx:pt>
          <cx:pt idx="1682">51.8825</cx:pt>
          <cx:pt idx="1685">52.217500000000001</cx:pt>
          <cx:pt idx="1686">52.4375</cx:pt>
          <cx:pt idx="1687">52.560000000000002</cx:pt>
          <cx:pt idx="1688">53.329999999999998</cx:pt>
          <cx:pt idx="1689">54.395000000000003</cx:pt>
          <cx:pt idx="1692">53.865000000000002</cx:pt>
          <cx:pt idx="1693">53.759999999999998</cx:pt>
          <cx:pt idx="1694">53.762500000000003</cx:pt>
          <cx:pt idx="1695">53.872500000000002</cx:pt>
          <cx:pt idx="1696">54.039999999999999</cx:pt>
          <cx:pt idx="1699">54.484999999999999</cx:pt>
          <cx:pt idx="1700">54.924999999999997</cx:pt>
          <cx:pt idx="1701">55.744999999999997</cx:pt>
          <cx:pt idx="1702">56.2575</cx:pt>
          <cx:pt idx="1703">56.907499999999999</cx:pt>
          <cx:pt idx="1707">57.090000000000003</cx:pt>
          <cx:pt idx="1708">56.717500000000001</cx:pt>
          <cx:pt idx="1709">55.774999999999999</cx:pt>
          <cx:pt idx="1710">55.325000000000003</cx:pt>
          <cx:pt idx="1713">54.582500000000003</cx:pt>
          <cx:pt idx="1714">55.962499999999999</cx:pt>
          <cx:pt idx="1715">55.267499999999998</cx:pt>
          <cx:pt idx="1716">56.602499999999999</cx:pt>
          <cx:pt idx="1717">55.960000000000001</cx:pt>
          <cx:pt idx="1720">54.469999999999999</cx:pt>
          <cx:pt idx="1721">54.560000000000002</cx:pt>
          <cx:pt idx="1722">54.592500000000001</cx:pt>
          <cx:pt idx="1723">55.0075</cx:pt>
          <cx:pt idx="1724">54.414999999999999</cx:pt>
          <cx:pt idx="1727">55.197499999999998</cx:pt>
          <cx:pt idx="1728">55.547499999999999</cx:pt>
          <cx:pt idx="1729">55.104999999999997</cx:pt>
          <cx:pt idx="1730">56.237499999999997</cx:pt>
          <cx:pt idx="1731">56.435000000000002</cx:pt>
          <cx:pt idx="1734">56.814999999999998</cx:pt>
          <cx:pt idx="1735">57.32</cx:pt>
          <cx:pt idx="1736">58.017499999999998</cx:pt>
          <cx:pt idx="1737">56.997500000000002</cx:pt>
          <cx:pt idx="1738">56.072499999999998</cx:pt>
          <cx:pt idx="1741">55.942500000000003</cx:pt>
          <cx:pt idx="1742">56.717500000000001</cx:pt>
          <cx:pt idx="1743">54.090000000000003</cx:pt>
          <cx:pt idx="1744">53.612499999999997</cx:pt>
          <cx:pt idx="1745">55.527500000000003</cx:pt>
          <cx:pt idx="1748">54.340000000000003</cx:pt>
          <cx:pt idx="1749">55.537500000000001</cx:pt>
          <cx:pt idx="1750">55.297499999999999</cx:pt>
          <cx:pt idx="1751">54.005000000000003</cx:pt>
          <cx:pt idx="1752">54.827500000000001</cx:pt>
          <cx:pt idx="1755">55.162500000000001</cx:pt>
          <cx:pt idx="1756">55.682499999999997</cx:pt>
          <cx:pt idx="1757">53.772500000000001</cx:pt>
          <cx:pt idx="1758">54.950000000000003</cx:pt>
          <cx:pt idx="1759">54.075000000000003</cx:pt>
          <cx:pt idx="1762">53.060000000000002</cx:pt>
          <cx:pt idx="1763">53.325000000000003</cx:pt>
          <cx:pt idx="1764">54.715000000000003</cx:pt>
          <cx:pt idx="1765">55.555</cx:pt>
          <cx:pt idx="1766">51.869999999999997</cx:pt>
          <cx:pt idx="1769">50.397500000000001</cx:pt>
          <cx:pt idx="1770">50.942500000000003</cx:pt>
          <cx:pt idx="1771">52.487499999999997</cx:pt>
          <cx:pt idx="1772">52.122500000000002</cx:pt>
          <cx:pt idx="1773">51.1175</cx:pt>
          <cx:pt idx="1776">48.542499999999997</cx:pt>
          <cx:pt idx="1777">48.057499999999997</cx:pt>
          <cx:pt idx="1778">46.700000000000003</cx:pt>
          <cx:pt idx="1779">47.852499999999999</cx:pt>
          <cx:pt idx="1780">48.3825</cx:pt>
          <cx:pt idx="1783">46.465000000000003</cx:pt>
          <cx:pt idx="1784">44.244999999999997</cx:pt>
          <cx:pt idx="1785">44.195</cx:pt>
          <cx:pt idx="1787">43.072499999999998</cx:pt>
          <cx:pt idx="1790">43.655000000000001</cx:pt>
          <cx:pt idx="1791">43.560000000000002</cx:pt>
          <cx:pt idx="1792">45.234999999999999</cx:pt>
          <cx:pt idx="1793">44.887500000000003</cx:pt>
          <cx:pt idx="1794">44.645000000000003</cx:pt>
          <cx:pt idx="1797">46.204999999999998</cx:pt>
          <cx:pt idx="1798">44.172499999999999</cx:pt>
          <cx:pt idx="1800">43.68</cx:pt>
          <cx:pt idx="1801">42.122500000000002</cx:pt>
          <cx:pt idx="1804">42.399999999999999</cx:pt>
          <cx:pt idx="1805">42.157499999999999</cx:pt>
          <cx:pt idx="1806">42.274999999999999</cx:pt>
          <cx:pt idx="1807">42.737499999999997</cx:pt>
          <cx:pt idx="1808">41.369999999999997</cx:pt>
          <cx:pt idx="1811">40.984999999999999</cx:pt>
          <cx:pt idx="1812">41.517499999999998</cx:pt>
          <cx:pt idx="1813">40.222499999999997</cx:pt>
          <cx:pt idx="1814">39.207500000000003</cx:pt>
          <cx:pt idx="1815">37.682499999999997</cx:pt>
          <cx:pt idx="1818">36.707500000000003</cx:pt>
          <cx:pt idx="1820">39.292499999999997</cx:pt>
          <cx:pt idx="1821">39.037500000000001</cx:pt>
          <cx:pt idx="1822">39.057499999999997</cx:pt>
          <cx:pt idx="1825">39.435000000000002</cx:pt>
          <cx:pt idx="1827">39.479999999999997</cx:pt>
          <cx:pt idx="1828">35.547499999999999</cx:pt>
          <cx:pt idx="1829">37.064999999999998</cx:pt>
          <cx:pt idx="1832">36.982500000000002</cx:pt>
          <cx:pt idx="1833">37.6875</cx:pt>
          <cx:pt idx="1834">38.327500000000001</cx:pt>
          <cx:pt idx="1835">38.450000000000003</cx:pt>
          <cx:pt idx="1836">38.072499999999998</cx:pt>
          <cx:pt idx="1839">37.5</cx:pt>
          <cx:pt idx="1840">38.267499999999998</cx:pt>
          <cx:pt idx="1841">38.734999999999999</cx:pt>
          <cx:pt idx="1842">38.965000000000003</cx:pt>
          <cx:pt idx="1843">39.204999999999998</cx:pt>
          <cx:pt idx="1847">38.325000000000003</cx:pt>
          <cx:pt idx="1848">38.479999999999997</cx:pt>
          <cx:pt idx="1849">38.174999999999997</cx:pt>
          <cx:pt idx="1850">39.439999999999998</cx:pt>
          <cx:pt idx="1853">39.075000000000003</cx:pt>
          <cx:pt idx="1854">38.670000000000002</cx:pt>
          <cx:pt idx="1855">41.3125</cx:pt>
          <cx:pt idx="1856">41.609999999999999</cx:pt>
          <cx:pt idx="1857">41.630000000000003</cx:pt>
          <cx:pt idx="1860">42.8125</cx:pt>
          <cx:pt idx="1861">43.545000000000002</cx:pt>
          <cx:pt idx="1862">43.560000000000002</cx:pt>
          <cx:pt idx="1863">42.734999999999999</cx:pt>
          <cx:pt idx="1864">42.602499999999999</cx:pt>
          <cx:pt idx="1867">42.357500000000002</cx:pt>
          <cx:pt idx="1868">42.722499999999997</cx:pt>
          <cx:pt idx="1869">42.545000000000002</cx:pt>
          <cx:pt idx="1870">42.700000000000003</cx:pt>
          <cx:pt idx="1871">42.604999999999997</cx:pt>
          <cx:pt idx="1875">42.732500000000002</cx:pt>
          <cx:pt idx="1876">43.0075</cx:pt>
          <cx:pt idx="1877">42.765000000000001</cx:pt>
          <cx:pt idx="1878">43.2425</cx:pt>
          <cx:pt idx="1881">43.557499999999997</cx:pt>
          <cx:pt idx="1882">43.582500000000003</cx:pt>
          <cx:pt idx="1883">43.717500000000001</cx:pt>
          <cx:pt idx="1884">43.287500000000001</cx:pt>
          <cx:pt idx="1885">43.7425</cx:pt>
          <cx:pt idx="1888">43.962499999999999</cx:pt>
          <cx:pt idx="1889">43.8825</cx:pt>
          <cx:pt idx="1890">43.630000000000003</cx:pt>
          <cx:pt idx="1891">43.125</cx:pt>
          <cx:pt idx="1892">43.227499999999999</cx:pt>
          <cx:pt idx="1895">44.725000000000001</cx:pt>
          <cx:pt idx="1896">45.227499999999999</cx:pt>
          <cx:pt idx="1897">45.427500000000002</cx:pt>
          <cx:pt idx="1898">45.932499999999997</cx:pt>
          <cx:pt idx="1899">46.530000000000001</cx:pt>
          <cx:pt idx="1902">47.005000000000003</cx:pt>
          <cx:pt idx="1903">46.6325</cx:pt>
          <cx:pt idx="1904">47.039999999999999</cx:pt>
          <cx:pt idx="1905">48.772500000000001</cx:pt>
          <cx:pt idx="1906">47.762500000000003</cx:pt>
          <cx:pt idx="1909">47.185000000000002</cx:pt>
          <cx:pt idx="1910">46.697499999999998</cx:pt>
          <cx:pt idx="1911">47.1175</cx:pt>
          <cx:pt idx="1912">47.18</cx:pt>
          <cx:pt idx="1913">47.487499999999997</cx:pt>
          <cx:pt idx="1916">47.810000000000002</cx:pt>
          <cx:pt idx="1917">48.505000000000003</cx:pt>
          <cx:pt idx="1918">48.837499999999999</cx:pt>
          <cx:pt idx="1919">48.922499999999999</cx:pt>
          <cx:pt idx="1920">49.25</cx:pt>
          <cx:pt idx="1923">50.024999999999999</cx:pt>
          <cx:pt idx="1924">49.875</cx:pt>
          <cx:pt idx="1925">50.155000000000001</cx:pt>
          <cx:pt idx="1926">49.737499999999997</cx:pt>
          <cx:pt idx="1927">49.717500000000001</cx:pt>
          <cx:pt idx="1930">49.807499999999997</cx:pt>
          <cx:pt idx="1931">49.8125</cx:pt>
          <cx:pt idx="1932">50.782499999999999</cx:pt>
          <cx:pt idx="1933">50.965000000000003</cx:pt>
          <cx:pt idx="1937">51.1325</cx:pt>
          <cx:pt idx="1938">51.869999999999997</cx:pt>
          <cx:pt idx="1939">51.789999999999999</cx:pt>
          <cx:pt idx="1940">51.32</cx:pt>
          <cx:pt idx="1941">51.075000000000003</cx:pt>
          <cx:pt idx="1944">51.152500000000003</cx:pt>
          <cx:pt idx="1945">50.167499999999997</cx:pt>
          <cx:pt idx="1946">52.630000000000003</cx:pt>
          <cx:pt idx="1947">52.287500000000001</cx:pt>
          <cx:pt idx="1948">52.9375</cx:pt>
          <cx:pt idx="1951">52.119999999999997</cx:pt>
          <cx:pt idx="1952">50.715000000000003</cx:pt>
          <cx:pt idx="1953">50.725000000000001</cx:pt>
          <cx:pt idx="1954">50.18</cx:pt>
          <cx:pt idx="1955">49.295000000000002</cx:pt>
          <cx:pt idx="1958">46.43</cx:pt>
          <cx:pt idx="1959">47.164999999999999</cx:pt>
          <cx:pt idx="1960">47.729999999999997</cx:pt>
          <cx:pt idx="1961">47.520000000000003</cx:pt>
          <cx:pt idx="1962">47.25</cx:pt>
          <cx:pt idx="1965">45.772500000000001</cx:pt>
          <cx:pt idx="1966">46.649999999999999</cx:pt>
          <cx:pt idx="1967">45.695</cx:pt>
          <cx:pt idx="1968">44.914999999999999</cx:pt>
          <cx:pt idx="1969">44.7425</cx:pt>
          <cx:pt idx="1973">44.557499999999997</cx:pt>
          <cx:pt idx="1974">44.344999999999999</cx:pt>
          <cx:pt idx="1975">44.575000000000003</cx:pt>
          <cx:pt idx="1976">43.767499999999998</cx:pt>
          <cx:pt idx="1979">43.325000000000003</cx:pt>
          <cx:pt idx="1980">44.909999999999997</cx:pt>
          <cx:pt idx="1981">45.634999999999998</cx:pt>
          <cx:pt idx="1982">46.305</cx:pt>
          <cx:pt idx="1983">47.537500000000001</cx:pt>
          <cx:pt idx="1986">48.145000000000003</cx:pt>
          <cx:pt idx="1987">48.702500000000001</cx:pt>
          <cx:pt idx="1988">48.547499999999999</cx:pt>
          <cx:pt idx="1989">48.537500000000001</cx:pt>
          <cx:pt idx="1990">48.185000000000002</cx:pt>
          <cx:pt idx="1993">48.472499999999997</cx:pt>
          <cx:pt idx="1994">49.612499999999997</cx:pt>
          <cx:pt idx="1995">49.467500000000001</cx:pt>
          <cx:pt idx="1996">49.865000000000002</cx:pt>
          <cx:pt idx="1997">49.695</cx:pt>
          <cx:pt idx="2000">49.645000000000003</cx:pt>
          <cx:pt idx="2001">48.892499999999998</cx:pt>
          <cx:pt idx="2002">49.950000000000003</cx:pt>
          <cx:pt idx="2003">49.935000000000002</cx:pt>
          <cx:pt idx="2004">49.479999999999997</cx:pt>
          <cx:pt idx="2007">50.387500000000003</cx:pt>
          <cx:pt idx="2008">50.682499999999997</cx:pt>
          <cx:pt idx="2009">51.102499999999999</cx:pt>
          <cx:pt idx="2011">51.057499999999997</cx:pt>
          <cx:pt idx="2014">50.005000000000003</cx:pt>
          <cx:pt idx="2015">50.310000000000002</cx:pt>
          <cx:pt idx="2016">50.807499999999997</cx:pt>
          <cx:pt idx="2017">50.4375</cx:pt>
          <cx:pt idx="2018">50.825000000000003</cx:pt>
          <cx:pt idx="2021">51.302500000000002</cx:pt>
          <cx:pt idx="2022">51.125</cx:pt>
          <cx:pt idx="2023">50.837499999999999</cx:pt>
          <cx:pt idx="2024">51.414999999999999</cx:pt>
          <cx:pt idx="2025">50.647500000000001</cx:pt>
          <cx:pt idx="2028">51.805</cx:pt>
          <cx:pt idx="2029">52.210000000000001</cx:pt>
          <cx:pt idx="2030">52.167499999999997</cx:pt>
          <cx:pt idx="2031">51.755000000000003</cx:pt>
          <cx:pt idx="2032">51.935000000000002</cx:pt>
          <cx:pt idx="2035">52.420000000000002</cx:pt>
          <cx:pt idx="2036">52.195</cx:pt>
          <cx:pt idx="2037">53.259999999999998</cx:pt>
          <cx:pt idx="2038">52.107500000000002</cx:pt>
          <cx:pt idx="2039">51.005000000000003</cx:pt>
          <cx:pt idx="2042">48.335000000000001</cx:pt>
          <cx:pt idx="2043">49.25</cx:pt>
          <cx:pt idx="2044">49.759999999999998</cx:pt>
          <cx:pt idx="2045">50.857500000000002</cx:pt>
          <cx:pt idx="2046">50.247500000000002</cx:pt>
          <cx:pt idx="2049">50.119999999999997</cx:pt>
          <cx:pt idx="2050">52.2425</cx:pt>
          <cx:pt idx="2051">50.6875</cx:pt>
          <cx:pt idx="2052">50.435000000000002</cx:pt>
          <cx:pt idx="2053">51.625</cx:pt>
          <cx:pt idx="2056">52.587499999999999</cx:pt>
          <cx:pt idx="2057">52.590000000000003</cx:pt>
          <cx:pt idx="2058">53.159999999999997</cx:pt>
          <cx:pt idx="2059">53.115000000000002</cx:pt>
          <cx:pt idx="2060">50.659999999999997</cx:pt>
          <cx:pt idx="2063">51.622500000000002</cx:pt>
          <cx:pt idx="2064">51.039999999999999</cx:pt>
          <cx:pt idx="2065">51.3825</cx:pt>
          <cx:pt idx="2066">52.252499999999998</cx:pt>
          <cx:pt idx="2067">52.185000000000002</cx:pt>
          <cx:pt idx="2071">51.424999999999997</cx:pt>
          <cx:pt idx="2072">52.297499999999999</cx:pt>
          <cx:pt idx="2073">53.32</cx:pt>
          <cx:pt idx="2074">53.314999999999998</cx:pt>
          <cx:pt idx="2077">53.542499999999997</cx:pt>
          <cx:pt idx="2078">54.174999999999997</cx:pt>
          <cx:pt idx="2079">55.897500000000001</cx:pt>
          <cx:pt idx="2080">55.771250000000002</cx:pt>
          <cx:pt idx="2081">54.6875</cx:pt>
          <cx:pt idx="2084">54.975000000000001</cx:pt>
          <cx:pt idx="2085">55.174999999999997</cx:pt>
          <cx:pt idx="2086">55.692500000000003</cx:pt>
          <cx:pt idx="2087">55.240000000000002</cx:pt>
          <cx:pt idx="2088">54.432499999999997</cx:pt>
          <cx:pt idx="2091">54.68</cx:pt>
          <cx:pt idx="2092">54.420000000000002</cx:pt>
          <cx:pt idx="2093">55.2575</cx:pt>
          <cx:pt idx="2094">54.972499999999997</cx:pt>
          <cx:pt idx="2095">54.704999999999998</cx:pt>
          <cx:pt idx="2098">55.9925</cx:pt>
          <cx:pt idx="2099">56.147500000000001</cx:pt>
          <cx:pt idx="2100">54.740000000000002</cx:pt>
          <cx:pt idx="2101">55.204999999999998</cx:pt>
          <cx:pt idx="2102">56.752499999999998</cx:pt>
          <cx:pt idx="2105">56.765000000000001</cx:pt>
          <cx:pt idx="2106">56.100000000000001</cx:pt>
          <cx:pt idx="2107">56.7575</cx:pt>
          <cx:pt idx="2108">57.522500000000001</cx:pt>
          <cx:pt idx="2109">59.052500000000002</cx:pt>
          <cx:pt idx="2112">58.967500000000001</cx:pt>
          <cx:pt idx="2113">58.829999999999998</cx:pt>
          <cx:pt idx="2114">58.592500000000001</cx:pt>
          <cx:pt idx="2115">58.82</cx:pt>
          <cx:pt idx="2116">59.102499999999999</cx:pt>
          <cx:pt idx="2119">60.127499999999998</cx:pt>
          <cx:pt idx="2120">59.990000000000002</cx:pt>
          <cx:pt idx="2121">60.795000000000002</cx:pt>
          <cx:pt idx="2122">60.895000000000003</cx:pt>
          <cx:pt idx="2123">61.645000000000003</cx:pt>
          <cx:pt idx="2126">62.262500000000003</cx:pt>
          <cx:pt idx="2127">60.822499999999998</cx:pt>
          <cx:pt idx="2128">60.814999999999998</cx:pt>
          <cx:pt idx="2129">62.189999999999998</cx:pt>
          <cx:pt idx="2130">63.954999999999998</cx:pt>
          <cx:pt idx="2133">64.375</cx:pt>
          <cx:pt idx="2134">64.282499999999999</cx:pt>
          <cx:pt idx="2135">64.310000000000002</cx:pt>
          <cx:pt idx="2136">64.857500000000002</cx:pt>
          <cx:pt idx="2137">65.034999999999997</cx:pt>
          <cx:pt idx="2140">65.549999999999997</cx:pt>
          <cx:pt idx="2141">65.489999999999995</cx:pt>
          <cx:pt idx="2142">66.117500000000007</cx:pt>
          <cx:pt idx="2143">65.659999999999997</cx:pt>
          <cx:pt idx="2144">66.439999999999998</cx:pt>
          <cx:pt idx="2147">66.775000000000006</cx:pt>
          <cx:pt idx="2148">66.572500000000005</cx:pt>
          <cx:pt idx="2149">65.797499999999999</cx:pt>
          <cx:pt idx="2150">65.502499999999998</cx:pt>
          <cx:pt idx="2151">65.444999999999993</cx:pt>
          <cx:pt idx="2154">66.592500000000001</cx:pt>
          <cx:pt idx="2155">66.072500000000005</cx:pt>
          <cx:pt idx="2156">66.959999999999994</cx:pt>
          <cx:pt idx="2158">66.8125</cx:pt>
          <cx:pt idx="2161">66.040000000000006</cx:pt>
          <cx:pt idx="2162">64.862499999999997</cx:pt>
          <cx:pt idx="2163">65.435000000000002</cx:pt>
          <cx:pt idx="2164">66.394999999999996</cx:pt>
          <cx:pt idx="2165">67.677499999999995</cx:pt>
          <cx:pt idx="2168">66.730000000000004</cx:pt>
          <cx:pt idx="2169">67.120000000000005</cx:pt>
          <cx:pt idx="2170">67.692499999999995</cx:pt>
          <cx:pt idx="2171">67.864999999999995</cx:pt>
          <cx:pt idx="2172">68.787499999999994</cx:pt>
          <cx:pt idx="2175">69.965000000000003</cx:pt>
          <cx:pt idx="2176">70.102500000000006</cx:pt>
          <cx:pt idx="2177">69.935000000000002</cx:pt>
          <cx:pt idx="2178">70.004999999999995</cx:pt>
          <cx:pt idx="2179">69.859999999999999</cx:pt>
          <cx:pt idx="2182">71</cx:pt>
          <cx:pt idx="2183">71.067499999999995</cx:pt>
          <cx:pt idx="2185">72.477500000000006</cx:pt>
          <cx:pt idx="2186">72.450000000000003</cx:pt>
          <cx:pt idx="2189">72.879999999999995</cx:pt>
          <cx:pt idx="2190">73.412499999999994</cx:pt>
          <cx:pt idx="2192">75.087500000000006</cx:pt>
          <cx:pt idx="2193">74.357500000000002</cx:pt>
          <cx:pt idx="2196">74.950000000000003</cx:pt>
          <cx:pt idx="2197">74.597499999999997</cx:pt>
          <cx:pt idx="2198">75.797499999999999</cx:pt>
          <cx:pt idx="2199">77.407499999999999</cx:pt>
          <cx:pt idx="2200">77.582499999999996</cx:pt>
          <cx:pt idx="2203">79.239999999999995</cx:pt>
          <cx:pt idx="2204">78.170000000000002</cx:pt>
          <cx:pt idx="2205">77.834999999999994</cx:pt>
          <cx:pt idx="2206">78.810000000000002</cx:pt>
          <cx:pt idx="2207">79.682500000000005</cx:pt>
          <cx:pt idx="2211">79.142499999999998</cx:pt>
          <cx:pt idx="2212">79.424999999999997</cx:pt>
          <cx:pt idx="2213">79.807500000000005</cx:pt>
          <cx:pt idx="2214">79.577500000000001</cx:pt>
          <cx:pt idx="2217">77.237499999999997</cx:pt>
          <cx:pt idx="2218">79.422499999999999</cx:pt>
          <cx:pt idx="2219">81.084999999999994</cx:pt>
          <cx:pt idx="2220">80.967500000000001</cx:pt>
          <cx:pt idx="2221">77.377499999999998</cx:pt>
          <cx:pt idx="2224">77.165000000000006</cx:pt>
          <cx:pt idx="2225">79.712500000000006</cx:pt>
          <cx:pt idx="2226">80.362499999999997</cx:pt>
          <cx:pt idx="2227">81.302499999999995</cx:pt>
          <cx:pt idx="2228">80.007499999999993</cx:pt>
          <cx:pt idx="2231">80.387500000000003</cx:pt>
          <cx:pt idx="2232">79.902500000000003</cx:pt>
          <cx:pt idx="2233">81.799999999999997</cx:pt>
          <cx:pt idx="2234">81.217500000000001</cx:pt>
          <cx:pt idx="2235">81.237499999999997</cx:pt>
          <cx:pt idx="2239">79.75</cx:pt>
          <cx:pt idx="2240">80.905000000000001</cx:pt>
          <cx:pt idx="2241">80.075000000000003</cx:pt>
          <cx:pt idx="2242">78.262500000000003</cx:pt>
          <cx:pt idx="2245">74.545000000000002</cx:pt>
          <cx:pt idx="2246">72.019999999999996</cx:pt>
          <cx:pt idx="2247">73.162499999999994</cx:pt>
          <cx:pt idx="2248">68.379999999999995</cx:pt>
          <cx:pt idx="2249">68.340000000000003</cx:pt>
          <cx:pt idx="2252">74.702500000000001</cx:pt>
          <cx:pt idx="2253">72.329999999999998</cx:pt>
          <cx:pt idx="2254">75.685000000000002</cx:pt>
          <cx:pt idx="2255">73.230000000000004</cx:pt>
          <cx:pt idx="2256">72.257499999999993</cx:pt>
          <cx:pt idx="2259">66.542500000000004</cx:pt>
          <cx:pt idx="2260">71.334999999999994</cx:pt>
          <cx:pt idx="2261">68.857500000000002</cx:pt>
          <cx:pt idx="2262">62.057499999999997</cx:pt>
          <cx:pt idx="2263">69.492500000000007</cx:pt>
          <cx:pt idx="2266">60.552500000000002</cx:pt>
          <cx:pt idx="2267">63.215000000000003</cx:pt>
          <cx:pt idx="2268">61.667499999999997</cx:pt>
          <cx:pt idx="2269">61.195</cx:pt>
          <cx:pt idx="2270">57.310000000000002</cx:pt>
          <cx:pt idx="2273">56.092500000000001</cx:pt>
          <cx:pt idx="2274">61.719999999999999</cx:pt>
          <cx:pt idx="2275">61.380000000000003</cx:pt>
          <cx:pt idx="2276">64.609999999999999</cx:pt>
          <cx:pt idx="2277">61.935000000000002</cx:pt>
          <cx:pt idx="2280">63.702500000000001</cx:pt>
          <cx:pt idx="2281">63.572499999999998</cx:pt>
          <cx:pt idx="2282">60.227499999999999</cx:pt>
          <cx:pt idx="2283">61.232500000000002</cx:pt>
          <cx:pt idx="2284">60.352499999999999</cx:pt>
          <cx:pt idx="2287">65.617500000000007</cx:pt>
          <cx:pt idx="2288">64.857500000000002</cx:pt>
          <cx:pt idx="2289">66.517499999999998</cx:pt>
          <cx:pt idx="2290">66.997500000000002</cx:pt>
          <cx:pt idx="2294">68.3125</cx:pt>
          <cx:pt idx="2295">71.762500000000003</cx:pt>
          <cx:pt idx="2296">71.107500000000002</cx:pt>
          <cx:pt idx="2297">71.672499999999999</cx:pt>
          <cx:pt idx="2298">70.700000000000003</cx:pt>
          <cx:pt idx="2301">69.232500000000002</cx:pt>
          <cx:pt idx="2302">67.092500000000001</cx:pt>
          <cx:pt idx="2303">69.025000000000006</cx:pt>
          <cx:pt idx="2304">68.757499999999993</cx:pt>
          <cx:pt idx="2305">70.742500000000007</cx:pt>
          <cx:pt idx="2308">70.792500000000004</cx:pt>
          <cx:pt idx="2309">69.644999999999996</cx:pt>
          <cx:pt idx="2310">71.932500000000005</cx:pt>
          <cx:pt idx="2311">73.450000000000003</cx:pt>
          <cx:pt idx="2312">72.267499999999998</cx:pt>
          <cx:pt idx="2315">73.290000000000006</cx:pt>
          <cx:pt idx="2316">74.390000000000001</cx:pt>
          <cx:pt idx="2317">75.157499999999999</cx:pt>
          <cx:pt idx="2318">75.935000000000002</cx:pt>
          <cx:pt idx="2319">77.532499999999999</cx:pt>
          <cx:pt idx="2322">78.752499999999998</cx:pt>
          <cx:pt idx="2323">77.852500000000006</cx:pt>
          <cx:pt idx="2324">76.912499999999994</cx:pt>
          <cx:pt idx="2325">77.385000000000005</cx:pt>
          <cx:pt idx="2326">76.927499999999995</cx:pt>
          <cx:pt idx="2329">78.739999999999995</cx:pt>
          <cx:pt idx="2330">78.284999999999997</cx:pt>
          <cx:pt idx="2331">79.807500000000005</cx:pt>
          <cx:pt idx="2332">79.212500000000006</cx:pt>
          <cx:pt idx="2333">79.722499999999997</cx:pt>
          <cx:pt idx="2337">79.182500000000005</cx:pt>
          <cx:pt idx="2338">79.527500000000003</cx:pt>
          <cx:pt idx="2339">79.5625</cx:pt>
          <cx:pt idx="2340">79.484999999999999</cx:pt>
          <cx:pt idx="2343">80.462500000000006</cx:pt>
          <cx:pt idx="2344">80.834999999999994</cx:pt>
          <cx:pt idx="2345">81.280000000000001</cx:pt>
          <cx:pt idx="2346">80.579999999999998</cx:pt>
          <cx:pt idx="2347">82.875</cx:pt>
          <cx:pt idx="2350">83.364999999999995</cx:pt>
          <cx:pt idx="2351">85.997500000000002</cx:pt>
          <cx:pt idx="2352">88.209999999999994</cx:pt>
          <cx:pt idx="2353">83.974999999999994</cx:pt>
          <cx:pt idx="2354">84.700000000000003</cx:pt>
          <cx:pt idx="2357">85.747500000000002</cx:pt>
          <cx:pt idx="2358">88.019999999999996</cx:pt>
          <cx:pt idx="2359">87.897499999999994</cx:pt>
          <cx:pt idx="2360">87.932500000000005</cx:pt>
          <cx:pt idx="2361">87.430000000000007</cx:pt>
          <cx:pt idx="2364">89.717500000000001</cx:pt>
          <cx:pt idx="2365">91.632499999999993</cx:pt>
          <cx:pt idx="2366">90.015000000000001</cx:pt>
          <cx:pt idx="2367">91.209999999999994</cx:pt>
          <cx:pt idx="2368">88.407499999999999</cx:pt>
          <cx:pt idx="2371">90.444999999999993</cx:pt>
          <cx:pt idx="2372">91.200000000000003</cx:pt>
          <cx:pt idx="2373">91.027500000000003</cx:pt>
          <cx:pt idx="2374">91.027500000000003</cx:pt>
          <cx:pt idx="2378">93.462500000000006</cx:pt>
          <cx:pt idx="2379">93.172499999999999</cx:pt>
          <cx:pt idx="2380">95.342500000000001</cx:pt>
          <cx:pt idx="2381">95.682500000000005</cx:pt>
          <cx:pt idx="2382">95.920000000000002</cx:pt>
          <cx:pt idx="2385">95.477500000000006</cx:pt>
          <cx:pt idx="2386">97.057500000000005</cx:pt>
          <cx:pt idx="2387">97.724999999999994</cx:pt>
          <cx:pt idx="2388">96.522499999999994</cx:pt>
          <cx:pt idx="2389">96.327500000000001</cx:pt>
          <cx:pt idx="2392">98.357500000000002</cx:pt>
          <cx:pt idx="2393">97</cx:pt>
          <cx:pt idx="2394">97.272499999999994</cx:pt>
          <cx:pt idx="2395">92.844999999999999</cx:pt>
          <cx:pt idx="2396">92.614999999999995</cx:pt>
          <cx:pt idx="2399">94.810000000000002</cx:pt>
          <cx:pt idx="2400">93.252499999999998</cx:pt>
          <cx:pt idx="2401">95.040000000000006</cx:pt>
          <cx:pt idx="2402">96.189999999999998</cx:pt>
          <cx:pt idx="2403">106.26000000000001</cx:pt>
          <cx:pt idx="2406">108.9375</cx:pt>
          <cx:pt idx="2407">109.66500000000001</cx:pt>
          <cx:pt idx="2408">110.0625</cx:pt>
          <cx:pt idx="2409">113.9025</cx:pt>
          <cx:pt idx="2410">111.1125</cx:pt>
          <cx:pt idx="2413">112.72750000000001</cx:pt>
          <cx:pt idx="2414">109.375</cx:pt>
          <cx:pt idx="2415">113.01000000000001</cx:pt>
          <cx:pt idx="2416">115.01000000000001</cx:pt>
          <cx:pt idx="2417">114.9075</cx:pt>
          <cx:pt idx="2420">114.6075</cx:pt>
          <cx:pt idx="2421">115.5625</cx:pt>
          <cx:pt idx="2422">115.7075</cx:pt>
          <cx:pt idx="2423">118.27500000000001</cx:pt>
          <cx:pt idx="2424">124.37</cx:pt>
          <cx:pt idx="2427">125.8575</cx:pt>
          <cx:pt idx="2428">124.825</cx:pt>
          <cx:pt idx="2429">126.52249999999999</cx:pt>
          <cx:pt idx="2430">125.01000000000001</cx:pt>
          <cx:pt idx="2431">124.8075</cx:pt>
          <cx:pt idx="2434">129.03999999999999</cx:pt>
          <cx:pt idx="2435">134.18000000000001</cx:pt>
          <cx:pt idx="2436">131.40000000000001</cx:pt>
          <cx:pt idx="2437">120.88</cx:pt>
          <cx:pt idx="2438">120.95999999999999</cx:pt>
          <cx:pt idx="2442">112.81999999999999</cx:pt>
          <cx:pt idx="2443">117.31999999999999</cx:pt>
          <cx:pt idx="2444">113.48999999999999</cx:pt>
          <cx:pt idx="2445">112</cx:pt>
          <cx:pt idx="2448">115.355</cx:pt>
          <cx:pt idx="2449">115.54000000000001</cx:pt>
          <cx:pt idx="2450">112.13</cx:pt>
          <cx:pt idx="2451">110.34</cx:pt>
          <cx:pt idx="2452">106.84</cx:pt>
          <cx:pt idx="2455">110.08</cx:pt>
          <cx:pt idx="2456">111.81</cx:pt>
          <cx:pt idx="2457">107.12</cx:pt>
          <cx:pt idx="2458">108.22</cx:pt>
          <cx:pt idx="2459">112.28</cx:pt>
          <cx:pt idx="2462">114.95999999999999</cx:pt>
          <cx:pt idx="2463">114.09</cx:pt>
          <cx:pt idx="2464">115.81</cx:pt>
          <cx:pt idx="2465">116.79000000000001</cx:pt>
          <cx:pt idx="2466">113.02</cx:pt>
          <cx:pt idx="2469">116.5</cx:pt>
          <cx:pt idx="2470">113.16</cx:pt>
          <cx:pt idx="2471">115.08</cx:pt>
          <cx:pt idx="2472">114.97</cx:pt>
          <cx:pt idx="2473">116.97</cx:pt>
          <cx:pt idx="2476">124.40000000000001</cx:pt>
          <cx:pt idx="2477">121.09999999999999</cx:pt>
          <cx:pt idx="2478">121.19</cx:pt>
          <cx:pt idx="2479">120.70999999999999</cx:pt>
          <cx:pt idx="2480">119.02</cx:pt>
          <cx:pt idx="2483">115.98</cx:pt>
          <cx:pt idx="2484">117.51000000000001</cx:pt>
          <cx:pt idx="2485">116.87</cx:pt>
          <cx:pt idx="2486">115.75</cx:pt>
          <cx:pt idx="2487">115.04000000000001</cx:pt>
          <cx:pt idx="2490">115.05</cx:pt>
          <cx:pt idx="2491">116.59999999999999</cx:pt>
          <cx:pt idx="2492">111.2</cx:pt>
          <cx:pt idx="2493">115.31999999999999</cx:pt>
          <cx:pt idx="2494">108.86</cx:pt>
          <cx:pt idx="2497">108.77</cx:pt>
          <cx:pt idx="2498">110.44</cx:pt>
          <cx:pt idx="2499">114.95</cx:pt>
          <cx:pt idx="2500">119.03</cx:pt>
          <cx:pt idx="2501">118.69</cx:pt>
          <cx:pt idx="2504">116.31999999999999</cx:pt>
          <cx:pt idx="2505">115.97</cx:pt>
          <cx:pt idx="2506">119.48999999999999</cx:pt>
          <cx:pt idx="2507">119.20999999999999</cx:pt>
          <cx:pt idx="2508">119.26000000000001</cx:pt>
          <cx:pt idx="2511">120.3</cx:pt>
          <cx:pt idx="2512">119.39</cx:pt>
          <cx:pt idx="2513">118.03</cx:pt>
          <cx:pt idx="2514">118.64</cx:pt>
          <cx:pt idx="2515">117.34</cx:pt>
          <cx:pt idx="2518">113.84999999999999</cx:pt>
          <cx:pt idx="2519">115.17</cx:pt>
          <cx:pt idx="2520">116.03</cx:pt>
          <cx:pt idx="2522">116.59</cx:pt>
          <cx:pt idx="2525">119.05</cx:pt>
          <cx:pt idx="2526">122.72</cx:pt>
          <cx:pt idx="2527">123.08</cx:pt>
          <cx:pt idx="2528">122.94</cx:pt>
          <cx:pt idx="2529">122.25</cx:pt>
          <cx:pt idx="2532">123.75</cx:pt>
          <cx:pt idx="2533">124.38</cx:pt>
          <cx:pt idx="2534">121.78</cx:pt>
          <cx:pt idx="2535">123.23999999999999</cx:pt>
          <cx:pt idx="2536">122.41</cx:pt>
          <cx:pt idx="2539">121.78</cx:pt>
          <cx:pt idx="2540">127.88</cx:pt>
          <cx:pt idx="2541">127.81</cx:pt>
          <cx:pt idx="2542">128.69999999999999</cx:pt>
          <cx:pt idx="2543">126.655</cx:pt>
          <cx:pt idx="2546">128.22999999999999</cx:pt>
          <cx:pt idx="2547">131.88</cx:pt>
          <cx:pt idx="2548">130.96000000000001</cx:pt>
          <cx:pt idx="2549">131.97</cx:pt>
          <cx:pt idx="2553">136.69</cx:pt>
          <cx:pt idx="2554">134.87</cx:pt>
          <cx:pt idx="2555">133.72</cx:pt>
          <cx:pt idx="2556">132.69</cx:pt>
          <cx:pt idx="2560">129.41</cx:pt>
          <cx:pt idx="2561">131.00999999999999</cx:pt>
          <cx:pt idx="2562">126.59999999999999</cx:pt>
          <cx:pt idx="2563">130.91999999999999</cx:pt>
          <cx:pt idx="2564">132.05000000000001</cx:pt>
          <cx:pt idx="2567">128.97999999999999</cx:pt>
          <cx:pt idx="2568">128.80000000000001</cx:pt>
          <cx:pt idx="2569">130.88999999999999</cx:pt>
          <cx:pt idx="2570">128.91</cx:pt>
          <cx:pt idx="2571">127.14</cx:pt>
          <cx:pt idx="2575">127.83</cx:pt>
          <cx:pt idx="2576">132.03</cx:pt>
          <cx:pt idx="2577">136.87</cx:pt>
          <cx:pt idx="2578">139.06999999999999</cx:pt>
          <cx:pt idx="2581">142.91999999999999</cx:pt>
          <cx:pt idx="2582">143.16</cx:pt>
          <cx:pt idx="2583">142.06</cx:pt>
          <cx:pt idx="2584">137.09</cx:pt>
          <cx:pt idx="2585">131.96000000000001</cx:pt>
          <cx:pt idx="2588">134.13999999999999</cx:pt>
          <cx:pt idx="2589">134.99000000000001</cx:pt>
          <cx:pt idx="2590">133.94</cx:pt>
          <cx:pt idx="2591">137.38999999999999</cx:pt>
          <cx:pt idx="2592">136.75999999999999</cx:pt>
          <cx:pt idx="2595">136.91</cx:pt>
          <cx:pt idx="2596">136.00999999999999</cx:pt>
          <cx:pt idx="2597">135.38999999999999</cx:pt>
          <cx:pt idx="2598">135.13</cx:pt>
          <cx:pt idx="2599">135.37</cx:pt>
          <cx:pt idx="2603">133.19</cx:pt>
          <cx:pt idx="2604">130.84</cx:pt>
          <cx:pt idx="2605">129.71000000000001</cx:pt>
          <cx:pt idx="2606">129.87</cx:pt>
          <cx:pt idx="2609">126</cx:pt>
          <cx:pt idx="2610">125.86</cx:pt>
          <cx:pt idx="2611">125.34999999999999</cx:pt>
          <cx:pt idx="2612">120.98999999999999</cx:pt>
          <cx:pt idx="2613">121.26000000000001</cx:pt>
          <cx:pt idx="2616">127.79000000000001</cx:pt>
          <cx:pt idx="2617">125.12</cx:pt>
          <cx:pt idx="2618">122.06</cx:pt>
          <cx:pt idx="2619">120.13</cx:pt>
          <cx:pt idx="2620">121.42</cx:pt>
          <cx:pt idx="2623">116.36</cx:pt>
          <cx:pt idx="2624">121.08499999999999</cx:pt>
          <cx:pt idx="2625">119.98</cx:pt>
          <cx:pt idx="2626">121.95999999999999</cx:pt>
          <cx:pt idx="2627">121.03</cx:pt>
          <cx:pt idx="2630">123.98999999999999</cx:pt>
          <cx:pt idx="2631">125.56999999999999</cx:pt>
          <cx:pt idx="2632">124.76000000000001</cx:pt>
          <cx:pt idx="2633">120.53</cx:pt>
          <cx:pt idx="2634">119.98999999999999</cx:pt>
          <cx:pt idx="2637">123.39</cx:pt>
          <cx:pt idx="2638">122.54000000000001</cx:pt>
          <cx:pt idx="2639">120.09</cx:pt>
          <cx:pt idx="2640">120.59</cx:pt>
          <cx:pt idx="2641">121.20999999999999</cx:pt>
          <cx:pt idx="2644">121.39</cx:pt>
          <cx:pt idx="2645">119.90000000000001</cx:pt>
          <cx:pt idx="2646">122.15000000000001</cx:pt>
          <cx:pt idx="2647">123</cx:pt>
          <cx:pt idx="2651">125.90000000000001</cx:pt>
          <cx:pt idx="2652">126.20999999999999</cx:pt>
          <cx:pt idx="2653">127.90000000000001</cx:pt>
          <cx:pt idx="2654">130.36000000000001</cx:pt>
          <cx:pt idx="2655">132.995</cx:pt>
          <cx:pt idx="2658">131.24000000000001</cx:pt>
          <cx:pt idx="2659">134.43000000000001</cx:pt>
          <cx:pt idx="2660">132.03</cx:pt>
          <cx:pt idx="2661">134.5</cx:pt>
          <cx:pt idx="2662">134.16</cx:pt>
          <cx:pt idx="2665">134.84</cx:pt>
          <cx:pt idx="2666">133.11000000000001</cx:pt>
          <cx:pt idx="2667">133.5</cx:pt>
          <cx:pt idx="2668">131.94</cx:pt>
          <cx:pt idx="2669">134.31999999999999</cx:pt>
          <cx:pt idx="2672">134.72</cx:pt>
          <cx:pt idx="2673">134.38999999999999</cx:pt>
          <cx:pt idx="2674">133.58000000000001</cx:pt>
          <cx:pt idx="2675">133.47999999999999</cx:pt>
          <cx:pt idx="2676">131.46000000000001</cx:pt>
          <cx:pt idx="2679">132.53999999999999</cx:pt>
          <cx:pt idx="2680">127.84999999999999</cx:pt>
          <cx:pt idx="2681">128.09999999999999</cx:pt>
          <cx:pt idx="2682">129.74000000000001</cx:pt>
          <cx:pt idx="2683">130.21000000000001</cx:pt>
          <cx:pt idx="2686">126.84999999999999</cx:pt>
          <cx:pt idx="2687">125.91</cx:pt>
          <cx:pt idx="2688">122.77</cx:pt>
          <cx:pt idx="2689">124.97</cx:pt>
          <cx:pt idx="2690">127.45</cx:pt>
          <cx:pt idx="2693">126.27</cx:pt>
          <cx:pt idx="2694">124.84999999999999</cx:pt>
          <cx:pt idx="2695">124.69</cx:pt>
          <cx:pt idx="2696">127.31</cx:pt>
          <cx:pt idx="2697">125.43000000000001</cx:pt>
          <cx:pt idx="2700">127.09999999999999</cx:pt>
          <cx:pt idx="2701">126.90000000000001</cx:pt>
          <cx:pt idx="2702">126.84999999999999</cx:pt>
          <cx:pt idx="2703">125.28</cx:pt>
          <cx:pt idx="2704">124.61</cx:pt>
          <cx:pt idx="2708">124.28</cx:pt>
          <cx:pt idx="2709">125.06</cx:pt>
          <cx:pt idx="2710">123.54000000000001</cx:pt>
          <cx:pt idx="2711">125.89</cx:pt>
          <cx:pt idx="2714">125.90000000000001</cx:pt>
          <cx:pt idx="2715">126.73999999999999</cx:pt>
          <cx:pt idx="2716">127.13</cx:pt>
          <cx:pt idx="2717">126.11</cx:pt>
          <cx:pt idx="2718">127.34999999999999</cx:pt>
          <cx:pt idx="2721">130.47999999999999</cx:pt>
          <cx:pt idx="2722">129.63999999999999</cx:pt>
          <cx:pt idx="2723">130.15000000000001</cx:pt>
          <cx:pt idx="2724">131.78999999999999</cx:pt>
          <cx:pt idx="2725">130.46000000000001</cx:pt>
          <cx:pt idx="2728">132.30000000000001</cx:pt>
          <cx:pt idx="2729">133.97999999999999</cx:pt>
          <cx:pt idx="2730">133.69999999999999</cx:pt>
          <cx:pt idx="2731">133.41</cx:pt>
          <cx:pt idx="2732">133.11000000000001</cx:pt>
          <cx:pt idx="2735">134.78</cx:pt>
          <cx:pt idx="2736">136.33000000000001</cx:pt>
          <cx:pt idx="2737">136.96000000000001</cx:pt>
          <cx:pt idx="2738">137.27000000000001</cx:pt>
          <cx:pt idx="2739">139.96000000000001</cx:pt>
          <cx:pt idx="2743">142.02000000000001</cx:pt>
          <cx:pt idx="2744">144.56999999999999</cx:pt>
          <cx:pt idx="2745">143.24000000000001</cx:pt>
          <cx:pt idx="2746">145.11000000000001</cx:pt>
          <cx:pt idx="2749">144.5</cx:pt>
          <cx:pt idx="2750">145.63999999999999</cx:pt>
          <cx:pt idx="2751">149.15000000000001</cx:pt>
          <cx:pt idx="2752">148.47999999999999</cx:pt>
          <cx:pt idx="2753">146.38999999999999</cx:pt>
          <cx:pt idx="2756">142.44999999999999</cx:pt>
          <cx:pt idx="2757">146.15000000000001</cx:pt>
          <cx:pt idx="2758">145.40000000000001</cx:pt>
          <cx:pt idx="2759">146.80000000000001</cx:pt>
          <cx:pt idx="2760">148.56</cx:pt>
          <cx:pt idx="2763">148.99000000000001</cx:pt>
          <cx:pt idx="2764">146.77000000000001</cx:pt>
          <cx:pt idx="2765">144.97999999999999</cx:pt>
          <cx:pt idx="2766">145.63999999999999</cx:pt>
          <cx:pt idx="2767">145.86000000000001</cx:pt>
          <cx:pt idx="2770">145.52000000000001</cx:pt>
          <cx:pt idx="2771">147.36000000000001</cx:pt>
          <cx:pt idx="2772">146.94999999999999</cx:pt>
          <cx:pt idx="2773">147.06</cx:pt>
          <cx:pt idx="2774">146.13999999999999</cx:pt>
          <cx:pt idx="2777">146.09</cx:pt>
          <cx:pt idx="2778">145.59999999999999</cx:pt>
          <cx:pt idx="2779">145.86000000000001</cx:pt>
          <cx:pt idx="2780">148.88999999999999</cx:pt>
          <cx:pt idx="2781">149.09999999999999</cx:pt>
          <cx:pt idx="2784">151.12</cx:pt>
          <cx:pt idx="2785">150.19</cx:pt>
          <cx:pt idx="2786">146.36000000000001</cx:pt>
          <cx:pt idx="2787">146.69999999999999</cx:pt>
          <cx:pt idx="2788">148.19</cx:pt>
          <cx:pt idx="2791">149.71000000000001</cx:pt>
          <cx:pt idx="2792">149.62</cx:pt>
          <cx:pt idx="2793">148.36000000000001</cx:pt>
          <cx:pt idx="2794">147.53999999999999</cx:pt>
          <cx:pt idx="2795">148.59999999999999</cx:pt>
          <cx:pt idx="2798">153.12</cx:pt>
          <cx:pt idx="2799">151.83000000000001</cx:pt>
          <cx:pt idx="2800">152.50999999999999</cx:pt>
          <cx:pt idx="2801">153.65000000000001</cx:pt>
          <cx:pt idx="2802">154.30000000000001</cx:pt>
          <cx:pt idx="2806">156.69</cx:pt>
          <cx:pt idx="2807">155.11000000000001</cx:pt>
          <cx:pt idx="2808">154.06999999999999</cx:pt>
          <cx:pt idx="2809">148.97</cx:pt>
          <cx:pt idx="2812">149.55000000000001</cx:pt>
          <cx:pt idx="2813">148.12</cx:pt>
          <cx:pt idx="2814">149.03</cx:pt>
          <cx:pt idx="2815">148.78999999999999</cx:pt>
          <cx:pt idx="2816">146.06</cx:pt>
          <cx:pt idx="2819">142.94</cx:pt>
          <cx:pt idx="2820">143.43000000000001</cx:pt>
          <cx:pt idx="2821">145.84999999999999</cx:pt>
          <cx:pt idx="2822">146.83000000000001</cx:pt>
          <cx:pt idx="2823">146.91999999999999</cx:pt>
          <cx:pt idx="2826">145.37</cx:pt>
          <cx:pt idx="2827">141.91</cx:pt>
          <cx:pt idx="2828">142.83000000000001</cx:pt>
          <cx:pt idx="2829">141.5</cx:pt>
          <cx:pt idx="2830">142.65000000000001</cx:pt>
          <cx:pt idx="2833">139.13999999999999</cx:pt>
          <cx:pt idx="2834">141.11000000000001</cx:pt>
          <cx:pt idx="2835">142</cx:pt>
          <cx:pt idx="2836">143.28999999999999</cx:pt>
          <cx:pt idx="2837">142.90000000000001</cx:pt>
          <cx:pt idx="2840">142.81</cx:pt>
          <cx:pt idx="2841">141.50999999999999</cx:pt>
          <cx:pt idx="2842">140.91</cx:pt>
          <cx:pt idx="2843">143.75999999999999</cx:pt>
          <cx:pt idx="2844">144.84</cx:pt>
          <cx:pt idx="2847">146.55000000000001</cx:pt>
          <cx:pt idx="2848">148.75999999999999</cx:pt>
          <cx:pt idx="2849">149.25999999999999</cx:pt>
          <cx:pt idx="2850">149.47999999999999</cx:pt>
          <cx:pt idx="2851">148.69</cx:pt>
          <cx:pt idx="2854">148.63999999999999</cx:pt>
          <cx:pt idx="2855">149.31999999999999</cx:pt>
          <cx:pt idx="2856">148.84999999999999</cx:pt>
          <cx:pt idx="2857">152.56999999999999</cx:pt>
          <cx:pt idx="2858">149.80000000000001</cx:pt>
          <cx:pt idx="2861">148.96000000000001</cx:pt>
          <cx:pt idx="2862">150.02000000000001</cx:pt>
          <cx:pt idx="2863">151.49000000000001</cx:pt>
          <cx:pt idx="2864">150.96000000000001</cx:pt>
          <cx:pt idx="2865">151.28</cx:pt>
          <cx:pt idx="2868">150.44</cx:pt>
          <cx:pt idx="2869">150.81</cx:pt>
          <cx:pt idx="2870">147.91999999999999</cx:pt>
          <cx:pt idx="2871">147.87</cx:pt>
          <cx:pt idx="2872">149.99000000000001</cx:pt>
          <cx:pt idx="2875">150</cx:pt>
          <cx:pt idx="2876">151</cx:pt>
          <cx:pt idx="2877">153.49000000000001</cx:pt>
          <cx:pt idx="2878">157.87</cx:pt>
          <cx:pt idx="2879">160.55000000000001</cx:pt>
          <cx:pt idx="2882">161.02000000000001</cx:pt>
          <cx:pt idx="2883">161.41</cx:pt>
          <cx:pt idx="2884">161.94</cx:pt>
          <cx:pt idx="2886">156.81</cx:pt>
          <cx:pt idx="2889">160.24000000000001</cx:pt>
          <cx:pt idx="2890">165.30000000000001</cx:pt>
          <cx:pt idx="2891">164.77000000000001</cx:pt>
          <cx:pt idx="2892">163.75999999999999</cx:pt>
          <cx:pt idx="2893">161.84</cx:pt>
          <cx:pt idx="2896">165.31999999999999</cx:pt>
          <cx:pt idx="2897">171.18000000000001</cx:pt>
          <cx:pt idx="2898">175.08000000000001</cx:pt>
          <cx:pt idx="2899">174.56</cx:pt>
          <cx:pt idx="2900">179.44999999999999</cx:pt>
          <cx:pt idx="2903">175.74000000000001</cx:pt>
          <cx:pt idx="2904">174.33000000000001</cx:pt>
          <cx:pt idx="2905">179.30000000000001</cx:pt>
          <cx:pt idx="2906">172.25999999999999</cx:pt>
          <cx:pt idx="2907">171.13999999999999</cx:pt>
          <cx:pt idx="2910">169.75</cx:pt>
          <cx:pt idx="2911">172.99000000000001</cx:pt>
          <cx:pt idx="2912">175.63999999999999</cx:pt>
          <cx:pt idx="2913">176.28</cx:pt>
          <cx:pt idx="2917">180.33000000000001</cx:pt>
          <cx:pt idx="2918">179.28999999999999</cx:pt>
          <cx:pt idx="2919">179.38</cx:pt>
          <cx:pt idx="2920">178.19999999999999</cx:pt>
          <cx:pt idx="2921">177.56999999999999</cx:pt>
          <cx:pt idx="2924">182.00999999999999</cx:pt>
          <cx:pt idx="2925">179.69999999999999</cx:pt>
          <cx:pt idx="2926">174.91999999999999</cx:pt>
          <cx:pt idx="2927">172</cx:pt>
          <cx:pt idx="2928">172.16999999999999</cx:pt>
          <cx:pt idx="2931">172.19</cx:pt>
          <cx:pt idx="2932">175.08000000000001</cx:pt>
          <cx:pt idx="2933">175.53</cx:pt>
          <cx:pt idx="2934">172.19</cx:pt>
          <cx:pt idx="2935">173.06999999999999</cx:pt>
          <cx:pt idx="2939">169.80000000000001</cx:pt>
          <cx:pt idx="2940">166.22999999999999</cx:pt>
          <cx:pt idx="2941">164.50999999999999</cx:pt>
          <cx:pt idx="2942">162.41</cx:pt>
          <cx:pt idx="2945">161.62</cx:pt>
          <cx:pt idx="2946">159.78</cx:pt>
          <cx:pt idx="2947">159.69</cx:pt>
          <cx:pt idx="2948">159.22</cx:pt>
          <cx:pt idx="2949">170.33000000000001</cx:pt>
          <cx:pt idx="2952">174.78</cx:pt>
          <cx:pt idx="2953">174.61000000000001</cx:pt>
          <cx:pt idx="2954">175.84</cx:pt>
          <cx:pt idx="2955">172.90000000000001</cx:pt>
          <cx:pt idx="2956">172.38999999999999</cx:pt>
          <cx:pt idx="2959">171.66</cx:pt>
          <cx:pt idx="2960">174.83000000000001</cx:pt>
          <cx:pt idx="2961">176.28</cx:pt>
          <cx:pt idx="2962">172.12</cx:pt>
          <cx:pt idx="2963">168.63999999999999</cx:pt>
          <cx:pt idx="2966">168.88</cx:pt>
          <cx:pt idx="2967">172.78999999999999</cx:pt>
          <cx:pt idx="2968">172.55000000000001</cx:pt>
          <cx:pt idx="2969">168.88</cx:pt>
          <cx:pt idx="2970">167.30000000000001</cx:pt>
          <cx:pt idx="2974">164.31999999999999</cx:pt>
          <cx:pt idx="2975">160.06999999999999</cx:pt>
          <cx:pt idx="2976">162.74000000000001</cx:pt>
          <cx:pt idx="2977">164.84999999999999</cx:pt>
          <cx:pt idx="2980">165.12</cx:pt>
          <cx:pt idx="2981">163.19999999999999</cx:pt>
          <cx:pt idx="2982">166.56</cx:pt>
          <cx:pt idx="2983">166.22999999999999</cx:pt>
          <cx:pt idx="2984">163.16999999999999</cx:pt>
          <cx:pt idx="2987">159.30000000000001</cx:pt>
          <cx:pt idx="2988">157.44</cx:pt>
          <cx:pt idx="2989">162.94999999999999</cx:pt>
          <cx:pt idx="2990">158.52000000000001</cx:pt>
          <cx:pt idx="2991">154.72999999999999</cx:pt>
          <cx:pt idx="2994">150.62</cx:pt>
          <cx:pt idx="2995">155.09</cx:pt>
          <cx:pt idx="2996">159.59</cx:pt>
          <cx:pt idx="2997">160.62</cx:pt>
          <cx:pt idx="2998">163.97999999999999</cx:pt>
          <cx:pt idx="3001">165.38</cx:pt>
          <cx:pt idx="3002">168.81999999999999</cx:pt>
          <cx:pt idx="3003">170.21000000000001</cx:pt>
          <cx:pt idx="3004">174.06999999999999</cx:pt>
          <cx:pt idx="3005">174.72</cx:pt>
          <cx:pt idx="3008">175.59999999999999</cx:pt>
          <cx:pt idx="3009">178.96000000000001</cx:pt>
          <cx:pt idx="3010">177.77000000000001</cx:pt>
          <cx:pt idx="3011">174.61000000000001</cx:pt>
          <cx:pt idx="3012">174.31</cx:pt>
          <cx:pt idx="3015">178.44</cx:pt>
          <cx:pt idx="3016">175.06</cx:pt>
          <cx:pt idx="3017">171.83000000000001</cx:pt>
          <cx:pt idx="3018">172.13999999999999</cx:pt>
          <cx:pt idx="3019">170.09</cx:pt>
          <cx:pt idx="3022">165.75</cx:pt>
          <cx:pt idx="3023">167.66</cx:pt>
          <cx:pt idx="3024">170.40000000000001</cx:pt>
          <cx:pt idx="3025">165.28999999999999</cx:pt>
          <cx:pt idx="3029">165.06999999999999</cx:pt>
          <cx:pt idx="3030">167.40000000000001</cx:pt>
          <cx:pt idx="3031">167.22999999999999</cx:pt>
          <cx:pt idx="3032">166.41999999999999</cx:pt>
          <cx:pt idx="3033">161.78999999999999</cx:pt>
          <cx:pt idx="3036">162.88</cx:pt>
          <cx:pt idx="3037">156.80000000000001</cx:pt>
          <cx:pt idx="3038">156.56999999999999</cx:pt>
          <cx:pt idx="3039">163.63999999999999</cx:pt>
          <cx:pt idx="3040">157.65000000000001</cx:pt>
          <cx:pt idx="3043">157.96000000000001</cx:pt>
          <cx:pt idx="3044">159.47999999999999</cx:pt>
          <cx:pt idx="3045">166.02000000000001</cx:pt>
          <cx:pt idx="3046">156.77000000000001</cx:pt>
          <cx:pt idx="3047">157.28</cx:pt>
          <cx:pt idx="3050">152.06</cx:pt>
          <cx:pt idx="3051">154.50999999999999</cx:pt>
          <cx:pt idx="3052">146.5</cx:pt>
          <cx:pt idx="3053">142.56</cx:pt>
          <cx:pt idx="3054">147.11000000000001</cx:pt>
          <cx:pt idx="3057">145.53999999999999</cx:pt>
          <cx:pt idx="3058">149.24000000000001</cx:pt>
          <cx:pt idx="3059">140.81999999999999</cx:pt>
          <cx:pt idx="3060">137.34999999999999</cx:pt>
          <cx:pt idx="3061">137.59</cx:pt>
          <cx:pt idx="3064">143.11000000000001</cx:pt>
          <cx:pt idx="3065">140.36000000000001</cx:pt>
          <cx:pt idx="3066">140.52000000000001</cx:pt>
          <cx:pt idx="3067">143.78</cx:pt>
          <cx:pt idx="3068">149.63999999999999</cx:pt>
          <cx:pt idx="3072">148.84</cx:pt>
          <cx:pt idx="3073">148.71000000000001</cx:pt>
          <cx:pt idx="3074">151.21000000000001</cx:pt>
          <cx:pt idx="3075">145.38</cx:pt>
          <cx:pt idx="3078">146.13999999999999</cx:pt>
          <cx:pt idx="3079">148.71000000000001</cx:pt>
          <cx:pt idx="3080">147.96000000000001</cx:pt>
          <cx:pt idx="3081">142.63999999999999</cx:pt>
          <cx:pt idx="3082">137.13</cx:pt>
          <cx:pt idx="3085">131.88</cx:pt>
          <cx:pt idx="3086">132.75999999999999</cx:pt>
          <cx:pt idx="3087">135.43000000000001</cx:pt>
          <cx:pt idx="3088">130.06</cx:pt>
          <cx:pt idx="3089">131.56</cx:pt>
          <cx:pt idx="3093">135.87</cx:pt>
          <cx:pt idx="3094">135.34999999999999</cx:pt>
          <cx:pt idx="3095">138.27000000000001</cx:pt>
          <cx:pt idx="3096">141.66</cx:pt>
          <cx:pt idx="3099">141.66</cx:pt>
          <cx:pt idx="3100">137.44</cx:pt>
          <cx:pt idx="3101">139.22999999999999</cx:pt>
          <cx:pt idx="3102">136.72</cx:pt>
          <cx:pt idx="3103">138.93000000000001</cx:pt>
          <cx:pt idx="3107">141.56</cx:pt>
          <cx:pt idx="3108">142.91999999999999</cx:pt>
          <cx:pt idx="3109">146.34999999999999</cx:pt>
          <cx:pt idx="3110">147.03999999999999</cx:pt>
          <cx:pt idx="3113">144.87</cx:pt>
          <cx:pt idx="3114">145.86000000000001</cx:pt>
          <cx:pt idx="3115">145.49000000000001</cx:pt>
          <cx:pt idx="3116">148.47</cx:pt>
          <cx:pt idx="3117">150.16999999999999</cx:pt>
          <cx:pt idx="3120">147.06999999999999</cx:pt>
          <cx:pt idx="3121">151</cx:pt>
          <cx:pt idx="3122">153.03999999999999</cx:pt>
          <cx:pt idx="3123">155.34999999999999</cx:pt>
          <cx:pt idx="3124">154.09</cx:pt>
          <cx:pt idx="3127">152.94999999999999</cx:pt>
          <cx:pt idx="3128">151.59999999999999</cx:pt>
          <cx:pt idx="3129">156.78999999999999</cx:pt>
          <cx:pt idx="3130">157.34999999999999</cx:pt>
          <cx:pt idx="3131">162.50999999999999</cx:pt>
          <cx:pt idx="3134">161.50999999999999</cx:pt>
          <cx:pt idx="3135">160.00999999999999</cx:pt>
          <cx:pt idx="3136">166.13</cx:pt>
          <cx:pt idx="3137">165.81</cx:pt>
          <cx:pt idx="3138">165.34999999999999</cx:pt>
          <cx:pt idx="3141">164.87</cx:pt>
          <cx:pt idx="3142">164.91999999999999</cx:pt>
          <cx:pt idx="3143">169.24000000000001</cx:pt>
          <cx:pt idx="3144">168.49000000000001</cx:pt>
          <cx:pt idx="3145">172.09999999999999</cx:pt>
          <cx:pt idx="3148">173.19</cx:pt>
          <cx:pt idx="3149">173.03</cx:pt>
          <cx:pt idx="3150">174.55000000000001</cx:pt>
          <cx:pt idx="3151">174.15000000000001</cx:pt>
          <cx:pt idx="3152">171.52000000000001</cx:pt>
          <cx:pt idx="3155">167.56999999999999</cx:pt>
          <cx:pt idx="3156">167.22999999999999</cx:pt>
          <cx:pt idx="3157">167.53</cx:pt>
          <cx:pt idx="3158">170.03</cx:pt>
          <cx:pt idx="3159">163.62</cx:pt>
          <cx:pt idx="3162">161.38</cx:pt>
          <cx:pt idx="3163">158.91</cx:pt>
          <cx:pt idx="3164">157.22</cx:pt>
          <cx:pt idx="3165">157.96000000000001</cx:pt>
          <cx:pt idx="3166">155.81</cx:pt>
          <cx:pt idx="3170">154.53</cx:pt>
          <cx:pt idx="3171">155.96000000000001</cx:pt>
          <cx:pt idx="3172">154.46000000000001</cx:pt>
          <cx:pt idx="3173">157.37</cx:pt>
          <cx:pt idx="3176">163.43000000000001</cx:pt>
          <cx:pt idx="3177">153.84</cx:pt>
          <cx:pt idx="3178">155.31</cx:pt>
          <cx:pt idx="3179">152.37</cx:pt>
          <cx:pt idx="3180">150.69999999999999</cx:pt>
          <cx:pt idx="3183">154.47999999999999</cx:pt>
          <cx:pt idx="3184">156.90000000000001</cx:pt>
          <cx:pt idx="3185">153.72</cx:pt>
          <cx:pt idx="3186">152.74000000000001</cx:pt>
          <cx:pt idx="3187">150.43000000000001</cx:pt>
          <cx:pt idx="3190">150.77000000000001</cx:pt>
          <cx:pt idx="3191">151.75999999999999</cx:pt>
          <cx:pt idx="3192">149.84</cx:pt>
          <cx:pt idx="3193">142.47999999999999</cx:pt>
          <cx:pt idx="3194">138.19999999999999</cx:pt>
          <cx:pt idx="3197">142.44999999999999</cx:pt>
          <cx:pt idx="3198">146.09999999999999</cx:pt>
          <cx:pt idx="3199">146.40000000000001</cx:pt>
          <cx:pt idx="3200">145.43000000000001</cx:pt>
          <cx:pt idx="3201">140.09</cx:pt>
          <cx:pt idx="3204">140.41999999999999</cx:pt>
          <cx:pt idx="3205">138.97999999999999</cx:pt>
          <cx:pt idx="3206">138.34</cx:pt>
          <cx:pt idx="3207">142.99000000000001</cx:pt>
          <cx:pt idx="3208">138.38</cx:pt>
          <cx:pt idx="3211">142.41</cx:pt>
          <cx:pt idx="3212">143.75</cx:pt>
          <cx:pt idx="3213">143.86000000000001</cx:pt>
          <cx:pt idx="3214">143.38999999999999</cx:pt>
          <cx:pt idx="3215">147.27000000000001</cx:pt>
          <cx:pt idx="3218">149.44999999999999</cx:pt>
          <cx:pt idx="3219">152.34</cx:pt>
          <cx:pt idx="3220">149.34999999999999</cx:pt>
          <cx:pt idx="3221">144.80000000000001</cx:pt>
          <cx:pt idx="3222">155.74000000000001</cx:pt>
          <cx:pt idx="3225">153.34</cx:pt>
          <cx:pt idx="3226">150.65000000000001</cx:pt>
          <cx:pt idx="3227">145.03</cx:pt>
          <cx:pt idx="3228">138.88</cx:pt>
          <cx:pt idx="3229">138.38</cx:pt>
          <cx:pt idx="3232">138.91999999999999</cx:pt>
          <cx:pt idx="3233">139.5</cx:pt>
          <cx:pt idx="3234">134.87</cx:pt>
          <cx:pt idx="3235">146.87</cx:pt>
          <cx:pt idx="3236">149.69999999999999</cx:pt>
          <cx:pt idx="3239">148.28</cx:pt>
          <cx:pt idx="3240">150.03999999999999</cx:pt>
          <cx:pt idx="3241">148.78999999999999</cx:pt>
          <cx:pt idx="3242">150.72</cx:pt>
          <cx:pt idx="3243">151.28999999999999</cx:pt>
          <cx:pt idx="3246">148.00999999999999</cx:pt>
          <cx:pt idx="3247">150.18000000000001</cx:pt>
          <cx:pt idx="3248">151.06999999999999</cx:pt>
          <cx:pt idx="3250">148.11000000000001</cx:pt>
          <cx:pt idx="3253">144.22</cx:pt>
          <cx:pt idx="3254">141.16999999999999</cx:pt>
          <cx:pt idx="3255">148.03</cx:pt>
          <cx:pt idx="3256">148.31</cx:pt>
          <cx:pt idx="3257">147.81</cx:pt>
          <cx:pt idx="3260">146.63</cx:pt>
          <cx:pt idx="3261">142.91</cx:pt>
          <cx:pt idx="3262">140.94</cx:pt>
          <cx:pt idx="3263">142.65000000000001</cx:pt>
          <cx:pt idx="3264">142.16</cx:pt>
          <cx:pt idx="3267">144.49000000000001</cx:pt>
          <cx:pt idx="3268">145.47</cx:pt>
          <cx:pt idx="3269">143.21000000000001</cx:pt>
          <cx:pt idx="3270">136.5</cx:pt>
          <cx:pt idx="3271">134.50999999999999</cx:pt>
          <cx:pt idx="3274">132.37</cx:pt>
          <cx:pt idx="3275">132.30000000000001</cx:pt>
          <cx:pt idx="3276">135.44999999999999</cx:pt>
          <cx:pt idx="3277">132.22999999999999</cx:pt>
          <cx:pt idx="3278">131.86000000000001</cx:pt>
          <cx:pt idx="3282">130.03</cx:pt>
          <cx:pt idx="3283">126.04000000000001</cx:pt>
          <cx:pt idx="3284">129.61000000000001</cx:pt>
          <cx:pt idx="3285">129.93000000000001</cx:pt>
          <cx:pt idx="3289">125.06999999999999</cx:pt>
          <cx:pt idx="3290">126.36</cx:pt>
          <cx:pt idx="3291">125.02</cx:pt>
          <cx:pt idx="3292">129.62</cx:pt>
          <cx:pt idx="3295">130.15000000000001</cx:pt>
          <cx:pt idx="3296">130.72999999999999</cx:pt>
          <cx:pt idx="3297">133.49000000000001</cx:pt>
          <cx:pt idx="3298">133.41</cx:pt>
          <cx:pt idx="3299">134.75999999999999</cx:pt>
          <cx:pt idx="3303">135.94</cx:pt>
          <cx:pt idx="3304">135.21000000000001</cx:pt>
          <cx:pt idx="3305">135.27000000000001</cx:pt>
          <cx:pt idx="3306">137.87</cx:pt>
          <cx:pt idx="3309">141.11000000000001</cx:pt>
          <cx:pt idx="3310">142.53</cx:pt>
          <cx:pt idx="3311">141.86000000000001</cx:pt>
          <cx:pt idx="3312">143.96000000000001</cx:pt>
          <cx:pt idx="3313">145.93000000000001</cx:pt>
          <cx:pt idx="3316">143</cx:pt>
          <cx:pt idx="3317">144.28999999999999</cx:pt>
          <cx:pt idx="3318">145.43000000000001</cx:pt>
          <cx:pt idx="3319">150.81999999999999</cx:pt>
          <cx:pt idx="3320">154.5</cx:pt>
          <cx:pt idx="3323">151.72999999999999</cx:pt>
          <cx:pt idx="3324">154.65000000000001</cx:pt>
          <cx:pt idx="3325">151.91999999999999</cx:pt>
          <cx:pt idx="3326">150.87</cx:pt>
          <cx:pt idx="3327">151.00999999999999</cx:pt>
          <cx:pt idx="3330">153.84999999999999</cx:pt>
          <cx:pt idx="3331">153.19999999999999</cx:pt>
          <cx:pt idx="3332">155.33000000000001</cx:pt>
          <cx:pt idx="3333">153.71000000000001</cx:pt>
          <cx:pt idx="3334">152.55000000000001</cx:pt>
          <cx:pt idx="3338">148.47999999999999</cx:pt>
          <cx:pt idx="3339">148.91</cx:pt>
          <cx:pt idx="3340">149.40000000000001</cx:pt>
          <cx:pt idx="3341">146.71000000000001</cx:pt>
          <cx:pt idx="3344">147.91999999999999</cx:pt>
          <cx:pt idx="3345">147.41</cx:pt>
          <cx:pt idx="3346">145.31</cx:pt>
          <cx:pt idx="3347">145.91</cx:pt>
          <cx:pt idx="3348">151.03</cx:pt>
          <cx:pt idx="3351">153.83000000000001</cx:pt>
          <cx:pt idx="3352">151.59999999999999</cx:pt>
          <cx:pt idx="3353">152.87</cx:pt>
          <cx:pt idx="3354">150.59</cx:pt>
          <cx:pt idx="3355">148.5</cx:pt>
          <cx:pt idx="3358">150.47</cx:pt>
          <cx:pt idx="3359">152.59</cx:pt>
          <cx:pt idx="3360">152.99000000000001</cx:pt>
          <cx:pt idx="3361">155.84999999999999</cx:pt>
          <cx:pt idx="3362">155</cx:pt>
          <cx:pt idx="3365">157.40000000000001</cx:pt>
          <cx:pt idx="3366">159.28</cx:pt>
          <cx:pt idx="3367">157.83000000000001</cx:pt>
          <cx:pt idx="3368">158.93000000000001</cx:pt>
          <cx:pt idx="3369">160.25</cx:pt>
          <cx:pt idx="3372">158.28</cx:pt>
          <cx:pt idx="3373">157.65000000000001</cx:pt>
          <cx:pt idx="3374">160.77000000000001</cx:pt>
          <cx:pt idx="3375">162.36000000000001</cx:pt>
          <cx:pt idx="3376">164.90000000000001</cx:pt>
          <cx:pt idx="3379">166.16999999999999</cx:pt>
          <cx:pt idx="3380">165.63</cx:pt>
          <cx:pt idx="3381">163.75999999999999</cx:pt>
          <cx:pt idx="3382">164.66</cx:pt>
          <cx:pt idx="3386">162.03</cx:pt>
          <cx:pt idx="3387">160.80000000000001</cx:pt>
          <cx:pt idx="3388">160.09999999999999</cx:pt>
          <cx:pt idx="3389">165.56</cx:pt>
          <cx:pt idx="3390">165.21000000000001</cx:pt>
          <cx:pt idx="3393">165.22999999999999</cx:pt>
          <cx:pt idx="3394">166.47</cx:pt>
          <cx:pt idx="3395">167.63</cx:pt>
          <cx:pt idx="3396">166.65000000000001</cx:pt>
          <cx:pt idx="3397">165.02000000000001</cx:pt>
          <cx:pt idx="3400">165.33000000000001</cx:pt>
          <cx:pt idx="3401">163.77000000000001</cx:pt>
          <cx:pt idx="3402">163.75999999999999</cx:pt>
          <cx:pt idx="3403">168.41</cx:pt>
          <cx:pt idx="3404">169.68000000000001</cx:pt>
          <cx:pt idx="3407">169.59</cx:pt>
          <cx:pt idx="3408">168.53999999999999</cx:pt>
          <cx:pt idx="3409">167.44999999999999</cx:pt>
          <cx:pt idx="3410">165.78999999999999</cx:pt>
          <cx:pt idx="3411">173.56999999999999</cx:pt>
          <cx:pt idx="3414">173.5</cx:pt>
          <cx:pt idx="3415">171.77000000000001</cx:pt>
          <cx:pt idx="3416">173.55500000000001</cx:pt>
          <cx:pt idx="3417">173.75</cx:pt>
          <cx:pt idx="3418">172.56999999999999</cx:pt>
          <cx:pt idx="3421">172.06999999999999</cx:pt>
          <cx:pt idx="3422">172.06999999999999</cx:pt>
          <cx:pt idx="3423">172.69</cx:pt>
          <cx:pt idx="3424">175.05000000000001</cx:pt>
          <cx:pt idx="3425">175.16</cx:pt>
          <cx:pt idx="3428">174.19999999999999</cx:pt>
          <cx:pt idx="3429">171.56</cx:pt>
          <cx:pt idx="3430">171.84</cx:pt>
          <cx:pt idx="3431">172.99000000000001</cx:pt>
          <cx:pt idx="3432">175.43000000000001</cx:pt>
          <cx:pt idx="3436">177.30000000000001</cx:pt>
          <cx:pt idx="3437">177.25</cx:pt>
          <cx:pt idx="3438">180.09</cx:pt>
          <cx:pt idx="3439">180.94999999999999</cx:pt>
          <cx:pt idx="3442">179.58000000000001</cx:pt>
          <cx:pt idx="3443">179.21000000000001</cx:pt>
          <cx:pt idx="3444">177.81999999999999</cx:pt>
          <cx:pt idx="3445">180.56999999999999</cx:pt>
          <cx:pt idx="3446">180.96000000000001</cx:pt>
          <cx:pt idx="3449">183.78999999999999</cx:pt>
          <cx:pt idx="3450">183.31</cx:pt>
          <cx:pt idx="3451">183.94999999999999</cx:pt>
          <cx:pt idx="3452">186.00999999999999</cx:pt>
          <cx:pt idx="3453">184.91999999999999</cx:pt>
          <cx:pt idx="3457">185.00999999999999</cx:pt>
          <cx:pt idx="3458">183.96000000000001</cx:pt>
          <cx:pt idx="3459">187</cx:pt>
          <cx:pt idx="3460">186.68000000000001</cx:pt>
          <cx:pt idx="3463">185.27000000000001</cx:pt>
          <cx:pt idx="3464">188.06</cx:pt>
          <cx:pt idx="3465">189.25</cx:pt>
          <cx:pt idx="3466">189.59</cx:pt>
          <cx:pt idx="3467">193.97</cx:pt>
          <cx:pt idx="3470">192.46000000000001</cx:pt>
          <cx:pt idx="3472">191.33000000000001</cx:pt>
          <cx:pt idx="3473">191.81</cx:pt>
          <cx:pt idx="3474">190.68000000000001</cx:pt>
          <cx:pt idx="3477">188.61000000000001</cx:pt>
          <cx:pt idx="3478">188.08000000000001</cx:pt>
          <cx:pt idx="3479">189.77000000000001</cx:pt>
          <cx:pt idx="3480">190.53999999999999</cx:pt>
          <cx:pt idx="3481">190.69</cx:pt>
          <cx:pt idx="3484">193.99000000000001</cx:pt>
          <cx:pt idx="3485">193.72999999999999</cx:pt>
          <cx:pt idx="3486">195.09999999999999</cx:pt>
          <cx:pt idx="3487">193.13</cx:pt>
          <cx:pt idx="3488">191.94</cx:pt>
          <cx:pt idx="3491">192.75</cx:pt>
          <cx:pt idx="3492">193.62</cx:pt>
          <cx:pt idx="3493">194.5</cx:pt>
          <cx:pt idx="3494">193.22</cx:pt>
          <cx:pt idx="3495">195.83000000000001</cx:pt>
          <cx:pt idx="3498">196.44999999999999</cx:pt>
          <cx:pt idx="3499">195.60499999999999</cx:pt>
          <cx:pt idx="3500">192.58000000000001</cx:pt>
          <cx:pt idx="3501">191.16999999999999</cx:pt>
          <cx:pt idx="3502">181.99000000000001</cx:pt>
          <cx:pt idx="3505">178.84999999999999</cx:pt>
          <cx:pt idx="3506">179.80000000000001</cx:pt>
          <cx:pt idx="3507">178.19</cx:pt>
          <cx:pt idx="3508">177.97</cx:pt>
          <cx:pt idx="3509">177.78999999999999</cx:pt>
          <cx:pt idx="3512">179.46000000000001</cx:pt>
          <cx:pt idx="3513">177.44999999999999</cx:pt>
          <cx:pt idx="3514">176.56999999999999</cx:pt>
          <cx:pt idx="3515">174</cx:pt>
          <cx:pt idx="3516">174.49000000000001</cx:pt>
          <cx:pt idx="3519">175.84</cx:pt>
          <cx:pt idx="3520">177.22999999999999</cx:pt>
          <cx:pt idx="3521">181.12</cx:pt>
          <cx:pt idx="3522">176.38</cx:pt>
          <cx:pt idx="3523">178.61000000000001</cx:pt>
          <cx:pt idx="3526">180.19</cx:pt>
          <cx:pt idx="3527">184.12</cx:pt>
          <cx:pt idx="3528">187.65000000000001</cx:pt>
          <cx:pt idx="3529">187.87</cx:pt>
          <cx:pt idx="3530">189.46000000000001</cx:pt>
          <cx:pt idx="3534">189.69999999999999</cx:pt>
          <cx:pt idx="3535">182.91</cx:pt>
          <cx:pt idx="3536">177.56</cx:pt>
          <cx:pt idx="3537">178.18000000000001</cx:pt>
          <cx:pt idx="3540">179.36000000000001</cx:pt>
          <cx:pt idx="3541">176.30000000000001</cx:pt>
          <cx:pt idx="3542">174.21000000000001</cx:pt>
          <cx:pt idx="3543">175.74000000000001</cx:pt>
          <cx:pt idx="3544">175.00999999999999</cx:pt>
          <cx:pt idx="3547">177.97</cx:pt>
          <cx:pt idx="3548">179.06999999999999</cx:pt>
          <cx:pt idx="3549">175.49000000000001</cx:pt>
          <cx:pt idx="3550">173.93000000000001</cx:pt>
          <cx:pt idx="3551">174.78999999999999</cx:pt>
          <cx:pt idx="3554">176.08000000000001</cx:pt>
          <cx:pt idx="3555">171.96000000000001</cx:pt>
          <cx:pt idx="3556">170.43000000000001</cx:pt>
          <cx:pt idx="3557">170.69</cx:pt>
          <cx:pt idx="3558">171.21000000000001</cx:pt>
          <cx:pt idx="3561">173.75</cx:pt>
          <cx:pt idx="3562">172.40000000000001</cx:pt>
          <cx:pt idx="3563">173.66</cx:pt>
          <cx:pt idx="3564">174.91</cx:pt>
          <cx:pt idx="3565">177.49000000000001</cx:pt>
          <cx:pt idx="3568">178.99000000000001</cx:pt>
          <cx:pt idx="3569">178.38999999999999</cx:pt>
          <cx:pt idx="3570">179.80000000000001</cx:pt>
          <cx:pt idx="3571">180.71000000000001</cx:pt>
          <cx:pt idx="3572">178.84999999999999</cx:pt>
          <cx:pt idx="3575">178.72</cx:pt>
          <cx:pt idx="3576">177.15000000000001</cx:pt>
          <cx:pt idx="3577">175.84</cx:pt>
          <cx:pt idx="3578">175.46000000000001</cx:pt>
          <cx:pt idx="3579">172.88</cx:pt>
          <cx:pt idx="3582">173</cx:pt>
          <cx:pt idx="3583">173.44</cx:pt>
          <cx:pt idx="3584">171.09999999999999</cx:pt>
          <cx:pt idx="3585">166.88999999999999</cx:pt>
          <cx:pt idx="3586">168.22</cx:pt>
          <cx:pt idx="3589">170.28999999999999</cx:pt>
          <cx:pt idx="3590">170.77000000000001</cx:pt>
          <cx:pt idx="3591">173.97</cx:pt>
          <cx:pt idx="3592">177.56999999999999</cx:pt>
          <cx:pt idx="3593">176.65000000000001</cx:pt>
          <cx:pt idx="3596">179.22999999999999</cx:pt>
          <cx:pt idx="3597">181.81999999999999</cx:pt>
          <cx:pt idx="3598">182.88999999999999</cx:pt>
          <cx:pt idx="3599">182.41</cx:pt>
          <cx:pt idx="3600">186.40000000000001</cx:pt>
          <cx:pt idx="3603">184.80000000000001</cx:pt>
          <cx:pt idx="3604">187.44</cx:pt>
          <cx:pt idx="3605">188.00999999999999</cx:pt>
          <cx:pt idx="3606">189.71000000000001</cx:pt>
          <cx:pt idx="3607">189.69</cx:pt>
          <cx:pt idx="3610">191.44999999999999</cx:pt>
          <cx:pt idx="3611">190.63999999999999</cx:pt>
          <cx:pt idx="3612">191.31</cx:pt>
          <cx:pt idx="3614">189.97</cx:pt>
          <cx:pt idx="3617">189.78999999999999</cx:pt>
          <cx:pt idx="3618">190.40000000000001</cx:pt>
          <cx:pt idx="3619">189.37</cx:pt>
          <cx:pt idx="3620">189.94999999999999</cx:pt>
          <cx:pt idx="3621">191.24000000000001</cx:pt>
          <cx:pt idx="3624">189.43000000000001</cx:pt>
          <cx:pt idx="3625">193.41999999999999</cx:pt>
          <cx:pt idx="3626">192.31999999999999</cx:pt>
          <cx:pt idx="3627">194.27000000000001</cx:pt>
          <cx:pt idx="3628">195.71000000000001</cx:pt>
          <cx:pt idx="3631">193.18000000000001</cx:pt>
          <cx:pt idx="3632">194.71000000000001</cx:pt>
          <cx:pt idx="3633">197.96000000000001</cx:pt>
          <cx:pt idx="3634">198.11000000000001</cx:pt>
          <cx:pt idx="3635">197.56999999999999</cx:pt>
          <cx:pt idx="3638">195.88999999999999</cx:pt>
          <cx:pt idx="3639">196.94</cx:pt>
          <cx:pt idx="3640">194.83000000000001</cx:pt>
          <cx:pt idx="3641">194.68000000000001</cx:pt>
          <cx:pt idx="3642">193.59999999999999</cx:pt>
          <cx:pt idx="3646">193.05000000000001</cx:pt>
          <cx:pt idx="3647">193.15000000000001</cx:pt>
          <cx:pt idx="3648">193.58000000000001</cx:pt>
          <cx:pt idx="3649">192.53</cx:pt>
          <cx:pt idx="3653">185.63999999999999</cx:pt>
          <cx:pt idx="3654">184.25</cx:pt>
          <cx:pt idx="3655">181.91</cx:pt>
          <cx:pt idx="3656">181.18000000000001</cx:pt>
          <cx:pt idx="3659">185.56</cx:pt>
          <cx:pt idx="3660">185.13999999999999</cx:pt>
          <cx:pt idx="3661">186.19</cx:pt>
          <cx:pt idx="3662">185.59</cx:pt>
          <cx:pt idx="3663">185.91999999999999</cx:pt>
          <cx:pt idx="3667">183.63</cx:pt>
          <cx:pt idx="3668">182.68000000000001</cx:pt>
          <cx:pt idx="3669">188.63</cx:pt>
          <cx:pt idx="3670">191.56</cx:pt>
          <cx:pt idx="3673">193.88999999999999</cx:pt>
          <cx:pt idx="3674">195.18000000000001</cx:pt>
          <cx:pt idx="3675">194.5</cx:pt>
          <cx:pt idx="3676">194.16999999999999</cx:pt>
          <cx:pt idx="3677">192.41999999999999</cx:pt>
          <cx:pt idx="3680">191.72999999999999</cx:pt>
          <cx:pt idx="3681">188.03999999999999</cx:pt>
          <cx:pt idx="3682">184.40000000000001</cx:pt>
          <cx:pt idx="3683">186.86000000000001</cx:pt>
          <cx:pt idx="3684">185.84999999999999</cx:pt>
          <cx:pt idx="3687">187.68000000000001</cx:pt>
          <cx:pt idx="3688">189.30000000000001</cx:pt>
          <cx:pt idx="3689">189.41</cx:pt>
          <cx:pt idx="3690">188.31999999999999</cx:pt>
          <cx:pt idx="3691">188.84999999999999</cx:pt>
          <cx:pt idx="3694">187.15000000000001</cx:pt>
          <cx:pt idx="3695">185.03999999999999</cx:pt>
          <cx:pt idx="3696">184.15000000000001</cx:pt>
          <cx:pt idx="3697">183.86000000000001</cx:pt>
          <cx:pt idx="3698">182.31</cx:pt>
          <cx:pt idx="3702">181.56</cx:pt>
          <cx:pt idx="3703">182.31999999999999</cx:pt>
          <cx:pt idx="3704">184.37</cx:pt>
          <cx:pt idx="3705">182.52000000000001</cx:pt>
          <cx:pt idx="3708">181.16</cx:pt>
          <cx:pt idx="3709">182.63</cx:pt>
          <cx:pt idx="3710">181.41999999999999</cx:pt>
          <cx:pt idx="3711">180.75</cx:pt>
          <cx:pt idx="3712">179.66</cx:pt>
          <cx:pt idx="3715">175.09999999999999</cx:pt>
          <cx:pt idx="3716">170.12</cx:pt>
          <cx:pt idx="3717">169.12</cx:pt>
          <cx:pt idx="3718">169</cx:pt>
          <cx:pt idx="3719">170.72999999999999</cx:pt>
          <cx:pt idx="3722">172.75</cx:pt>
          <cx:pt idx="3723">173.22999999999999</cx:pt>
          <cx:pt idx="3724">171.13</cx:pt>
          <cx:pt idx="3725">173</cx:pt>
          <cx:pt idx="3726">172.62</cx:pt>
          <cx:pt idx="3729">173.72</cx:pt>
          <cx:pt idx="3730">176.08000000000001</cx:pt>
          <cx:pt idx="3731">178.66999999999999</cx:pt>
          <cx:pt idx="3732">171.37</cx:pt>
          <cx:pt idx="3733">172.28</cx:pt>
          <cx:pt idx="3736">170.84999999999999</cx:pt>
          <cx:pt idx="3737">169.71000000000001</cx:pt>
          <cx:pt idx="3738">173.31</cx:pt>
          <cx:pt idx="3739">171.47999999999999</cx:pt>
          <cx:pt idx="3743">170.03</cx:pt>
          <cx:pt idx="3744">168.84</cx:pt>
          <cx:pt idx="3745">169.65000000000001</cx:pt>
          <cx:pt idx="3746">168.81999999999999</cx:pt>
          <cx:pt idx="3747">169.58000000000001</cx:pt>
          <cx:pt idx="3750">168.44999999999999</cx:pt>
          <cx:pt idx="3751">169.66999999999999</cx:pt>
          <cx:pt idx="3752">167.78</cx:pt>
          <cx:pt idx="3753">175.03999999999999</cx:pt>
          <cx:pt idx="3754">176.55000000000001</cx:pt>
          <cx:pt idx="3757">172.69</cx:pt>
          <cx:pt idx="3758">169.38</cx:pt>
          <cx:pt idx="3759">168</cx:pt>
          <cx:pt idx="3760">167.03999999999999</cx:pt>
          <cx:pt idx="3761">165</cx:pt>
          <cx:pt idx="3764">165.84</cx:pt>
          <cx:pt idx="3765">166.90000000000001</cx:pt>
          <cx:pt idx="3766">169.02000000000001</cx:pt>
          <cx:pt idx="3767">169.88999999999999</cx:pt>
          <cx:pt idx="3768">169.30000000000001</cx:pt>
          <cx:pt idx="3771">173.5</cx:pt>
          <cx:pt idx="3772">170.33000000000001</cx:pt>
          <cx:pt idx="3773">169.30000000000001</cx:pt>
          <cx:pt idx="3774">173.03</cx:pt>
          <cx:pt idx="3775">183.38</cx:pt>
          <cx:pt idx="3778">181.71000000000001</cx:pt>
          <cx:pt idx="3779">182.40000000000001</cx:pt>
          <cx:pt idx="3780">182.74000000000001</cx:pt>
          <cx:pt idx="3781">184.56999999999999</cx:pt>
          <cx:pt idx="3782">183.05000000000001</cx:pt>
          <cx:pt idx="3785">186.28</cx:pt>
          <cx:pt idx="3786">187.43000000000001</cx:pt>
          <cx:pt idx="3787">189.72</cx:pt>
          <cx:pt idx="3788">189.84</cx:pt>
          <cx:pt idx="3789">189.87</cx:pt>
          <cx:pt idx="3792">191.03999999999999</cx:pt>
          <cx:pt idx="3793">192.34999999999999</cx:pt>
          <cx:pt idx="3794">190.90000000000001</cx:pt>
          <cx:pt idx="3795">186.88</cx:pt>
          <cx:pt idx="3796">189.97999999999999</cx:pt>
          <cx:pt idx="3800">189.99000000000001</cx:pt>
          <cx:pt idx="3801">190.28999999999999</cx:pt>
          <cx:pt idx="3802">191.28999999999999</cx:pt>
          <cx:pt idx="3803">192.25</cx:pt>
          <cx:pt idx="3806">194.03</cx:pt>
          <cx:pt idx="3807">194.34999999999999</cx:pt>
          <cx:pt idx="3808">195.87</cx:pt>
          <cx:pt idx="3809">194.47999999999999</cx:pt>
          <cx:pt idx="3810">196.88999999999999</cx:pt>
          <cx:pt idx="3813">193.12</cx:pt>
          <cx:pt idx="3814">207.15000000000001</cx:pt>
          <cx:pt idx="3815">213.06999999999999</cx:pt>
          <cx:pt idx="3816">214.24000000000001</cx:pt>
          <cx:pt idx="3817">212.49000000000001</cx:pt>
          <cx:pt idx="3820">216.66999999999999</cx:pt>
          <cx:pt idx="3821">214.28999999999999</cx:pt>
          <cx:pt idx="3823">209.68000000000001</cx:pt>
          <cx:pt idx="3824">207.49000000000001</cx:pt>
          <cx:pt idx="3827">208.13999999999999</cx:pt>
          <cx:pt idx="3828">209.06999999999999</cx:pt>
          <cx:pt idx="3829">213.25</cx:pt>
          <cx:pt idx="3830">214.09999999999999</cx:pt>
          <cx:pt idx="3831">210.62</cx:pt>
          <cx:pt idx="3834">216.75</cx:pt>
          <cx:pt idx="3835">220.27000000000001</cx:pt>
          <cx:pt idx="3836">221.55000000000001</cx:pt>
          <cx:pt idx="3838">226.34</cx:pt>
          <cx:pt idx="3841">227.81999999999999</cx:pt>
          <cx:pt idx="3842">228.68000000000001</cx:pt>
          <cx:pt idx="3843">232.97999999999999</cx:pt>
          <cx:pt idx="3844">227.56999999999999</cx:pt>
          <cx:pt idx="3845">230.53999999999999</cx:pt>
          <cx:pt idx="3848">234.40000000000001</cx:pt>
          <cx:pt idx="3849">234.81999999999999</cx:pt>
          <cx:pt idx="3850">228.88</cx:pt>
          <cx:pt idx="3851">224.18000000000001</cx:pt>
          <cx:pt idx="3852">224.31</cx:pt>
          <cx:pt idx="3855">223.96000000000001</cx:pt>
          <cx:pt idx="3856">225.00999999999999</cx:pt>
          <cx:pt idx="3857">218.53999999999999</cx:pt>
          <cx:pt idx="3858">217.49000000000001</cx:pt>
          <cx:pt idx="3859">217.96000000000001</cx:pt>
          <cx:pt idx="3862">218.24000000000001</cx:pt>
          <cx:pt idx="3863">218.80000000000001</cx:pt>
          <cx:pt idx="3864">222.08000000000001</cx:pt>
          <cx:pt idx="3865">218.36000000000001</cx:pt>
          <cx:pt idx="3866">219.86000000000001</cx:pt>
          <cx:pt idx="3869">209.27000000000001</cx:pt>
          <cx:pt idx="3870">207.22999999999999</cx:pt>
          <cx:pt idx="3871">209.81999999999999</cx:pt>
          <cx:pt idx="3872">213.31</cx:pt>
          <cx:pt idx="3873">216.24000000000001</cx:pt>
          <cx:pt idx="3876">217.53</cx:pt>
          <cx:pt idx="3877">221.27000000000001</cx:pt>
          <cx:pt idx="3878">221.72</cx:pt>
          <cx:pt idx="3879">224.72</cx:pt>
          <cx:pt idx="3880">226.05000000000001</cx:pt>
          <cx:pt idx="3883">225.88999999999999</cx:pt>
          <cx:pt idx="3884">226.50999999999999</cx:pt>
          <cx:pt idx="3885">226.40000000000001</cx:pt>
          <cx:pt idx="3886">224.53</cx:pt>
          <cx:pt idx="3887">226.84</cx:pt>
          <cx:pt idx="3890">227.18000000000001</cx:pt>
          <cx:pt idx="3891">228.03</cx:pt>
          <cx:pt idx="3892">226.49000000000001</cx:pt>
          <cx:pt idx="3893">229.78999999999999</cx:pt>
          <cx:pt idx="3894">229</cx:pt>
          <cx:pt idx="3898">222.77000000000001</cx:pt>
          <cx:pt idx="3899">220.84999999999999</cx:pt>
          <cx:pt idx="3900">222.38</cx:pt>
          <cx:pt idx="3901">220.81999999999999</cx:pt>
          <cx:pt idx="3904">220.91</cx:pt>
          <cx:pt idx="3905">220.11000000000001</cx:pt>
          <cx:pt idx="3906">222.66</cx:pt>
          <cx:pt idx="3907">222.77000000000001</cx:pt>
          <cx:pt idx="3908">222.5</cx:pt>
          <cx:pt idx="3911">216.31999999999999</cx:pt>
          <cx:pt idx="3912">216.78999999999999</cx:pt>
          <cx:pt idx="3913">220.69</cx:pt>
          <cx:pt idx="3914">228.87</cx:pt>
          <cx:pt idx="3915">228.19999999999999</cx:pt>
          <cx:pt idx="3918">226.47</cx:pt>
          <cx:pt idx="3919">227.37</cx:pt>
          <cx:pt idx="3920">226.37</cx:pt>
          <cx:pt idx="3921">227.52000000000001</cx:pt>
          <cx:pt idx="3922">227.78999999999999</cx:pt>
          <cx:pt idx="3925">233</cx:pt>
          <cx:pt idx="3926">226.21000000000001</cx:pt>
          <cx:pt idx="3927">226.78</cx:pt>
          <cx:pt idx="3928">225.66999999999999</cx:pt>
          <cx:pt idx="3929">226.80000000000001</cx:pt>
          <cx:pt idx="3932">221.69</cx:pt>
          <cx:pt idx="3933">225.77000000000001</cx:pt>
          <cx:pt idx="3934">229.53999999999999</cx:pt>
          <cx:pt idx="3935">229.03999999999999</cx:pt>
          <cx:pt idx="3936">227.55000000000001</cx:pt>
          <cx:pt idx="3939">231.30000000000001</cx:pt>
          <cx:pt idx="3940">233.84999999999999</cx:pt>
          <cx:pt idx="3941">231.78</cx:pt>
          <cx:pt idx="3942">232.15000000000001</cx:pt>
          <cx:pt idx="3943">235</cx:pt>
          <cx:pt idx="3946">236.47999999999999</cx:pt>
          <cx:pt idx="3947">235.86000000000001</cx:pt>
          <cx:pt idx="3948">230.75999999999999</cx:pt>
          <cx:pt idx="3949">230.56999999999999</cx:pt>
          <cx:pt idx="3950">231.41</cx:pt>
          <cx:pt idx="3953">233.40000000000001</cx:pt>
          <cx:pt idx="3954">233.66999999999999</cx:pt>
          <cx:pt idx="3955">230.09999999999999</cx:pt>
          <cx:pt idx="3956">225.91</cx:pt>
          <cx:pt idx="3957">222.91</cx:pt>
          <cx:pt idx="3960">222.00999999999999</cx:pt>
          <cx:pt idx="3961">223.44999999999999</cx:pt>
          <cx:pt idx="3962">222.72</cx:pt>
          <cx:pt idx="3963">227.47999999999999</cx:pt>
          <cx:pt idx="3964">226.96000000000001</cx:pt>
          <cx:pt idx="3967">224.22999999999999</cx:pt>
          <cx:pt idx="3968">224.22999999999999</cx:pt>
          <cx:pt idx="3969">225.12</cx:pt>
          <cx:pt idx="3970">228.22</cx:pt>
          <cx:pt idx="3971">225</cx:pt>
          <cx:pt idx="3974">228.02000000000001</cx:pt>
          <cx:pt idx="3975">228.28</cx:pt>
          <cx:pt idx="3976">229</cx:pt>
          <cx:pt idx="3977">228.52000000000001</cx:pt>
          <cx:pt idx="3978">229.87</cx:pt>
          <cx:pt idx="3981">232.87</cx:pt>
          <cx:pt idx="3982">235.06</cx:pt>
          <cx:pt idx="3983">234.93000000000001</cx:pt>
          <cx:pt idx="3985">237.33000000000001</cx:pt>
          <cx:pt idx="3988">239.59</cx:pt>
          <cx:pt idx="3989">242.65000000000001</cx:pt>
          <cx:pt idx="3990">243.00999999999999</cx:pt>
          <cx:pt idx="3991">243.03999999999999</cx:pt>
          <cx:pt idx="3992">242.84</cx:pt>
          <cx:pt idx="3995">246.75</cx:pt>
          <cx:pt idx="3996">247.77000000000001</cx:pt>
          <cx:pt idx="3997">246.49000000000001</cx:pt>
          <cx:pt idx="3998">247.96000000000001</cx:pt>
          <cx:pt idx="3999">248.13</cx:pt>
          <cx:pt idx="4002">251.03999999999999</cx:pt>
          <cx:pt idx="4003">253.47999999999999</cx:pt>
          <cx:pt idx="4004">248.05000000000001</cx:pt>
          <cx:pt idx="4005">249.78999999999999</cx:pt>
          <cx:pt idx="4006">254.49000000000001</cx:pt>
          <cx:pt idx="4009">255.27000000000001</cx:pt>
          <cx:pt idx="4010">258.19999999999999</cx:pt>
          <cx:pt idx="4012">259.01999999999998</cx:pt>
          <cx:pt idx="4013">255.59</cx:pt>
          <cx:pt idx="4016">252.19999999999999</cx:pt>
          <cx:pt idx="4017">250.41999999999999</cx:pt>
        </cx:lvl>
      </cx:numDim>
    </cx:data>
    <cx:data id="1">
      <cx:numDim type="val">
        <cx:f>Datos!$D$2:$D$4019</cx:f>
        <cx:lvl ptCount="4018" formatCode="General">
          <cx:pt idx="1">37.159999999999997</cx:pt>
          <cx:pt idx="2">36.909999999999997</cx:pt>
          <cx:pt idx="5">36.130000000000003</cx:pt>
          <cx:pt idx="6">36.409999999999997</cx:pt>
          <cx:pt idx="7">35.759999999999998</cx:pt>
          <cx:pt idx="8">35.530000000000001</cx:pt>
          <cx:pt idx="9">36.039999999999999</cx:pt>
          <cx:pt idx="12">34.979999999999997</cx:pt>
          <cx:pt idx="13">35.780000000000001</cx:pt>
          <cx:pt idx="14">36.759999999999998</cx:pt>
          <cx:pt idx="15">36.890000000000001</cx:pt>
          <cx:pt idx="16">36.380000000000003</cx:pt>
          <cx:pt idx="20">36.170000000000002</cx:pt>
          <cx:pt idx="21">35.93</cx:pt>
          <cx:pt idx="22">36.055</cx:pt>
          <cx:pt idx="23">36.805</cx:pt>
          <cx:pt idx="26">36.030000000000001</cx:pt>
          <cx:pt idx="27">36.270000000000003</cx:pt>
          <cx:pt idx="28">36.659999999999997</cx:pt>
          <cx:pt idx="29">36.859999999999999</cx:pt>
          <cx:pt idx="30">37.840000000000003</cx:pt>
          <cx:pt idx="33">36.479999999999997</cx:pt>
          <cx:pt idx="34">36.350000000000001</cx:pt>
          <cx:pt idx="35">35.82</cx:pt>
          <cx:pt idx="36">36.18</cx:pt>
          <cx:pt idx="37">36.560000000000002</cx:pt>
          <cx:pt idx="40">36.799999999999997</cx:pt>
          <cx:pt idx="41">37.174999999999997</cx:pt>
          <cx:pt idx="42">37.469999999999999</cx:pt>
          <cx:pt idx="43">37.609999999999999</cx:pt>
          <cx:pt idx="44">37.619999999999997</cx:pt>
          <cx:pt idx="48">37.420000000000002</cx:pt>
          <cx:pt idx="49">37.509999999999998</cx:pt>
          <cx:pt idx="50">37.75</cx:pt>
          <cx:pt idx="51">37.979999999999997</cx:pt>
          <cx:pt idx="54">37.689999999999998</cx:pt>
          <cx:pt idx="55">37.539999999999999</cx:pt>
          <cx:pt idx="56">37.469999999999999</cx:pt>
          <cx:pt idx="57">37.859999999999999</cx:pt>
          <cx:pt idx="58">38.310000000000002</cx:pt>
          <cx:pt idx="61">37.780000000000001</cx:pt>
          <cx:pt idx="62">38.409999999999997</cx:pt>
          <cx:pt idx="63">38.109999999999999</cx:pt>
          <cx:pt idx="64">38.149999999999999</cx:pt>
          <cx:pt idx="65">37.899999999999999</cx:pt>
          <cx:pt idx="68">37.82</cx:pt>
          <cx:pt idx="69">38.020000000000003</cx:pt>
          <cx:pt idx="70">38.270000000000003</cx:pt>
          <cx:pt idx="71">37.890000000000001</cx:pt>
          <cx:pt idx="72">37.700000000000003</cx:pt>
          <cx:pt idx="75">38.049999999999997</cx:pt>
          <cx:pt idx="76">39.549999999999997</cx:pt>
          <cx:pt idx="77">39.270000000000003</cx:pt>
          <cx:pt idx="78">40.329999999999998</cx:pt>
          <cx:pt idx="79">40.159999999999997</cx:pt>
          <cx:pt idx="82">40.5</cx:pt>
          <cx:pt idx="83">40.340000000000003</cx:pt>
          <cx:pt idx="84">39.789999999999999</cx:pt>
          <cx:pt idx="85">39.359999999999999</cx:pt>
          <cx:pt idx="86">40.299999999999997</cx:pt>
          <cx:pt idx="89">40.990000000000002</cx:pt>
          <cx:pt idx="90">41.420000000000002</cx:pt>
          <cx:pt idx="91">41.350000000000001</cx:pt>
          <cx:pt idx="92">41.009999999999998</cx:pt>
          <cx:pt idx="93">39.869999999999997</cx:pt>
          <cx:pt idx="96">39.799999999999997</cx:pt>
          <cx:pt idx="97">39.82</cx:pt>
          <cx:pt idx="98">40.469999999999999</cx:pt>
          <cx:pt idx="99">39.359999999999999</cx:pt>
          <cx:pt idx="100">39.209000000000003</cx:pt>
          <cx:pt idx="103">39.18</cx:pt>
          <cx:pt idx="104">39.75</cx:pt>
          <cx:pt idx="105">40.399999999999999</cx:pt>
          <cx:pt idx="106">40.009999999999998</cx:pt>
          <cx:pt idx="110">39.939999999999998</cx:pt>
          <cx:pt idx="111">39.990000000000002</cx:pt>
          <cx:pt idx="112">39.689999999999998</cx:pt>
          <cx:pt idx="113">39.859999999999999</cx:pt>
          <cx:pt idx="114">39.909999999999997</cx:pt>
          <cx:pt idx="117">40.869999999999997</cx:pt>
          <cx:pt idx="118">40.509999999999998</cx:pt>
          <cx:pt idx="119">40.399999999999999</cx:pt>
          <cx:pt idx="120">40</cx:pt>
          <cx:pt idx="121">39.689999999999998</cx:pt>
          <cx:pt idx="124">39.43</cx:pt>
          <cx:pt idx="125">39.060000000000002</cx:pt>
          <cx:pt idx="126">39.424999999999997</cx:pt>
          <cx:pt idx="127">39.640000000000001</cx:pt>
          <cx:pt idx="128">39.539999999999999</cx:pt>
          <cx:pt idx="131">39.969999999999999</cx:pt>
          <cx:pt idx="132">40.420000000000002</cx:pt>
          <cx:pt idx="133">40.240000000000002</cx:pt>
          <cx:pt idx="134">39.600000000000001</cx:pt>
          <cx:pt idx="135">39.829999999999998</cx:pt>
          <cx:pt idx="138">39.75</cx:pt>
          <cx:pt idx="139">39.68</cx:pt>
          <cx:pt idx="140">40.350000000000001</cx:pt>
          <cx:pt idx="141">40.100000000000001</cx:pt>
          <cx:pt idx="142">40.119999999999997</cx:pt>
          <cx:pt idx="146">40.189999999999998</cx:pt>
          <cx:pt idx="147">40.009999999999998</cx:pt>
          <cx:pt idx="148">40.340000000000003</cx:pt>
          <cx:pt idx="149">40.939999999999998</cx:pt>
          <cx:pt idx="152">40.789999999999999</cx:pt>
          <cx:pt idx="153">40.289999999999999</cx:pt>
          <cx:pt idx="154">40.32</cx:pt>
          <cx:pt idx="155">41.210000000000001</cx:pt>
          <cx:pt idx="156">41.479999999999997</cx:pt>
          <cx:pt idx="159">41.270000000000003</cx:pt>
          <cx:pt idx="160">41.109999999999999</cx:pt>
          <cx:pt idx="161">40.859999999999999</cx:pt>
          <cx:pt idx="162">40.579999999999998</cx:pt>
          <cx:pt idx="163">41.229999999999997</cx:pt>
          <cx:pt idx="166">41.5</cx:pt>
          <cx:pt idx="167">41.68</cx:pt>
          <cx:pt idx="168">41.649999999999999</cx:pt>
          <cx:pt idx="169">41.509999999999998</cx:pt>
          <cx:pt idx="170">41.68</cx:pt>
          <cx:pt idx="173">41.990000000000002</cx:pt>
          <cx:pt idx="174">41.744999999999997</cx:pt>
          <cx:pt idx="175">42.030000000000001</cx:pt>
          <cx:pt idx="176">41.719999999999999</cx:pt>
          <cx:pt idx="177">42.25</cx:pt>
          <cx:pt idx="180">41.700000000000003</cx:pt>
          <cx:pt idx="181">41.869999999999997</cx:pt>
          <cx:pt idx="182">41.899999999999999</cx:pt>
          <cx:pt idx="183">41.799999999999997</cx:pt>
          <cx:pt idx="187">41.990000000000002</cx:pt>
          <cx:pt idx="188">41.780000000000001</cx:pt>
          <cx:pt idx="189">41.670000000000002</cx:pt>
          <cx:pt idx="190">41.685000000000002</cx:pt>
          <cx:pt idx="191">42.090000000000003</cx:pt>
          <cx:pt idx="194">42.140000000000001</cx:pt>
          <cx:pt idx="195">42.450000000000003</cx:pt>
          <cx:pt idx="196">44.079999999999998</cx:pt>
          <cx:pt idx="197">44.530000000000001</cx:pt>
          <cx:pt idx="198">44.689999999999998</cx:pt>
          <cx:pt idx="201">44.835000000000001</cx:pt>
          <cx:pt idx="202">44.829999999999998</cx:pt>
          <cx:pt idx="203">44.869999999999997</cx:pt>
          <cx:pt idx="204">44.399999999999999</cx:pt>
          <cx:pt idx="205">44.5</cx:pt>
          <cx:pt idx="208">43.969999999999999</cx:pt>
          <cx:pt idx="209">43.884999999999998</cx:pt>
          <cx:pt idx="210">43.578499999999998</cx:pt>
          <cx:pt idx="211">43.159999999999997</cx:pt>
          <cx:pt idx="212">42.859999999999999</cx:pt>
          <cx:pt idx="215">43.369999999999997</cx:pt>
          <cx:pt idx="216">43.079999999999998</cx:pt>
          <cx:pt idx="217">42.740000000000002</cx:pt>
          <cx:pt idx="218">43.229999999999997</cx:pt>
          <cx:pt idx="219">43.200000000000003</cx:pt>
          <cx:pt idx="222">43.200000000000003</cx:pt>
          <cx:pt idx="223">43.520000000000003</cx:pt>
          <cx:pt idx="224">44.079999999999998</cx:pt>
          <cx:pt idx="225">44.270000000000003</cx:pt>
          <cx:pt idx="226">44.789999999999999</cx:pt>
          <cx:pt idx="229">45.109999999999999</cx:pt>
          <cx:pt idx="230">45.329999999999998</cx:pt>
          <cx:pt idx="231">44.950000000000003</cx:pt>
          <cx:pt idx="232">45.219999999999999</cx:pt>
          <cx:pt idx="233">45.149999999999999</cx:pt>
          <cx:pt idx="236">45.170000000000002</cx:pt>
          <cx:pt idx="237">45.005000000000003</cx:pt>
          <cx:pt idx="238">44.869999999999997</cx:pt>
          <cx:pt idx="239">44.880000000000003</cx:pt>
          <cx:pt idx="240">45.43</cx:pt>
          <cx:pt idx="244">45.090000000000003</cx:pt>
          <cx:pt idx="245">44.960000000000001</cx:pt>
          <cx:pt idx="246">45.259999999999998</cx:pt>
          <cx:pt idx="247">45.909999999999997</cx:pt>
          <cx:pt idx="250">46.469999999999999</cx:pt>
          <cx:pt idx="251">46.759999999999998</cx:pt>
          <cx:pt idx="252">46.840000000000003</cx:pt>
          <cx:pt idx="253">47</cx:pt>
          <cx:pt idx="254">46.695</cx:pt>
          <cx:pt idx="257">46.240000000000002</cx:pt>
          <cx:pt idx="258">46.759999999999998</cx:pt>
          <cx:pt idx="259">46.520000000000003</cx:pt>
          <cx:pt idx="260">46.68</cx:pt>
          <cx:pt idx="261">47.520000000000003</cx:pt>
          <cx:pt idx="264">47.060000000000002</cx:pt>
          <cx:pt idx="265">46.560000000000002</cx:pt>
          <cx:pt idx="266">47.079999999999998</cx:pt>
          <cx:pt idx="267">46.039999999999999</cx:pt>
          <cx:pt idx="268">46.409999999999997</cx:pt>
          <cx:pt idx="271">46.439999999999998</cx:pt>
          <cx:pt idx="272">46.359999999999999</cx:pt>
          <cx:pt idx="273">45.899999999999999</cx:pt>
          <cx:pt idx="274">45.759999999999998</cx:pt>
          <cx:pt idx="275">46.090000000000003</cx:pt>
          <cx:pt idx="278">46.090000000000003</cx:pt>
          <cx:pt idx="279">45.530000000000001</cx:pt>
          <cx:pt idx="280">46.780000000000001</cx:pt>
          <cx:pt idx="281">45.850000000000001</cx:pt>
          <cx:pt idx="282">44.030000000000001</cx:pt>
          <cx:pt idx="285">43.649999999999999</cx:pt>
          <cx:pt idx="286">43.729999999999997</cx:pt>
          <cx:pt idx="287">43.219999999999999</cx:pt>
          <cx:pt idx="288">42.740000000000002</cx:pt>
          <cx:pt idx="289">43.630000000000003</cx:pt>
          <cx:pt idx="292">44.079999999999998</cx:pt>
          <cx:pt idx="293">44.880000000000003</cx:pt>
          <cx:pt idx="294">44.380000000000003</cx:pt>
          <cx:pt idx="295">45.020000000000003</cx:pt>
          <cx:pt idx="296">46.130000000000003</cx:pt>
          <cx:pt idx="299">45.909999999999997</cx:pt>
          <cx:pt idx="300">46.490000000000002</cx:pt>
          <cx:pt idx="301">46.619999999999997</cx:pt>
          <cx:pt idx="302">46.049999999999997</cx:pt>
          <cx:pt idx="303">46.950000000000003</cx:pt>
          <cx:pt idx="306">47.439999999999998</cx:pt>
          <cx:pt idx="307">47.57</cx:pt>
          <cx:pt idx="308">47.859999999999999</cx:pt>
          <cx:pt idx="309">48.700000000000003</cx:pt>
          <cx:pt idx="310">48.68</cx:pt>
          <cx:pt idx="313">48.890000000000001</cx:pt>
          <cx:pt idx="314">48.869999999999997</cx:pt>
          <cx:pt idx="315">48.780000000000001</cx:pt>
          <cx:pt idx="316">49.609999999999999</cx:pt>
          <cx:pt idx="317">49.579999999999998</cx:pt>
          <cx:pt idx="320">49.460000000000001</cx:pt>
          <cx:pt idx="321">48.740000000000002</cx:pt>
          <cx:pt idx="322">48.219999999999999</cx:pt>
          <cx:pt idx="323">48.700000000000003</cx:pt>
          <cx:pt idx="324">47.979999999999997</cx:pt>
          <cx:pt idx="327">47.590000000000003</cx:pt>
          <cx:pt idx="328">47.469999999999999</cx:pt>
          <cx:pt idx="329">47.75</cx:pt>
          <cx:pt idx="331">47.810000000000002</cx:pt>
          <cx:pt idx="334">48.619999999999997</cx:pt>
          <cx:pt idx="335">48.460000000000001</cx:pt>
          <cx:pt idx="336">48.079999999999998</cx:pt>
          <cx:pt idx="337">48.840000000000003</cx:pt>
          <cx:pt idx="338">48.420000000000002</cx:pt>
          <cx:pt idx="341">47.695</cx:pt>
          <cx:pt idx="342">47.590000000000003</cx:pt>
          <cx:pt idx="343">46.899999999999999</cx:pt>
          <cx:pt idx="344">47.170000000000002</cx:pt>
          <cx:pt idx="345">46.950000000000003</cx:pt>
          <cx:pt idx="348">46.670000000000002</cx:pt>
          <cx:pt idx="349">45.159999999999997</cx:pt>
          <cx:pt idx="350">45.740000000000002</cx:pt>
          <cx:pt idx="351">47.520000000000003</cx:pt>
          <cx:pt idx="352">47.659999999999997</cx:pt>
          <cx:pt idx="355">47.979999999999997</cx:pt>
          <cx:pt idx="356">48.450000000000003</cx:pt>
          <cx:pt idx="357">48.140000000000001</cx:pt>
          <cx:pt idx="359">47.880000000000003</cx:pt>
          <cx:pt idx="362">47.450000000000003</cx:pt>
          <cx:pt idx="363">47.020000000000003</cx:pt>
          <cx:pt idx="364">46.450000000000003</cx:pt>
          <cx:pt idx="366">46.759999999999998</cx:pt>
          <cx:pt idx="369">46.325000000000003</cx:pt>
          <cx:pt idx="370">45.649999999999999</cx:pt>
          <cx:pt idx="371">46.229999999999997</cx:pt>
          <cx:pt idx="372">47.590000000000003</cx:pt>
          <cx:pt idx="373">47.189999999999998</cx:pt>
          <cx:pt idx="376">46.600000000000001</cx:pt>
          <cx:pt idx="377">46.354999999999997</cx:pt>
          <cx:pt idx="378">45.954999999999998</cx:pt>
          <cx:pt idx="379">45.479999999999997</cx:pt>
          <cx:pt idx="380">46.240000000000002</cx:pt>
          <cx:pt idx="384">46.390000000000001</cx:pt>
          <cx:pt idx="385">45.920000000000002</cx:pt>
          <cx:pt idx="386">47.130000000000003</cx:pt>
          <cx:pt idx="387">47.18</cx:pt>
          <cx:pt idx="390">47.009999999999998</cx:pt>
          <cx:pt idx="391">42.659999999999997</cx:pt>
          <cx:pt idx="392">41.189999999999998</cx:pt>
          <cx:pt idx="393">42.009999999999998</cx:pt>
          <cx:pt idx="394">40.399999999999999</cx:pt>
          <cx:pt idx="397">41.280000000000001</cx:pt>
          <cx:pt idx="398">41.600000000000001</cx:pt>
          <cx:pt idx="399">41.840000000000003</cx:pt>
          <cx:pt idx="400">42.450000000000003</cx:pt>
          <cx:pt idx="401">42.409999999999997</cx:pt>
          <cx:pt idx="404">42.359999999999999</cx:pt>
          <cx:pt idx="405">42.600000000000001</cx:pt>
          <cx:pt idx="406">42.380000000000003</cx:pt>
          <cx:pt idx="407">43.090000000000003</cx:pt>
          <cx:pt idx="408">43.869999999999997</cx:pt>
          <cx:pt idx="412">43.579999999999998</cx:pt>
          <cx:pt idx="413">43.530000000000001</cx:pt>
          <cx:pt idx="414">43.5</cx:pt>
          <cx:pt idx="415">43.854999999999997</cx:pt>
          <cx:pt idx="418">44.149999999999999</cx:pt>
          <cx:pt idx="419">44.090000000000003</cx:pt>
          <cx:pt idx="420">43.990000000000002</cx:pt>
          <cx:pt idx="421">44.055</cx:pt>
          <cx:pt idx="422">43.850000000000001</cx:pt>
          <cx:pt idx="425">43.880000000000003</cx:pt>
          <cx:pt idx="426">43.280000000000001</cx:pt>
          <cx:pt idx="427">43.055</cx:pt>
          <cx:pt idx="428">43.109999999999999</cx:pt>
          <cx:pt idx="429">42.359999999999999</cx:pt>
          <cx:pt idx="432">42.850000000000001</cx:pt>
          <cx:pt idx="433">42.030000000000001</cx:pt>
          <cx:pt idx="434">41.979999999999997</cx:pt>
          <cx:pt idx="435">41.020000000000003</cx:pt>
          <cx:pt idx="436">41.380000000000003</cx:pt>
          <cx:pt idx="439">41.560000000000002</cx:pt>
          <cx:pt idx="440">41.695</cx:pt>
          <cx:pt idx="441">42.5</cx:pt>
          <cx:pt idx="442">42.284999999999997</cx:pt>
          <cx:pt idx="443">42.880000000000003</cx:pt>
          <cx:pt idx="446">42.854999999999997</cx:pt>
          <cx:pt idx="447">42.899999999999999</cx:pt>
          <cx:pt idx="448">41.460000000000001</cx:pt>
          <cx:pt idx="449">41.210000000000001</cx:pt>
          <cx:pt idx="450">40.969999999999999</cx:pt>
          <cx:pt idx="453">40.960000000000001</cx:pt>
          <cx:pt idx="454">40.655000000000001</cx:pt>
          <cx:pt idx="455">40.719999999999999</cx:pt>
          <cx:pt idx="456">40.289999999999999</cx:pt>
          <cx:pt idx="460">41.545000000000002</cx:pt>
          <cx:pt idx="461">41.530000000000001</cx:pt>
          <cx:pt idx="462">41.420000000000002</cx:pt>
          <cx:pt idx="463">41.479999999999997</cx:pt>
          <cx:pt idx="464">41.719999999999999</cx:pt>
          <cx:pt idx="467">41.759999999999998</cx:pt>
          <cx:pt idx="468">41.649999999999999</cx:pt>
          <cx:pt idx="469">42.255000000000003</cx:pt>
          <cx:pt idx="470">42.159999999999997</cx:pt>
          <cx:pt idx="471">41.615000000000002</cx:pt>
          <cx:pt idx="474">42.905000000000001</cx:pt>
          <cx:pt idx="475">42.634999999999998</cx:pt>
          <cx:pt idx="476">42.984999999999999</cx:pt>
          <cx:pt idx="477">43.340000000000003</cx:pt>
          <cx:pt idx="478">47.869999999999997</cx:pt>
          <cx:pt idx="481">48.030000000000001</cx:pt>
          <cx:pt idx="482">49.155000000000001</cx:pt>
          <cx:pt idx="483">49.060000000000002</cx:pt>
          <cx:pt idx="484">48.640000000000001</cx:pt>
          <cx:pt idx="485">48.655000000000001</cx:pt>
          <cx:pt idx="488">48.240000000000002</cx:pt>
          <cx:pt idx="489">47.600000000000001</cx:pt>
          <cx:pt idx="490">46.280000000000001</cx:pt>
          <cx:pt idx="491">46.700000000000003</cx:pt>
          <cx:pt idx="492">47.75</cx:pt>
          <cx:pt idx="495">47.369999999999997</cx:pt>
          <cx:pt idx="496">47.350000000000001</cx:pt>
          <cx:pt idx="497">47.625</cx:pt>
          <cx:pt idx="498">48.719999999999999</cx:pt>
          <cx:pt idx="499">48.295000000000002</cx:pt>
          <cx:pt idx="502">48.009999999999998</cx:pt>
          <cx:pt idx="503">47.579999999999998</cx:pt>
          <cx:pt idx="504">47.579999999999998</cx:pt>
          <cx:pt idx="505">47.420000000000002</cx:pt>
          <cx:pt idx="506">46.899999999999999</cx:pt>
          <cx:pt idx="510">46.590000000000003</cx:pt>
          <cx:pt idx="511">47.609999999999999</cx:pt>
          <cx:pt idx="512">47.450000000000003</cx:pt>
          <cx:pt idx="513">46.859999999999999</cx:pt>
          <cx:pt idx="516">47.229999999999997</cx:pt>
          <cx:pt idx="517">46.920000000000002</cx:pt>
          <cx:pt idx="518">46.850000000000001</cx:pt>
          <cx:pt idx="519">46.359999999999999</cx:pt>
          <cx:pt idx="520">46.140000000000001</cx:pt>
          <cx:pt idx="523">45.729999999999997</cx:pt>
          <cx:pt idx="524">45.649999999999999</cx:pt>
          <cx:pt idx="525">46.609999999999999</cx:pt>
          <cx:pt idx="526">46.439999999999998</cx:pt>
          <cx:pt idx="527">45.969999999999999</cx:pt>
          <cx:pt idx="530">45.475000000000001</cx:pt>
          <cx:pt idx="531">45.829999999999998</cx:pt>
          <cx:pt idx="532">45.969999999999999</cx:pt>
          <cx:pt idx="533">46.719999999999999</cx:pt>
          <cx:pt idx="534">46.100000000000001</cx:pt>
          <cx:pt idx="537">46.229999999999997</cx:pt>
          <cx:pt idx="538">45.909999999999997</cx:pt>
          <cx:pt idx="539">45.634999999999998</cx:pt>
          <cx:pt idx="540">45.649999999999999</cx:pt>
          <cx:pt idx="541">45.259999999999998</cx:pt>
          <cx:pt idx="544">44.369999999999997</cx:pt>
          <cx:pt idx="545">44.149999999999999</cx:pt>
          <cx:pt idx="546">44.445</cx:pt>
          <cx:pt idx="547">44.399999999999999</cx:pt>
          <cx:pt idx="551">44.390000000000001</cx:pt>
          <cx:pt idx="552">44.299999999999997</cx:pt>
          <cx:pt idx="553">44.240000000000002</cx:pt>
          <cx:pt idx="554">44.520000000000003</cx:pt>
          <cx:pt idx="555">44.609999999999999</cx:pt>
          <cx:pt idx="558">45.539999999999999</cx:pt>
          <cx:pt idx="559">45.619999999999997</cx:pt>
          <cx:pt idx="560">45.759999999999998</cx:pt>
          <cx:pt idx="561">46.659999999999997</cx:pt>
          <cx:pt idx="562">46.619999999999997</cx:pt>
          <cx:pt idx="565">46.920000000000002</cx:pt>
          <cx:pt idx="566">47.280000000000001</cx:pt>
          <cx:pt idx="567">45.539999999999999</cx:pt>
          <cx:pt idx="568">46.109999999999999</cx:pt>
          <cx:pt idx="569">45.939999999999998</cx:pt>
          <cx:pt idx="572">45.350000000000001</cx:pt>
          <cx:pt idx="573">45.340000000000003</cx:pt>
          <cx:pt idx="574">46.289999999999999</cx:pt>
          <cx:pt idx="575">46.880000000000003</cx:pt>
          <cx:pt idx="576">46.700000000000003</cx:pt>
          <cx:pt idx="579">46.810000000000002</cx:pt>
          <cx:pt idx="580">47.539999999999999</cx:pt>
          <cx:pt idx="581">47.579999999999998</cx:pt>
          <cx:pt idx="582">46.619999999999997</cx:pt>
          <cx:pt idx="583">46.740000000000002</cx:pt>
          <cx:pt idx="586">47.329999999999998</cx:pt>
          <cx:pt idx="587">46.409999999999997</cx:pt>
          <cx:pt idx="588">46.740000000000002</cx:pt>
          <cx:pt idx="589">46.729999999999997</cx:pt>
          <cx:pt idx="590">47</cx:pt>
          <cx:pt idx="593">47.32</cx:pt>
          <cx:pt idx="594">47.270000000000003</cx:pt>
          <cx:pt idx="595">46.609999999999999</cx:pt>
          <cx:pt idx="596">45.659999999999997</cx:pt>
          <cx:pt idx="597">43.07</cx:pt>
          <cx:pt idx="600">41.68</cx:pt>
          <cx:pt idx="601">40.469999999999999</cx:pt>
          <cx:pt idx="602">42.710000000000001</cx:pt>
          <cx:pt idx="603">43.899999999999999</cx:pt>
          <cx:pt idx="604">43.93</cx:pt>
          <cx:pt idx="607">43.520000000000003</cx:pt>
          <cx:pt idx="608">41.82</cx:pt>
          <cx:pt idx="609">43.359999999999999</cx:pt>
          <cx:pt idx="610">43.5</cx:pt>
          <cx:pt idx="611">42.609999999999999</cx:pt>
          <cx:pt idx="615">43.890000000000001</cx:pt>
          <cx:pt idx="616">43.07</cx:pt>
          <cx:pt idx="617">43.289999999999999</cx:pt>
          <cx:pt idx="618">43.479999999999997</cx:pt>
          <cx:pt idx="621">43.039999999999999</cx:pt>
          <cx:pt idx="622">43.979999999999997</cx:pt>
          <cx:pt idx="623">44.299999999999997</cx:pt>
          <cx:pt idx="624">44.25</cx:pt>
          <cx:pt idx="625">43.479999999999997</cx:pt>
          <cx:pt idx="628">44.109999999999999</cx:pt>
          <cx:pt idx="629">43.899999999999999</cx:pt>
          <cx:pt idx="630">43.869999999999997</cx:pt>
          <cx:pt idx="631">43.909999999999997</cx:pt>
          <cx:pt idx="632">43.939999999999998</cx:pt>
          <cx:pt idx="635">43.289999999999999</cx:pt>
          <cx:pt idx="636">43.439999999999998</cx:pt>
          <cx:pt idx="637">44.259999999999998</cx:pt>
          <cx:pt idx="638">44.609999999999999</cx:pt>
          <cx:pt idx="639">45.57</cx:pt>
          <cx:pt idx="642">46.630000000000003</cx:pt>
          <cx:pt idx="643">46.75</cx:pt>
          <cx:pt idx="644">46.799999999999997</cx:pt>
          <cx:pt idx="645">47.450000000000003</cx:pt>
          <cx:pt idx="646">47.109999999999999</cx:pt>
          <cx:pt idx="649">47</cx:pt>
          <cx:pt idx="650">46.890000000000001</cx:pt>
          <cx:pt idx="651">46.68</cx:pt>
          <cx:pt idx="652">47.009999999999998</cx:pt>
          <cx:pt idx="653">47.509999999999998</cx:pt>
          <cx:pt idx="656">47.619999999999997</cx:pt>
          <cx:pt idx="657">47.770000000000003</cx:pt>
          <cx:pt idx="658">47.200000000000003</cx:pt>
          <cx:pt idx="659">48.030000000000001</cx:pt>
          <cx:pt idx="660">52.869999999999997</cx:pt>
          <cx:pt idx="663">54.25</cx:pt>
          <cx:pt idx="664">53.689999999999998</cx:pt>
          <cx:pt idx="665">53.979999999999997</cx:pt>
          <cx:pt idx="666">53.359999999999999</cx:pt>
          <cx:pt idx="667">52.640000000000001</cx:pt>
          <cx:pt idx="670">53.240000000000002</cx:pt>
          <cx:pt idx="671">54.149999999999999</cx:pt>
          <cx:pt idx="672">54.399999999999999</cx:pt>
          <cx:pt idx="673">54.380000000000003</cx:pt>
          <cx:pt idx="674">54.920000000000002</cx:pt>
          <cx:pt idx="677">54.159999999999997</cx:pt>
          <cx:pt idx="678">53.509999999999998</cx:pt>
          <cx:pt idx="679">53.649999999999999</cx:pt>
          <cx:pt idx="680">53.32</cx:pt>
          <cx:pt idx="681">52.840000000000003</cx:pt>
          <cx:pt idx="684">53.765000000000001</cx:pt>
          <cx:pt idx="685">52.969999999999999</cx:pt>
          <cx:pt idx="686">53.850000000000001</cx:pt>
          <cx:pt idx="687">53.939999999999998</cx:pt>
          <cx:pt idx="688">54.189999999999998</cx:pt>
          <cx:pt idx="691">54.189999999999998</cx:pt>
          <cx:pt idx="692">54.25</cx:pt>
          <cx:pt idx="693">53.689999999999998</cx:pt>
          <cx:pt idx="695">53.93</cx:pt>
          <cx:pt idx="698">54.350000000000001</cx:pt>
          <cx:pt idx="699">55.219999999999999</cx:pt>
          <cx:pt idx="700">55.210000000000001</cx:pt>
          <cx:pt idx="701">54.200000000000003</cx:pt>
          <cx:pt idx="702">55.909999999999997</cx:pt>
          <cx:pt idx="705">55.810000000000002</cx:pt>
          <cx:pt idx="706">55.789999999999999</cx:pt>
          <cx:pt idx="707">54.979999999999997</cx:pt>
          <cx:pt idx="708">55.270000000000003</cx:pt>
          <cx:pt idx="709">54.060000000000002</cx:pt>
          <cx:pt idx="712">55.140000000000001</cx:pt>
          <cx:pt idx="713">55.200000000000003</cx:pt>
          <cx:pt idx="714">56.130000000000003</cx:pt>
          <cx:pt idx="715">55.700000000000003</cx:pt>
          <cx:pt idx="716">54.130000000000003</cx:pt>
          <cx:pt idx="719">54.829999999999998</cx:pt>
          <cx:pt idx="720">55.350000000000001</cx:pt>
          <cx:pt idx="721">55.82</cx:pt>
          <cx:pt idx="722">55.670000000000002</cx:pt>
          <cx:pt idx="726">55.950000000000003</cx:pt>
          <cx:pt idx="727">56.549999999999997</cx:pt>
          <cx:pt idx="728">56.310000000000002</cx:pt>
          <cx:pt idx="729">55.479999999999997</cx:pt>
          <cx:pt idx="733">54.799999999999997</cx:pt>
          <cx:pt idx="734">55.049999999999997</cx:pt>
          <cx:pt idx="735">54.049999999999997</cx:pt>
          <cx:pt idx="736">52.170000000000002</cx:pt>
          <cx:pt idx="737">52.329999999999998</cx:pt>
          <cx:pt idx="740">52.299999999999997</cx:pt>
          <cx:pt idx="741">52.780000000000001</cx:pt>
          <cx:pt idx="742">51.640000000000001</cx:pt>
          <cx:pt idx="743">53.109999999999999</cx:pt>
          <cx:pt idx="744">50.990000000000002</cx:pt>
          <cx:pt idx="748">50.560000000000002</cx:pt>
          <cx:pt idx="749">50.789999999999999</cx:pt>
          <cx:pt idx="750">50.479999999999997</cx:pt>
          <cx:pt idx="751">52.289999999999999</cx:pt>
          <cx:pt idx="754">51.789999999999999</cx:pt>
          <cx:pt idx="755">52.170000000000002</cx:pt>
          <cx:pt idx="756">51.219999999999999</cx:pt>
          <cx:pt idx="757">52.055</cx:pt>
          <cx:pt idx="758">55.090000000000003</cx:pt>
          <cx:pt idx="761">54.710000000000001</cx:pt>
          <cx:pt idx="762">53</cx:pt>
          <cx:pt idx="763">52.159999999999997</cx:pt>
          <cx:pt idx="764">52</cx:pt>
          <cx:pt idx="765">50.159999999999997</cx:pt>
          <cx:pt idx="768">49.409999999999997</cx:pt>
          <cx:pt idx="769">49.280000000000001</cx:pt>
          <cx:pt idx="770">49.710000000000001</cx:pt>
          <cx:pt idx="771">49.689999999999998</cx:pt>
          <cx:pt idx="772">50.5</cx:pt>
          <cx:pt idx="776">51.090000000000003</cx:pt>
          <cx:pt idx="777">52.420000000000002</cx:pt>
          <cx:pt idx="778">52.189999999999998</cx:pt>
          <cx:pt idx="779">51.82</cx:pt>
          <cx:pt idx="782">52.649999999999999</cx:pt>
          <cx:pt idx="783">51.18</cx:pt>
          <cx:pt idx="784">51.359999999999999</cx:pt>
          <cx:pt idx="785">52.100000000000001</cx:pt>
          <cx:pt idx="786">51.299999999999997</cx:pt>
          <cx:pt idx="789">50.880000000000003</cx:pt>
          <cx:pt idx="790">52.579999999999998</cx:pt>
          <cx:pt idx="791">52.950000000000003</cx:pt>
          <cx:pt idx="792">52.350000000000001</cx:pt>
          <cx:pt idx="793">52.030000000000001</cx:pt>
          <cx:pt idx="796">51.030000000000001</cx:pt>
          <cx:pt idx="797">51.649999999999999</cx:pt>
          <cx:pt idx="798">52.840000000000003</cx:pt>
          <cx:pt idx="799">52.049999999999997</cx:pt>
          <cx:pt idx="800">53.07</cx:pt>
          <cx:pt idx="803">53.170000000000002</cx:pt>
          <cx:pt idx="804">53.590000000000003</cx:pt>
          <cx:pt idx="805">54.350000000000001</cx:pt>
          <cx:pt idx="806">54.659999999999997</cx:pt>
          <cx:pt idx="807">53.490000000000002</cx:pt>
          <cx:pt idx="810">53.859999999999999</cx:pt>
          <cx:pt idx="811">54.07</cx:pt>
          <cx:pt idx="812">53.969999999999999</cx:pt>
          <cx:pt idx="813">54.210000000000001</cx:pt>
          <cx:pt idx="817">53.539999999999999</cx:pt>
          <cx:pt idx="818">54.710000000000001</cx:pt>
          <cx:pt idx="819">55.049999999999997</cx:pt>
          <cx:pt idx="820">55.229999999999997</cx:pt>
          <cx:pt idx="821">55.57</cx:pt>
          <cx:pt idx="824">55.43</cx:pt>
          <cx:pt idx="825">54.560000000000002</cx:pt>
          <cx:pt idx="826">55.119999999999997</cx:pt>
          <cx:pt idx="827">54.460000000000001</cx:pt>
          <cx:pt idx="828">54.420000000000002</cx:pt>
          <cx:pt idx="831">54.310000000000002</cx:pt>
          <cx:pt idx="832">54.649999999999999</cx:pt>
          <cx:pt idx="833">55.350000000000001</cx:pt>
          <cx:pt idx="834">55.359999999999999</cx:pt>
          <cx:pt idx="835">55.649999999999999</cx:pt>
          <cx:pt idx="838">56.460000000000001</cx:pt>
          <cx:pt idx="839">56.390000000000001</cx:pt>
          <cx:pt idx="840">55.590000000000003</cx:pt>
          <cx:pt idx="841">55.780000000000001</cx:pt>
          <cx:pt idx="842">51.780000000000001</cx:pt>
          <cx:pt idx="845">52.109999999999999</cx:pt>
          <cx:pt idx="846">51.439999999999998</cx:pt>
          <cx:pt idx="847">50.939999999999998</cx:pt>
          <cx:pt idx="848">49.899999999999999</cx:pt>
          <cx:pt idx="849">49.869999999999997</cx:pt>
          <cx:pt idx="852">50.609999999999999</cx:pt>
          <cx:pt idx="853">49.780000000000001</cx:pt>
          <cx:pt idx="854">49.869999999999997</cx:pt>
          <cx:pt idx="855">49.939999999999998</cx:pt>
          <cx:pt idx="856">50.390000000000001</cx:pt>
          <cx:pt idx="859">50.07</cx:pt>
          <cx:pt idx="860">51.020000000000003</cx:pt>
          <cx:pt idx="861">51.049999999999997</cx:pt>
          <cx:pt idx="862">51.509999999999998</cx:pt>
          <cx:pt idx="863">51.079999999999998</cx:pt>
          <cx:pt idx="866">51.829999999999998</cx:pt>
          <cx:pt idx="867">50.509999999999998</cx:pt>
          <cx:pt idx="868">50.810000000000002</cx:pt>
          <cx:pt idx="869">50.32</cx:pt>
          <cx:pt idx="870">50.619999999999997</cx:pt>
          <cx:pt idx="873">50.030000000000001</cx:pt>
          <cx:pt idx="874">51.590000000000003</cx:pt>
          <cx:pt idx="875">52.119999999999997</cx:pt>
          <cx:pt idx="876">51.890000000000001</cx:pt>
          <cx:pt idx="877">52.32</cx:pt>
          <cx:pt idx="881">53</cx:pt>
          <cx:pt idx="882">52.850000000000001</cx:pt>
          <cx:pt idx="883">52.479999999999997</cx:pt>
          <cx:pt idx="884">51.789999999999999</cx:pt>
          <cx:pt idx="887">52.130000000000003</cx:pt>
          <cx:pt idx="888">52.100000000000001</cx:pt>
          <cx:pt idx="889">52.039999999999999</cx:pt>
          <cx:pt idx="890">51.619999999999997</cx:pt>
          <cx:pt idx="891">51.479999999999997</cx:pt>
          <cx:pt idx="894">50.140000000000001</cx:pt>
          <cx:pt idx="895">49.829999999999998</cx:pt>
          <cx:pt idx="896">49.689999999999998</cx:pt>
          <cx:pt idx="897">50.390000000000001</cx:pt>
          <cx:pt idx="898">50.130000000000003</cx:pt>
          <cx:pt idx="901">50.07</cx:pt>
          <cx:pt idx="902">51.189999999999998</cx:pt>
          <cx:pt idx="903">50.990000000000002</cx:pt>
          <cx:pt idx="904">51.909999999999997</cx:pt>
          <cx:pt idx="905">49.829999999999998</cx:pt>
          <cx:pt idx="908">48.43</cx:pt>
          <cx:pt idx="909">49.439999999999998</cx:pt>
          <cx:pt idx="910">50.539999999999999</cx:pt>
          <cx:pt idx="911">51.170000000000002</cx:pt>
          <cx:pt idx="912">51.159999999999997</cx:pt>
          <cx:pt idx="916">51.170000000000002</cx:pt>
          <cx:pt idx="917">51.380000000000003</cx:pt>
          <cx:pt idx="918">51.380000000000003</cx:pt>
          <cx:pt idx="919">52.299999999999997</cx:pt>
          <cx:pt idx="922">52.590000000000003</cx:pt>
          <cx:pt idx="923">53.210000000000001</cx:pt>
          <cx:pt idx="924">53.509999999999998</cx:pt>
          <cx:pt idx="925">53.740000000000002</cx:pt>
          <cx:pt idx="926">53.700000000000003</cx:pt>
          <cx:pt idx="929">53.960000000000001</cx:pt>
          <cx:pt idx="930">53.090000000000003</cx:pt>
          <cx:pt idx="931">55.909999999999997</cx:pt>
          <cx:pt idx="932">55.799999999999997</cx:pt>
          <cx:pt idx="933">56.57</cx:pt>
          <cx:pt idx="936">56.729999999999997</cx:pt>
          <cx:pt idx="937">56.759999999999998</cx:pt>
          <cx:pt idx="938">56.189999999999998</cx:pt>
          <cx:pt idx="939">56.210000000000001</cx:pt>
          <cx:pt idx="940">56.68</cx:pt>
          <cx:pt idx="943">56.579999999999998</cx:pt>
          <cx:pt idx="944">56.579999999999998</cx:pt>
          <cx:pt idx="945">56.969999999999999</cx:pt>
          <cx:pt idx="946">57.390000000000001</cx:pt>
          <cx:pt idx="947">57.960000000000001</cx:pt>
          <cx:pt idx="950">58.060000000000002</cx:pt>
          <cx:pt idx="951">58.200000000000003</cx:pt>
          <cx:pt idx="952">58.020000000000003</cx:pt>
          <cx:pt idx="953">58.299999999999997</cx:pt>
          <cx:pt idx="954">57.939999999999998</cx:pt>
          <cx:pt idx="957">58.119999999999997</cx:pt>
          <cx:pt idx="958">57.439999999999998</cx:pt>
          <cx:pt idx="959">57.560000000000002</cx:pt>
          <cx:pt idx="960">57.600000000000001</cx:pt>
          <cx:pt idx="961">57.619999999999997</cx:pt>
          <cx:pt idx="964">57.670000000000002</cx:pt>
          <cx:pt idx="965">57.890000000000001</cx:pt>
          <cx:pt idx="966">57.950000000000003</cx:pt>
          <cx:pt idx="967">58.170000000000002</cx:pt>
          <cx:pt idx="968">58.030000000000001</cx:pt>
          <cx:pt idx="971">58.100000000000001</cx:pt>
          <cx:pt idx="972">57.890000000000001</cx:pt>
          <cx:pt idx="973">57.460000000000001</cx:pt>
          <cx:pt idx="974">57.590000000000003</cx:pt>
          <cx:pt idx="975">57.670000000000002</cx:pt>
          <cx:pt idx="979">57.609999999999999</cx:pt>
          <cx:pt idx="980">57.659999999999997</cx:pt>
          <cx:pt idx="981">57.43</cx:pt>
          <cx:pt idx="982">56.210000000000001</cx:pt>
          <cx:pt idx="985">57.049999999999997</cx:pt>
          <cx:pt idx="986">56.530000000000001</cx:pt>
          <cx:pt idx="987">56.259999999999998</cx:pt>
          <cx:pt idx="988">57.189999999999998</cx:pt>
          <cx:pt idx="989">57.25</cx:pt>
          <cx:pt idx="992">56.93</cx:pt>
          <cx:pt idx="993">56.810000000000002</cx:pt>
          <cx:pt idx="994">57.759999999999998</cx:pt>
          <cx:pt idx="995">57.82</cx:pt>
          <cx:pt idx="996">57.43</cx:pt>
          <cx:pt idx="999">56.899999999999999</cx:pt>
          <cx:pt idx="1000">57.950000000000003</cx:pt>
          <cx:pt idx="1001">58.030000000000001</cx:pt>
          <cx:pt idx="1002">57.399999999999999</cx:pt>
          <cx:pt idx="1003">57.600000000000001</cx:pt>
          <cx:pt idx="1006">57.420000000000002</cx:pt>
          <cx:pt idx="1007">57.240000000000002</cx:pt>
          <cx:pt idx="1008">57.640000000000001</cx:pt>
          <cx:pt idx="1009">57.740000000000002</cx:pt>
          <cx:pt idx="1010">57.799999999999997</cx:pt>
          <cx:pt idx="1013">58.039999999999999</cx:pt>
          <cx:pt idx="1014">57.189999999999998</cx:pt>
          <cx:pt idx="1015">57.109999999999999</cx:pt>
          <cx:pt idx="1016">56.920000000000002</cx:pt>
          <cx:pt idx="1017">57.420000000000002</cx:pt>
          <cx:pt idx="1020">57.219999999999999</cx:pt>
          <cx:pt idx="1021">57.659999999999997</cx:pt>
          <cx:pt idx="1022">57.530000000000001</cx:pt>
          <cx:pt idx="1023">57.25</cx:pt>
          <cx:pt idx="1024">59.659999999999997</cx:pt>
          <cx:pt idx="1027">61</cx:pt>
          <cx:pt idx="1028">60.990000000000002</cx:pt>
          <cx:pt idx="1029">60.630000000000003</cx:pt>
          <cx:pt idx="1030">60.100000000000001</cx:pt>
          <cx:pt idx="1031">59.869999999999997</cx:pt>
          <cx:pt idx="1034">59.920000000000002</cx:pt>
          <cx:pt idx="1035">59.799999999999997</cx:pt>
          <cx:pt idx="1036">59.43</cx:pt>
          <cx:pt idx="1037">59.210000000000001</cx:pt>
          <cx:pt idx="1038">58.710000000000001</cx:pt>
          <cx:pt idx="1041">60.420000000000002</cx:pt>
          <cx:pt idx="1042">60.469999999999999</cx:pt>
          <cx:pt idx="1043">60.170000000000002</cx:pt>
          <cx:pt idx="1044">58.700000000000003</cx:pt>
          <cx:pt idx="1045">59.020000000000003</cx:pt>
          <cx:pt idx="1048">58.119999999999997</cx:pt>
          <cx:pt idx="1049">58.869999999999997</cx:pt>
          <cx:pt idx="1050">59.649999999999999</cx:pt>
          <cx:pt idx="1051">60.640000000000001</cx:pt>
          <cx:pt idx="1052">60.350000000000001</cx:pt>
          <cx:pt idx="1055">60.859999999999999</cx:pt>
          <cx:pt idx="1056">61.119999999999997</cx:pt>
          <cx:pt idx="1057">60.399999999999999</cx:pt>
          <cx:pt idx="1059">60.530000000000001</cx:pt>
          <cx:pt idx="1062">60.609999999999999</cx:pt>
          <cx:pt idx="1063">61.090000000000003</cx:pt>
          <cx:pt idx="1064">60.259999999999998</cx:pt>
          <cx:pt idx="1065">59.200000000000003</cx:pt>
          <cx:pt idx="1066">59.25</cx:pt>
          <cx:pt idx="1069">60.219999999999999</cx:pt>
          <cx:pt idx="1070">59.950000000000003</cx:pt>
          <cx:pt idx="1071">61.369999999999997</cx:pt>
          <cx:pt idx="1072">61.009999999999998</cx:pt>
          <cx:pt idx="1073">61.969999999999999</cx:pt>
          <cx:pt idx="1076">62.170000000000002</cx:pt>
          <cx:pt idx="1077">62.979999999999997</cx:pt>
          <cx:pt idx="1078">62.68</cx:pt>
          <cx:pt idx="1079">62.579999999999998</cx:pt>
          <cx:pt idx="1080">62.299999999999997</cx:pt>
          <cx:pt idx="1083">63.619999999999997</cx:pt>
          <cx:pt idx="1084">63.539999999999999</cx:pt>
          <cx:pt idx="1085">63.539999999999999</cx:pt>
          <cx:pt idx="1086">63.549999999999997</cx:pt>
          <cx:pt idx="1087">63.240000000000002</cx:pt>
          <cx:pt idx="1091">63.280000000000001</cx:pt>
          <cx:pt idx="1092">62.990000000000002</cx:pt>
          <cx:pt idx="1093">62.899999999999999</cx:pt>
          <cx:pt idx="1094">62.140000000000001</cx:pt>
          <cx:pt idx="1098">62.579999999999998</cx:pt>
          <cx:pt idx="1099">62.299999999999997</cx:pt>
          <cx:pt idx="1100">62.299999999999997</cx:pt>
          <cx:pt idx="1101">62.840000000000003</cx:pt>
          <cx:pt idx="1104">62.640000000000001</cx:pt>
          <cx:pt idx="1105">62.619999999999997</cx:pt>
          <cx:pt idx="1106">63.189999999999998</cx:pt>
          <cx:pt idx="1107">62.609999999999999</cx:pt>
          <cx:pt idx="1108">62.700000000000003</cx:pt>
          <cx:pt idx="1112">62.530000000000001</cx:pt>
          <cx:pt idx="1113">62.5</cx:pt>
          <cx:pt idx="1114">62.299999999999997</cx:pt>
          <cx:pt idx="1115">62.740000000000002</cx:pt>
          <cx:pt idx="1118">62.960000000000001</cx:pt>
          <cx:pt idx="1119">63.520000000000003</cx:pt>
          <cx:pt idx="1120">63.68</cx:pt>
          <cx:pt idx="1121">64.269999999999996</cx:pt>
          <cx:pt idx="1122">65.780000000000001</cx:pt>
          <cx:pt idx="1125">65.129999999999995</cx:pt>
          <cx:pt idx="1126">64.650000000000006</cx:pt>
          <cx:pt idx="1127">63.579999999999998</cx:pt>
          <cx:pt idx="1128">63.170000000000002</cx:pt>
          <cx:pt idx="1129">63.68</cx:pt>
          <cx:pt idx="1132">63.640000000000001</cx:pt>
          <cx:pt idx="1133">63.43</cx:pt>
          <cx:pt idx="1134">63.340000000000003</cx:pt>
          <cx:pt idx="1135">64.060000000000002</cx:pt>
          <cx:pt idx="1136">64</cx:pt>
          <cx:pt idx="1139">64.719999999999999</cx:pt>
          <cx:pt idx="1140">64.569999999999993</cx:pt>
          <cx:pt idx="1141">64.530000000000001</cx:pt>
          <cx:pt idx="1142">64.519999999999996</cx:pt>
          <cx:pt idx="1143">64.620000000000005</cx:pt>
          <cx:pt idx="1147">64.489999999999995</cx:pt>
          <cx:pt idx="1148">64.359999999999999</cx:pt>
          <cx:pt idx="1149">64.620000000000005</cx:pt>
          <cx:pt idx="1150">64.620000000000005</cx:pt>
          <cx:pt idx="1153">64.230000000000004</cx:pt>
          <cx:pt idx="1154">63.979999999999997</cx:pt>
          <cx:pt idx="1155">64.939999999999998</cx:pt>
          <cx:pt idx="1156">64.010000000000005</cx:pt>
          <cx:pt idx="1157">64.25</cx:pt>
          <cx:pt idx="1160">64.269999999999996</cx:pt>
          <cx:pt idx="1161">64.400000000000006</cx:pt>
          <cx:pt idx="1162">64.989999999999995</cx:pt>
          <cx:pt idx="1163">64.730000000000004</cx:pt>
          <cx:pt idx="1164">64.930000000000007</cx:pt>
          <cx:pt idx="1167">64.709999999999994</cx:pt>
          <cx:pt idx="1168">64.409999999999997</cx:pt>
          <cx:pt idx="1169">64.75</cx:pt>
          <cx:pt idx="1170">64.640000000000001</cx:pt>
          <cx:pt idx="1171">64.870000000000005</cx:pt>
          <cx:pt idx="1174">64.930000000000007</cx:pt>
          <cx:pt idx="1175">64.209999999999994</cx:pt>
          <cx:pt idx="1176">65.030000000000001</cx:pt>
          <cx:pt idx="1177">64.870000000000005</cx:pt>
          <cx:pt idx="1178">64.980000000000004</cx:pt>
          <cx:pt idx="1181">65.099999999999994</cx:pt>
          <cx:pt idx="1182">65.290000000000006</cx:pt>
          <cx:pt idx="1183">65.469999999999999</cx:pt>
          <cx:pt idx="1184">65.709999999999994</cx:pt>
          <cx:pt idx="1185">65.859999999999999</cx:pt>
          <cx:pt idx="1188">65.549999999999997</cx:pt>
          <cx:pt idx="1189">65.730000000000004</cx:pt>
          <cx:pt idx="1190">65.560000000000002</cx:pt>
          <cx:pt idx="1191">65.730000000000004</cx:pt>
          <cx:pt idx="1192">65.680000000000007</cx:pt>
          <cx:pt idx="1195">65.530000000000001</cx:pt>
          <cx:pt idx="1196">65.480000000000004</cx:pt>
          <cx:pt idx="1197">65.230000000000004</cx:pt>
          <cx:pt idx="1198">64.950000000000003</cx:pt>
          <cx:pt idx="1202">65.480000000000004</cx:pt>
          <cx:pt idx="1203">65.390000000000001</cx:pt>
          <cx:pt idx="1204">65.040000000000006</cx:pt>
          <cx:pt idx="1205">65.5</cx:pt>
          <cx:pt idx="1206">66.400000000000006</cx:pt>
          <cx:pt idx="1209">67.530000000000001</cx:pt>
          <cx:pt idx="1210">67.920000000000002</cx:pt>
          <cx:pt idx="1211">67.829999999999998</cx:pt>
          <cx:pt idx="1212">68.269999999999996</cx:pt>
          <cx:pt idx="1213">68.459999999999994</cx:pt>
          <cx:pt idx="1216">69.409999999999997</cx:pt>
          <cx:pt idx="1217">69.299999999999997</cx:pt>
          <cx:pt idx="1218">69.079999999999998</cx:pt>
          <cx:pt idx="1219">68.810000000000002</cx:pt>
          <cx:pt idx="1220">69</cx:pt>
          <cx:pt idx="1223">68.939999999999998</cx:pt>
          <cx:pt idx="1224">69.040000000000006</cx:pt>
          <cx:pt idx="1225">69.310000000000002</cx:pt>
          <cx:pt idx="1226">68.459999999999994</cx:pt>
          <cx:pt idx="1227">68.379999999999995</cx:pt>
          <cx:pt idx="1230">68.430000000000007</cx:pt>
          <cx:pt idx="1231">69.409999999999997</cx:pt>
          <cx:pt idx="1232">67.480000000000004</cx:pt>
          <cx:pt idx="1233">67.709999999999994</cx:pt>
          <cx:pt idx="1234">67.689999999999998</cx:pt>
          <cx:pt idx="1237">68.450000000000003</cx:pt>
          <cx:pt idx="1238">68.680000000000007</cx:pt>
          <cx:pt idx="1239">68.769999999999996</cx:pt>
          <cx:pt idx="1240">69.620000000000005</cx:pt>
          <cx:pt idx="1241">69.959999999999994</cx:pt>
          <cx:pt idx="1245">70.409999999999997</cx:pt>
          <cx:pt idx="1246">69.840000000000003</cx:pt>
          <cx:pt idx="1247">70.099999999999994</cx:pt>
          <cx:pt idx="1248">71.760000000000005</cx:pt>
          <cx:pt idx="1251">72.280000000000001</cx:pt>
          <cx:pt idx="1252">72.519999999999996</cx:pt>
          <cx:pt idx="1253">72.390000000000001</cx:pt>
          <cx:pt idx="1254">71.950000000000003</cx:pt>
          <cx:pt idx="1255">70.319999999999993</cx:pt>
          <cx:pt idx="1258">69.780000000000001</cx:pt>
          <cx:pt idx="1259">70.650000000000006</cx:pt>
          <cx:pt idx="1260">70.269999999999996</cx:pt>
          <cx:pt idx="1261">69.900000000000006</cx:pt>
          <cx:pt idx="1262">70</cx:pt>
          <cx:pt idx="1265">70.870000000000005</cx:pt>
          <cx:pt idx="1266">69.909999999999997</cx:pt>
          <cx:pt idx="1267">70.269999999999996</cx:pt>
          <cx:pt idx="1268">70.260000000000005</cx:pt>
          <cx:pt idx="1269">71.209999999999994</cx:pt>
          <cx:pt idx="1272">70.530000000000001</cx:pt>
          <cx:pt idx="1273">69.209999999999994</cx:pt>
          <cx:pt idx="1274">69.799999999999997</cx:pt>
          <cx:pt idx="1275">68.489999999999995</cx:pt>
          <cx:pt idx="1276">68.930000000000007</cx:pt>
          <cx:pt idx="1279">68.170000000000002</cx:pt>
          <cx:pt idx="1281">69.079999999999998</cx:pt>
          <cx:pt idx="1282">68.569999999999993</cx:pt>
          <cx:pt idx="1283">69.459999999999994</cx:pt>
          <cx:pt idx="1286">69.980000000000004</cx:pt>
          <cx:pt idx="1287">69.989999999999995</cx:pt>
          <cx:pt idx="1288">71.150000000000006</cx:pt>
          <cx:pt idx="1289">71.769999999999996</cx:pt>
          <cx:pt idx="1290">72.780000000000001</cx:pt>
          <cx:pt idx="1293">73.349999999999994</cx:pt>
          <cx:pt idx="1294">73.299999999999997</cx:pt>
          <cx:pt idx="1295">73.859999999999999</cx:pt>
          <cx:pt idx="1296">74.219999999999999</cx:pt>
          <cx:pt idx="1297">73.790000000000006</cx:pt>
          <cx:pt idx="1300">73.599999999999994</cx:pt>
          <cx:pt idx="1301">74.189999999999998</cx:pt>
          <cx:pt idx="1302">74.049999999999997</cx:pt>
          <cx:pt idx="1303">73.159999999999997</cx:pt>
          <cx:pt idx="1304">73.040000000000006</cx:pt>
          <cx:pt idx="1307">72.700000000000003</cx:pt>
          <cx:pt idx="1308">72.579999999999998</cx:pt>
          <cx:pt idx="1309">72.260000000000005</cx:pt>
          <cx:pt idx="1310">72.150000000000006</cx:pt>
          <cx:pt idx="1311">72.680000000000007</cx:pt>
          <cx:pt idx="1314">72.400000000000006</cx:pt>
          <cx:pt idx="1315">72.790000000000006</cx:pt>
          <cx:pt idx="1316">72.469999999999999</cx:pt>
          <cx:pt idx="1317">71.409999999999997</cx:pt>
          <cx:pt idx="1318">72.5</cx:pt>
          <cx:pt idx="1321">73.590000000000003</cx:pt>
          <cx:pt idx="1322">73.219999999999999</cx:pt>
          <cx:pt idx="1323">73.650000000000006</cx:pt>
          <cx:pt idx="1324">72.400000000000006</cx:pt>
          <cx:pt idx="1325">72.489999999999995</cx:pt>
          <cx:pt idx="1328">72.150000000000006</cx:pt>
          <cx:pt idx="1329">73.159999999999997</cx:pt>
          <cx:pt idx="1330">72.719999999999999</cx:pt>
          <cx:pt idx="1331">72.689999999999998</cx:pt>
          <cx:pt idx="1332">72.819999999999993</cx:pt>
          <cx:pt idx="1335">72.829999999999998</cx:pt>
          <cx:pt idx="1336">73.049999999999997</cx:pt>
          <cx:pt idx="1337">74.010000000000005</cx:pt>
          <cx:pt idx="1338">74.769999999999996</cx:pt>
          <cx:pt idx="1339">73.939999999999998</cx:pt>
          <cx:pt idx="1343">73.609999999999999</cx:pt>
          <cx:pt idx="1344">73.400000000000006</cx:pt>
          <cx:pt idx="1345">74.340000000000003</cx:pt>
          <cx:pt idx="1346">73.980000000000004</cx:pt>
          <cx:pt idx="1349">74.760000000000005</cx:pt>
          <cx:pt idx="1350">74.680000000000007</cx:pt>
          <cx:pt idx="1351">75.209999999999994</cx:pt>
          <cx:pt idx="1352">74.769999999999996</cx:pt>
          <cx:pt idx="1353">75.310000000000002</cx:pt>
          <cx:pt idx="1356">75.159999999999997</cx:pt>
          <cx:pt idx="1357">75.439999999999998</cx:pt>
          <cx:pt idx="1358">74.939999999999998</cx:pt>
          <cx:pt idx="1359">74.209999999999994</cx:pt>
          <cx:pt idx="1360">74.409999999999997</cx:pt>
          <cx:pt idx="1363">73.260000000000005</cx:pt>
          <cx:pt idx="1364">73.260000000000005</cx:pt>
          <cx:pt idx="1365">73.849999999999994</cx:pt>
          <cx:pt idx="1366">73.870000000000005</cx:pt>
          <cx:pt idx="1367">74.489999999999995</cx:pt>
          <cx:pt idx="1370">74.609999999999999</cx:pt>
          <cx:pt idx="1371">74.260000000000005</cx:pt>
          <cx:pt idx="1372">74.689999999999998</cx:pt>
          <cx:pt idx="1373">75.969999999999999</cx:pt>
          <cx:pt idx="1374">76</cx:pt>
          <cx:pt idx="1377">76.290000000000006</cx:pt>
          <cx:pt idx="1378">76.290000000000006</cx:pt>
          <cx:pt idx="1379">76.420000000000002</cx:pt>
          <cx:pt idx="1380">77.120000000000005</cx:pt>
          <cx:pt idx="1381">77.489999999999995</cx:pt>
          <cx:pt idx="1384">77.650000000000006</cx:pt>
          <cx:pt idx="1385">77.590000000000003</cx:pt>
          <cx:pt idx="1386">77.609999999999999</cx:pt>
          <cx:pt idx="1387">77.909999999999997</cx:pt>
          <cx:pt idx="1388">78.810000000000002</cx:pt>
          <cx:pt idx="1391">78.829999999999998</cx:pt>
          <cx:pt idx="1392">78.859999999999999</cx:pt>
          <cx:pt idx="1393">78.629999999999995</cx:pt>
          <cx:pt idx="1394">78.760000000000005</cx:pt>
          <cx:pt idx="1395">83.810000000000002</cx:pt>
          <cx:pt idx="1398">83.890000000000001</cx:pt>
          <cx:pt idx="1399">83.180000000000007</cx:pt>
          <cx:pt idx="1400">83.180000000000007</cx:pt>
          <cx:pt idx="1401">84.049999999999997</cx:pt>
          <cx:pt idx="1402">84.140000000000001</cx:pt>
          <cx:pt idx="1405">84.469999999999999</cx:pt>
          <cx:pt idx="1406">84.269999999999996</cx:pt>
          <cx:pt idx="1407">84.560000000000002</cx:pt>
          <cx:pt idx="1408">84.090000000000003</cx:pt>
          <cx:pt idx="1409">83.870000000000005</cx:pt>
          <cx:pt idx="1412">83.930000000000007</cx:pt>
          <cx:pt idx="1413">84.049999999999997</cx:pt>
          <cx:pt idx="1414">82.980000000000004</cx:pt>
          <cx:pt idx="1415">83.200000000000003</cx:pt>
          <cx:pt idx="1416">82.400000000000006</cx:pt>
          <cx:pt idx="1419">82.530000000000001</cx:pt>
          <cx:pt idx="1420">83.719999999999999</cx:pt>
          <cx:pt idx="1421">83.109999999999999</cx:pt>
          <cx:pt idx="1423">83.260000000000005</cx:pt>
          <cx:pt idx="1426">83.870000000000005</cx:pt>
          <cx:pt idx="1427">84.879999999999995</cx:pt>
          <cx:pt idx="1428">83.340000000000003</cx:pt>
          <cx:pt idx="1429">84.170000000000002</cx:pt>
          <cx:pt idx="1430">84.260000000000005</cx:pt>
          <cx:pt idx="1433">81.079999999999998</cx:pt>
          <cx:pt idx="1434">81.590000000000003</cx:pt>
          <cx:pt idx="1435">82.780000000000001</cx:pt>
          <cx:pt idx="1436">82.489999999999995</cx:pt>
          <cx:pt idx="1437">84.159999999999997</cx:pt>
          <cx:pt idx="1440">85.230000000000004</cx:pt>
          <cx:pt idx="1441">85.579999999999998</cx:pt>
          <cx:pt idx="1442">85.349999999999994</cx:pt>
          <cx:pt idx="1443">84.689999999999998</cx:pt>
          <cx:pt idx="1444">86.849999999999994</cx:pt>
          <cx:pt idx="1447">86.379999999999995</cx:pt>
          <cx:pt idx="1448">85.829999999999998</cx:pt>
          <cx:pt idx="1449">85.519999999999996</cx:pt>
          <cx:pt idx="1450">85.5</cx:pt>
          <cx:pt idx="1451">85.510000000000005</cx:pt>
          <cx:pt idx="1455">85.400000000000006</cx:pt>
          <cx:pt idx="1456">85.709999999999994</cx:pt>
          <cx:pt idx="1457">85.719999999999999</cx:pt>
          <cx:pt idx="1458">85.540000000000006</cx:pt>
          <cx:pt idx="1462">85.950000000000003</cx:pt>
          <cx:pt idx="1463">86.349999999999994</cx:pt>
          <cx:pt idx="1464">87.109999999999999</cx:pt>
          <cx:pt idx="1465">88.189999999999998</cx:pt>
          <cx:pt idx="1468">88.280000000000001</cx:pt>
          <cx:pt idx="1469">88.219999999999999</cx:pt>
          <cx:pt idx="1470">87.819999999999993</cx:pt>
          <cx:pt idx="1471">88.079999999999998</cx:pt>
          <cx:pt idx="1472">89.599999999999994</cx:pt>
          <cx:pt idx="1476">88.349999999999994</cx:pt>
          <cx:pt idx="1477">90.140000000000001</cx:pt>
          <cx:pt idx="1478">90.099999999999994</cx:pt>
          <cx:pt idx="1479">90</cx:pt>
          <cx:pt idx="1482">91.609999999999999</cx:pt>
          <cx:pt idx="1483">91.900000000000006</cx:pt>
          <cx:pt idx="1484">91.819999999999993</cx:pt>
          <cx:pt idx="1485">92.329999999999998</cx:pt>
          <cx:pt idx="1486">94.060000000000002</cx:pt>
          <cx:pt idx="1489">93.920000000000002</cx:pt>
          <cx:pt idx="1490">92.739999999999995</cx:pt>
          <cx:pt idx="1491">95.010000000000005</cx:pt>
          <cx:pt idx="1492">94.260000000000005</cx:pt>
          <cx:pt idx="1493">91.780000000000001</cx:pt>
          <cx:pt idx="1496">88</cx:pt>
          <cx:pt idx="1497">91.329999999999998</cx:pt>
          <cx:pt idx="1498">89.609999999999999</cx:pt>
          <cx:pt idx="1499">85.010000000000005</cx:pt>
          <cx:pt idx="1500">88.180000000000007</cx:pt>
          <cx:pt idx="1503">89.129999999999995</cx:pt>
          <cx:pt idx="1504">89.829999999999998</cx:pt>
          <cx:pt idx="1505">90.810000000000002</cx:pt>
          <cx:pt idx="1506">92.659999999999997</cx:pt>
          <cx:pt idx="1507">92</cx:pt>
          <cx:pt idx="1511">92.719999999999999</cx:pt>
          <cx:pt idx="1512">91.489999999999995</cx:pt>
          <cx:pt idx="1513">91.730000000000004</cx:pt>
          <cx:pt idx="1514">94.060000000000002</cx:pt>
          <cx:pt idx="1517">95.420000000000002</cx:pt>
          <cx:pt idx="1518">94.200000000000003</cx:pt>
          <cx:pt idx="1519">93.769999999999996</cx:pt>
          <cx:pt idx="1520">92.849999999999994</cx:pt>
          <cx:pt idx="1521">93.049999999999997</cx:pt>
          <cx:pt idx="1524">93.640000000000001</cx:pt>
          <cx:pt idx="1525">93.319999999999993</cx:pt>
          <cx:pt idx="1526">93.859999999999999</cx:pt>
          <cx:pt idx="1527">94.430000000000007</cx:pt>
          <cx:pt idx="1528">96.540000000000006</cx:pt>
          <cx:pt idx="1531">96.769999999999996</cx:pt>
          <cx:pt idx="1532">94.409999999999997</cx:pt>
          <cx:pt idx="1533">93.849999999999994</cx:pt>
          <cx:pt idx="1534">94.180000000000007</cx:pt>
          <cx:pt idx="1535">94.599999999999994</cx:pt>
          <cx:pt idx="1538">92.890000000000001</cx:pt>
          <cx:pt idx="1539">93.129999999999995</cx:pt>
          <cx:pt idx="1540">92.480000000000004</cx:pt>
          <cx:pt idx="1541">89.790000000000006</cx:pt>
          <cx:pt idx="1542">87.180000000000007</cx:pt>
          <cx:pt idx="1545">93.780000000000001</cx:pt>
          <cx:pt idx="1546">89.469999999999999</cx:pt>
          <cx:pt idx="1547">89.390000000000001</cx:pt>
          <cx:pt idx="1548">91.269999999999996</cx:pt>
          <cx:pt idx="1552">88.519999999999996</cx:pt>
          <cx:pt idx="1553">89.709999999999994</cx:pt>
          <cx:pt idx="1554">92.329999999999998</cx:pt>
          <cx:pt idx="1555">92.379999999999995</cx:pt>
          <cx:pt idx="1556">90.230000000000004</cx:pt>
          <cx:pt idx="1559">90.769999999999996</cx:pt>
          <cx:pt idx="1560">92.879999999999995</cx:pt>
          <cx:pt idx="1561">91.859999999999999</cx:pt>
          <cx:pt idx="1562">93.579999999999998</cx:pt>
          <cx:pt idx="1563">93.079999999999998</cx:pt>
          <cx:pt idx="1566">94.170000000000002</cx:pt>
          <cx:pt idx="1567">96.069999999999993</cx:pt>
          <cx:pt idx="1568">96.439999999999998</cx:pt>
          <cx:pt idx="1569">96.109999999999999</cx:pt>
          <cx:pt idx="1570">95</cx:pt>
          <cx:pt idx="1573">95.349999999999994</cx:pt>
          <cx:pt idx="1574">93.120000000000005</cx:pt>
          <cx:pt idx="1575">92.310000000000002</cx:pt>
          <cx:pt idx="1576">94.260000000000005</cx:pt>
          <cx:pt idx="1577">95.819999999999993</cx:pt>
          <cx:pt idx="1580">93.519999999999996</cx:pt>
          <cx:pt idx="1581">95</cx:pt>
          <cx:pt idx="1582">93.510000000000005</cx:pt>
          <cx:pt idx="1583">94.069999999999993</cx:pt>
          <cx:pt idx="1584">95.159999999999997</cx:pt>
          <cx:pt idx="1587">96.219999999999999</cx:pt>
          <cx:pt idx="1588">95.810000000000002</cx:pt>
          <cx:pt idx="1589">96.939999999999998</cx:pt>
          <cx:pt idx="1590">97.909999999999997</cx:pt>
          <cx:pt idx="1591">97.700000000000003</cx:pt>
          <cx:pt idx="1594">98.030000000000001</cx:pt>
          <cx:pt idx="1595">97.319999999999993</cx:pt>
          <cx:pt idx="1596">97.150000000000006</cx:pt>
          <cx:pt idx="1597">96.180000000000007</cx:pt>
          <cx:pt idx="1598">96.359999999999999</cx:pt>
          <cx:pt idx="1601">97.599999999999994</cx:pt>
          <cx:pt idx="1602">97.5</cx:pt>
          <cx:pt idx="1603">98.659999999999997</cx:pt>
          <cx:pt idx="1604">98.310000000000002</cx:pt>
          <cx:pt idx="1605">98.359999999999999</cx:pt>
          <cx:pt idx="1609">98.010000000000005</cx:pt>
          <cx:pt idx="1610">98.950000000000003</cx:pt>
          <cx:pt idx="1611">98.840000000000003</cx:pt>
          <cx:pt idx="1612">100.79000000000001</cx:pt>
          <cx:pt idx="1615">101.67</cx:pt>
          <cx:pt idx="1616">102.19</cx:pt>
          <cx:pt idx="1617">102.48999999999999</cx:pt>
          <cx:pt idx="1618">100.88</cx:pt>
          <cx:pt idx="1619">101.63</cx:pt>
          <cx:pt idx="1622">101.05</cx:pt>
          <cx:pt idx="1623">101.31</cx:pt>
          <cx:pt idx="1624">100.84999999999999</cx:pt>
          <cx:pt idx="1625">101.42</cx:pt>
          <cx:pt idx="1626">100.13</cx:pt>
          <cx:pt idx="1629">100.86</cx:pt>
          <cx:pt idx="1630">100.86</cx:pt>
          <cx:pt idx="1631">101.87</cx:pt>
          <cx:pt idx="1632">101.14</cx:pt>
          <cx:pt idx="1633">100.41</cx:pt>
          <cx:pt idx="1636">98.390000000000001</cx:pt>
          <cx:pt idx="1637">99.079999999999998</cx:pt>
          <cx:pt idx="1638">97.540000000000006</cx:pt>
          <cx:pt idx="1639">98.629999999999995</cx:pt>
          <cx:pt idx="1640">98.609999999999999</cx:pt>
          <cx:pt idx="1643">100.01000000000001</cx:pt>
          <cx:pt idx="1644">99.049999999999997</cx:pt>
          <cx:pt idx="1646">99.760000000000005</cx:pt>
          <cx:pt idx="1647">101.16</cx:pt>
          <cx:pt idx="1650">101.84999999999999</cx:pt>
          <cx:pt idx="1651">102.12</cx:pt>
          <cx:pt idx="1652">101.98</cx:pt>
          <cx:pt idx="1653">104.19</cx:pt>
          <cx:pt idx="1654">105.43000000000001</cx:pt>
          <cx:pt idx="1657">104.91</cx:pt>
          <cx:pt idx="1658">105.95</cx:pt>
          <cx:pt idx="1659">105.12</cx:pt>
          <cx:pt idx="1660">104.40000000000001</cx:pt>
          <cx:pt idx="1661">106.27</cx:pt>
          <cx:pt idx="1664">107.97</cx:pt>
          <cx:pt idx="1665">107.66</cx:pt>
          <cx:pt idx="1666">110.83</cx:pt>
          <cx:pt idx="1667">109.62</cx:pt>
          <cx:pt idx="1668">107.68000000000001</cx:pt>
          <cx:pt idx="1671">105.37</cx:pt>
          <cx:pt idx="1672">106.08</cx:pt>
          <cx:pt idx="1673">106.28</cx:pt>
          <cx:pt idx="1674">107.56999999999999</cx:pt>
          <cx:pt idx="1675">108.04000000000001</cx:pt>
          <cx:pt idx="1678">108.13</cx:pt>
          <cx:pt idx="1679">108.88</cx:pt>
          <cx:pt idx="1680">109.48999999999999</cx:pt>
          <cx:pt idx="1681">109.67</cx:pt>
          <cx:pt idx="1682">109</cx:pt>
          <cx:pt idx="1685">108.20999999999999</cx:pt>
          <cx:pt idx="1686">109.56</cx:pt>
          <cx:pt idx="1687">107.66</cx:pt>
          <cx:pt idx="1688">107.64</cx:pt>
          <cx:pt idx="1689">107.58</cx:pt>
          <cx:pt idx="1692">106.87</cx:pt>
          <cx:pt idx="1693">105.98</cx:pt>
          <cx:pt idx="1694">107.06</cx:pt>
          <cx:pt idx="1695">107.56</cx:pt>
          <cx:pt idx="1696">108.40000000000001</cx:pt>
          <cx:pt idx="1699">109.59999999999999</cx:pt>
          <cx:pt idx="1700">110.26000000000001</cx:pt>
          <cx:pt idx="1701">112.02</cx:pt>
          <cx:pt idx="1702">111.95</cx:pt>
          <cx:pt idx="1703">112.33</cx:pt>
          <cx:pt idx="1707">111.70999999999999</cx:pt>
          <cx:pt idx="1708">108.48999999999999</cx:pt>
          <cx:pt idx="1709">108.73999999999999</cx:pt>
          <cx:pt idx="1710">108.20999999999999</cx:pt>
          <cx:pt idx="1713">109.38</cx:pt>
          <cx:pt idx="1714">111.23999999999999</cx:pt>
          <cx:pt idx="1715">111.70999999999999</cx:pt>
          <cx:pt idx="1716">112.91</cx:pt>
          <cx:pt idx="1717">113.37</cx:pt>
          <cx:pt idx="1720">112.14</cx:pt>
          <cx:pt idx="1721">113.20999999999999</cx:pt>
          <cx:pt idx="1722">111.7</cx:pt>
          <cx:pt idx="1723">113.56999999999999</cx:pt>
          <cx:pt idx="1724">114.26000000000001</cx:pt>
          <cx:pt idx="1727">114.67</cx:pt>
          <cx:pt idx="1728">114.45</cx:pt>
          <cx:pt idx="1729">113.98</cx:pt>
          <cx:pt idx="1730">114.41</cx:pt>
          <cx:pt idx="1731">114.37</cx:pt>
          <cx:pt idx="1734">115.61</cx:pt>
          <cx:pt idx="1735">115.15000000000001</cx:pt>
          <cx:pt idx="1736">115.17</cx:pt>
          <cx:pt idx="1737">112.79000000000001</cx:pt>
          <cx:pt idx="1738">112.13</cx:pt>
          <cx:pt idx="1741">110.84999999999999</cx:pt>
          <cx:pt idx="1742">112.26000000000001</cx:pt>
          <cx:pt idx="1743">106.16</cx:pt>
          <cx:pt idx="1744">105.91</cx:pt>
          <cx:pt idx="1745">109.56999999999999</cx:pt>
          <cx:pt idx="1748">107.59999999999999</cx:pt>
          <cx:pt idx="1749">111</cx:pt>
          <cx:pt idx="1750">110.70999999999999</cx:pt>
          <cx:pt idx="1751">108.5</cx:pt>
          <cx:pt idx="1752">108.66</cx:pt>
          <cx:pt idx="1755">109.63</cx:pt>
          <cx:pt idx="1756">108.09999999999999</cx:pt>
          <cx:pt idx="1757">102.31999999999999</cx:pt>
          <cx:pt idx="1758">108.3</cx:pt>
          <cx:pt idx="1759">106.95999999999999</cx:pt>
          <cx:pt idx="1762">103.84999999999999</cx:pt>
          <cx:pt idx="1763">103.73</cx:pt>
          <cx:pt idx="1764">106.81</cx:pt>
          <cx:pt idx="1765">105.92</cx:pt>
          <cx:pt idx="1766">106.16</cx:pt>
          <cx:pt idx="1769">107.51000000000001</cx:pt>
          <cx:pt idx="1770">107.72</cx:pt>
          <cx:pt idx="1771">111.95999999999999</cx:pt>
          <cx:pt idx="1772">111.75</cx:pt>
          <cx:pt idx="1773">109.56999999999999</cx:pt>
          <cx:pt idx="1776">106.87</cx:pt>
          <cx:pt idx="1777">106.94</cx:pt>
          <cx:pt idx="1778">104.97</cx:pt>
          <cx:pt idx="1779">107.28</cx:pt>
          <cx:pt idx="1780">108.29000000000001</cx:pt>
          <cx:pt idx="1783">104.62</cx:pt>
          <cx:pt idx="1784">101.70999999999999</cx:pt>
          <cx:pt idx="1785">103.11</cx:pt>
          <cx:pt idx="1787">103.06999999999999</cx:pt>
          <cx:pt idx="1790">106.47</cx:pt>
          <cx:pt idx="1791">107.14</cx:pt>
          <cx:pt idx="1792">111.12</cx:pt>
          <cx:pt idx="1793">110.19</cx:pt>
          <cx:pt idx="1794">110.89</cx:pt>
          <cx:pt idx="1797">112.09</cx:pt>
          <cx:pt idx="1798">108.52</cx:pt>
          <cx:pt idx="1800">109.19</cx:pt>
          <cx:pt idx="1801">104.81999999999999</cx:pt>
          <cx:pt idx="1804">107.59</cx:pt>
          <cx:pt idx="1805">108.59</cx:pt>
          <cx:pt idx="1806">109.08</cx:pt>
          <cx:pt idx="1807">109.45</cx:pt>
          <cx:pt idx="1808">106.03</cx:pt>
          <cx:pt idx="1811">102.89</cx:pt>
          <cx:pt idx="1812">103.97</cx:pt>
          <cx:pt idx="1813">103.69</cx:pt>
          <cx:pt idx="1814">101.51000000000001</cx:pt>
          <cx:pt idx="1815">98.230000000000004</cx:pt>
          <cx:pt idx="1818">94.129999999999995</cx:pt>
          <cx:pt idx="1820">100.56</cx:pt>
          <cx:pt idx="1821">101.18000000000001</cx:pt>
          <cx:pt idx="1822">100.39</cx:pt>
          <cx:pt idx="1825">101.56999999999999</cx:pt>
          <cx:pt idx="1827">101.12</cx:pt>
          <cx:pt idx="1828">97.400000000000006</cx:pt>
          <cx:pt idx="1829">101.93000000000001</cx:pt>
          <cx:pt idx="1832">102.06</cx:pt>
          <cx:pt idx="1833">102.8</cx:pt>
          <cx:pt idx="1834">104.27</cx:pt>
          <cx:pt idx="1835">103.59999999999999</cx:pt>
          <cx:pt idx="1836">102.8</cx:pt>
          <cx:pt idx="1839">102.05</cx:pt>
          <cx:pt idx="1840">105.01000000000001</cx:pt>
          <cx:pt idx="1841">105.38</cx:pt>
          <cx:pt idx="1842">106.12</cx:pt>
          <cx:pt idx="1843">107.70999999999999</cx:pt>
          <cx:pt idx="1847">105.68000000000001</cx:pt>
          <cx:pt idx="1848">106.70999999999999</cx:pt>
          <cx:pt idx="1849">106.2</cx:pt>
          <cx:pt idx="1850">107.17</cx:pt>
          <cx:pt idx="1853">105.08</cx:pt>
          <cx:pt idx="1854">102.94</cx:pt>
          <cx:pt idx="1855">106.38</cx:pt>
          <cx:pt idx="1856">104.43000000000001</cx:pt>
          <cx:pt idx="1857">102.78</cx:pt>
          <cx:pt idx="1860">105.73999999999999</cx:pt>
          <cx:pt idx="1861">107.22</cx:pt>
          <cx:pt idx="1862">106.03</cx:pt>
          <cx:pt idx="1863">105.27</cx:pt>
          <cx:pt idx="1864">105.67</cx:pt>
          <cx:pt idx="1867">105.25</cx:pt>
          <cx:pt idx="1868">106.89</cx:pt>
          <cx:pt idx="1869">106.81</cx:pt>
          <cx:pt idx="1870">106.90000000000001</cx:pt>
          <cx:pt idx="1871">108.22</cx:pt>
          <cx:pt idx="1875">108.17</cx:pt>
          <cx:pt idx="1876">107.15000000000001</cx:pt>
          <cx:pt idx="1877">109.41</cx:pt>
          <cx:pt idx="1878">110.97</cx:pt>
          <cx:pt idx="1881">111.59</cx:pt>
          <cx:pt idx="1882">112.36</cx:pt>
          <cx:pt idx="1883">112.17</cx:pt>
          <cx:pt idx="1884">112.03</cx:pt>
          <cx:pt idx="1885">112.53</cx:pt>
          <cx:pt idx="1888">112.26000000000001</cx:pt>
          <cx:pt idx="1889">111.7</cx:pt>
          <cx:pt idx="1890">111.75</cx:pt>
          <cx:pt idx="1891">110.39</cx:pt>
          <cx:pt idx="1892">110.51000000000001</cx:pt>
          <cx:pt idx="1895">112.83</cx:pt>
          <cx:pt idx="1896">113.62</cx:pt>
          <cx:pt idx="1897">114.5</cx:pt>
          <cx:pt idx="1898">114.59</cx:pt>
          <cx:pt idx="1899">115.91</cx:pt>
          <cx:pt idx="1902">117.56999999999999</cx:pt>
          <cx:pt idx="1903">117.65000000000001</cx:pt>
          <cx:pt idx="1904">117.52</cx:pt>
          <cx:pt idx="1905">120.22</cx:pt>
          <cx:pt idx="1906">117.05</cx:pt>
          <cx:pt idx="1909">117.66</cx:pt>
          <cx:pt idx="1910">117.91</cx:pt>
          <cx:pt idx="1911">116.77</cx:pt>
          <cx:pt idx="1912">116.93000000000001</cx:pt>
          <cx:pt idx="1913">117.94</cx:pt>
          <cx:pt idx="1916">119.02</cx:pt>
          <cx:pt idx="1917">119.19</cx:pt>
          <cx:pt idx="1918">119.97</cx:pt>
          <cx:pt idx="1919">119.36</cx:pt>
          <cx:pt idx="1920">119.89</cx:pt>
          <cx:pt idx="1923">119.93000000000001</cx:pt>
          <cx:pt idx="1924">119.28</cx:pt>
          <cx:pt idx="1925">120.19</cx:pt>
          <cx:pt idx="1926">120.33</cx:pt>
          <cx:pt idx="1927">120.95</cx:pt>
          <cx:pt idx="1930">121.05</cx:pt>
          <cx:pt idx="1931">120.77</cx:pt>
          <cx:pt idx="1932">121.77</cx:pt>
          <cx:pt idx="1933">123.37</cx:pt>
          <cx:pt idx="1937">123.76000000000001</cx:pt>
          <cx:pt idx="1938">125.44</cx:pt>
          <cx:pt idx="1939">125.01000000000001</cx:pt>
          <cx:pt idx="1940">129.15000000000001</cx:pt>
          <cx:pt idx="1941">129.88999999999999</cx:pt>
          <cx:pt idx="1944">129.77000000000001</cx:pt>
          <cx:pt idx="1945">130.59999999999999</cx:pt>
          <cx:pt idx="1946">127.88</cx:pt>
          <cx:pt idx="1947">126.20999999999999</cx:pt>
          <cx:pt idx="1948">128.90000000000001</cx:pt>
          <cx:pt idx="1951">128.15000000000001</cx:pt>
          <cx:pt idx="1952">125.52</cx:pt>
          <cx:pt idx="1953">125.51000000000001</cx:pt>
          <cx:pt idx="1954">125.5</cx:pt>
          <cx:pt idx="1955">127.13</cx:pt>
          <cx:pt idx="1958">123.34999999999999</cx:pt>
          <cx:pt idx="1959">124.73</cx:pt>
          <cx:pt idx="1960">126.02</cx:pt>
          <cx:pt idx="1961">128.93000000000001</cx:pt>
          <cx:pt idx="1962">128.06999999999999</cx:pt>
          <cx:pt idx="1965">126.22</cx:pt>
          <cx:pt idx="1966">126.90000000000001</cx:pt>
          <cx:pt idx="1967">127.67</cx:pt>
          <cx:pt idx="1968">126.18000000000001</cx:pt>
          <cx:pt idx="1969">126.23999999999999</cx:pt>
          <cx:pt idx="1973">126.16</cx:pt>
          <cx:pt idx="1974">124.94</cx:pt>
          <cx:pt idx="1975">125.73</cx:pt>
          <cx:pt idx="1976">123.68000000000001</cx:pt>
          <cx:pt idx="1979">119.84</cx:pt>
          <cx:pt idx="1980">123.16</cx:pt>
          <cx:pt idx="1981">125.83</cx:pt>
          <cx:pt idx="1982">127.81999999999999</cx:pt>
          <cx:pt idx="1983">131.40000000000001</cx:pt>
          <cx:pt idx="1986">132.59999999999999</cx:pt>
          <cx:pt idx="1987">132.09999999999999</cx:pt>
          <cx:pt idx="1988">131.49000000000001</cx:pt>
          <cx:pt idx="1989">132.31999999999999</cx:pt>
          <cx:pt idx="1990">132.44999999999999</cx:pt>
          <cx:pt idx="1993">132.84999999999999</cx:pt>
          <cx:pt idx="1994">135.16</cx:pt>
          <cx:pt idx="1995">135.69</cx:pt>
          <cx:pt idx="1996">136.94999999999999</cx:pt>
          <cx:pt idx="1997">136.97</cx:pt>
          <cx:pt idx="2000">137.78</cx:pt>
          <cx:pt idx="2001">133.43000000000001</cx:pt>
          <cx:pt idx="2002">133.93000000000001</cx:pt>
          <cx:pt idx="2003">134.15000000000001</cx:pt>
          <cx:pt idx="2004">133.96000000000001</cx:pt>
          <cx:pt idx="2007">135.68000000000001</cx:pt>
          <cx:pt idx="2008">136.58000000000001</cx:pt>
          <cx:pt idx="2009">137.46000000000001</cx:pt>
          <cx:pt idx="2011">137.06</cx:pt>
          <cx:pt idx="2014">136.96000000000001</cx:pt>
          <cx:pt idx="2015">136.46000000000001</cx:pt>
          <cx:pt idx="2016">137.84999999999999</cx:pt>
          <cx:pt idx="2017">138.40000000000001</cx:pt>
          <cx:pt idx="2018">138.90000000000001</cx:pt>
          <cx:pt idx="2021">138.90000000000001</cx:pt>
          <cx:pt idx="2022">137.08000000000001</cx:pt>
          <cx:pt idx="2023">136.27000000000001</cx:pt>
          <cx:pt idx="2024">136.41999999999999</cx:pt>
          <cx:pt idx="2025">136.62</cx:pt>
          <cx:pt idx="2028">138.43000000000001</cx:pt>
          <cx:pt idx="2029">139.28999999999999</cx:pt>
          <cx:pt idx="2030">140.72</cx:pt>
          <cx:pt idx="2031">140.19</cx:pt>
          <cx:pt idx="2032">141.34</cx:pt>
          <cx:pt idx="2035">141.03</cx:pt>
          <cx:pt idx="2036">140.34999999999999</cx:pt>
          <cx:pt idx="2037">136.27000000000001</cx:pt>
          <cx:pt idx="2038">138.06</cx:pt>
          <cx:pt idx="2039">136.90000000000001</cx:pt>
          <cx:pt idx="2042">132.21000000000001</cx:pt>
          <cx:pt idx="2043">134.69</cx:pt>
          <cx:pt idx="2044">135.28</cx:pt>
          <cx:pt idx="2045">138.88999999999999</cx:pt>
          <cx:pt idx="2046">137.71000000000001</cx:pt>
          <cx:pt idx="2049">135.78999999999999</cx:pt>
          <cx:pt idx="2050">138.59999999999999</cx:pt>
          <cx:pt idx="2051">133.97999999999999</cx:pt>
          <cx:pt idx="2052">133.68000000000001</cx:pt>
          <cx:pt idx="2053">136.13</cx:pt>
          <cx:pt idx="2056">138.41</cx:pt>
          <cx:pt idx="2057">137.25999999999999</cx:pt>
          <cx:pt idx="2058">138.78999999999999</cx:pt>
          <cx:pt idx="2059">137.78</cx:pt>
          <cx:pt idx="2060">133.38999999999999</cx:pt>
          <cx:pt idx="2063">135.44999999999999</cx:pt>
          <cx:pt idx="2064">135.74000000000001</cx:pt>
          <cx:pt idx="2065">135.56</cx:pt>
          <cx:pt idx="2066">138.12</cx:pt>
          <cx:pt idx="2067">137.86000000000001</cx:pt>
          <cx:pt idx="2071">136.03999999999999</cx:pt>
          <cx:pt idx="2072">137.63</cx:pt>
          <cx:pt idx="2073">140.05000000000001</cx:pt>
          <cx:pt idx="2074">139.09999999999999</cx:pt>
          <cx:pt idx="2077">137.52000000000001</cx:pt>
          <cx:pt idx="2078">136.08000000000001</cx:pt>
          <cx:pt idx="2079">136.12</cx:pt>
          <cx:pt idx="2080">137.52000000000001</cx:pt>
          <cx:pt idx="2081">137.31999999999999</cx:pt>
          <cx:pt idx="2084">136.33000000000001</cx:pt>
          <cx:pt idx="2085">137.38999999999999</cx:pt>
          <cx:pt idx="2086">138.52000000000001</cx:pt>
          <cx:pt idx="2087">141.06999999999999</cx:pt>
          <cx:pt idx="2088">139.44</cx:pt>
          <cx:pt idx="2091">139.13999999999999</cx:pt>
          <cx:pt idx="2092">137.38</cx:pt>
          <cx:pt idx="2093">139.36000000000001</cx:pt>
          <cx:pt idx="2094">139.53999999999999</cx:pt>
          <cx:pt idx="2095">137.72999999999999</cx:pt>
          <cx:pt idx="2098">139.03</cx:pt>
          <cx:pt idx="2099">137.06999999999999</cx:pt>
          <cx:pt idx="2100">134.65000000000001</cx:pt>
          <cx:pt idx="2101">136.28</cx:pt>
          <cx:pt idx="2102">138.12</cx:pt>
          <cx:pt idx="2105">137.12</cx:pt>
          <cx:pt idx="2106">135.66999999999999</cx:pt>
          <cx:pt idx="2107">138.24000000000001</cx:pt>
          <cx:pt idx="2108">139.09999999999999</cx:pt>
          <cx:pt idx="2109">139.68000000000001</cx:pt>
          <cx:pt idx="2112">139.55000000000001</cx:pt>
          <cx:pt idx="2113">141.57499999999999</cx:pt>
          <cx:pt idx="2114">140.41</cx:pt>
          <cx:pt idx="2115">139.69</cx:pt>
          <cx:pt idx="2116">137.41</cx:pt>
          <cx:pt idx="2119">138.43000000000001</cx:pt>
          <cx:pt idx="2120">136.37</cx:pt>
          <cx:pt idx="2121">137.24000000000001</cx:pt>
          <cx:pt idx="2122">139.94</cx:pt>
          <cx:pt idx="2123">140.72999999999999</cx:pt>
          <cx:pt idx="2126">144.19</cx:pt>
          <cx:pt idx="2127">142.83000000000001</cx:pt>
          <cx:pt idx="2128">144.61000000000001</cx:pt>
          <cx:pt idx="2129">143.37</cx:pt>
          <cx:pt idx="2130">143.72</cx:pt>
          <cx:pt idx="2133">144.55000000000001</cx:pt>
          <cx:pt idx="2134">144.46000000000001</cx:pt>
          <cx:pt idx="2135">144.06</cx:pt>
          <cx:pt idx="2136">144.25999999999999</cx:pt>
          <cx:pt idx="2137">145.96000000000001</cx:pt>
          <cx:pt idx="2140">146.11000000000001</cx:pt>
          <cx:pt idx="2141">147.06999999999999</cx:pt>
          <cx:pt idx="2142">147.31</cx:pt>
          <cx:pt idx="2143">148.06</cx:pt>
          <cx:pt idx="2144">149.97</cx:pt>
          <cx:pt idx="2147">150.34</cx:pt>
          <cx:pt idx="2148">150.38999999999999</cx:pt>
          <cx:pt idx="2149">149.62</cx:pt>
          <cx:pt idx="2150">149.47999999999999</cx:pt>
          <cx:pt idx="2151">149.59</cx:pt>
          <cx:pt idx="2154">151.22999999999999</cx:pt>
          <cx:pt idx="2155">152.03</cx:pt>
          <cx:pt idx="2156">152.31999999999999</cx:pt>
          <cx:pt idx="2158">151.38</cx:pt>
          <cx:pt idx="2161">149.55000000000001</cx:pt>
          <cx:pt idx="2162">149.31</cx:pt>
          <cx:pt idx="2163">149.84999999999999</cx:pt>
          <cx:pt idx="2164">149.93000000000001</cx:pt>
          <cx:pt idx="2165">151.75</cx:pt>
          <cx:pt idx="2168">151.36000000000001</cx:pt>
          <cx:pt idx="2169">151.13</cx:pt>
          <cx:pt idx="2170">151.69999999999999</cx:pt>
          <cx:pt idx="2171">153.24000000000001</cx:pt>
          <cx:pt idx="2172">154.53</cx:pt>
          <cx:pt idx="2175">155.53</cx:pt>
          <cx:pt idx="2176">154.69</cx:pt>
          <cx:pt idx="2177">154.37</cx:pt>
          <cx:pt idx="2178">155.71000000000001</cx:pt>
          <cx:pt idx="2179">157.41</cx:pt>
          <cx:pt idx="2182">157.41</cx:pt>
          <cx:pt idx="2183">157.38</cx:pt>
          <cx:pt idx="2185">158.66999999999999</cx:pt>
          <cx:pt idx="2186">158.96000000000001</cx:pt>
          <cx:pt idx="2189">157.59</cx:pt>
          <cx:pt idx="2190">157.69999999999999</cx:pt>
          <cx:pt idx="2192">160.62</cx:pt>
          <cx:pt idx="2193">158.62</cx:pt>
          <cx:pt idx="2196">159.03</cx:pt>
          <cx:pt idx="2197">157.58000000000001</cx:pt>
          <cx:pt idx="2198">160.09</cx:pt>
          <cx:pt idx="2199">162.09</cx:pt>
          <cx:pt idx="2200">161.34</cx:pt>
          <cx:pt idx="2203">163.28</cx:pt>
          <cx:pt idx="2204">162.13</cx:pt>
          <cx:pt idx="2205">163.18000000000001</cx:pt>
          <cx:pt idx="2206">166.16999999999999</cx:pt>
          <cx:pt idx="2207">167.09999999999999</cx:pt>
          <cx:pt idx="2211">166.5</cx:pt>
          <cx:pt idx="2212">165.69999999999999</cx:pt>
          <cx:pt idx="2213">166.72</cx:pt>
          <cx:pt idx="2214">165.03999999999999</cx:pt>
          <cx:pt idx="2217">162.28</cx:pt>
          <cx:pt idx="2218">165.46000000000001</cx:pt>
          <cx:pt idx="2219">168.03999999999999</cx:pt>
          <cx:pt idx="2220">172.78</cx:pt>
          <cx:pt idx="2221">170.22999999999999</cx:pt>
          <cx:pt idx="2224">174.38</cx:pt>
          <cx:pt idx="2225">180.12</cx:pt>
          <cx:pt idx="2226">179.90000000000001</cx:pt>
          <cx:pt idx="2227">183.63</cx:pt>
          <cx:pt idx="2228">183.88999999999999</cx:pt>
          <cx:pt idx="2231">188.69999999999999</cx:pt>
          <cx:pt idx="2232">184.44</cx:pt>
          <cx:pt idx="2233">184.71000000000001</cx:pt>
          <cx:pt idx="2234">183.71000000000001</cx:pt>
          <cx:pt idx="2235">185.34999999999999</cx:pt>
          <cx:pt idx="2239">187.22999999999999</cx:pt>
          <cx:pt idx="2240">187.28</cx:pt>
          <cx:pt idx="2241">184.41999999999999</cx:pt>
          <cx:pt idx="2242">178.59</cx:pt>
          <cx:pt idx="2245">170.88999999999999</cx:pt>
          <cx:pt idx="2246">168.06999999999999</cx:pt>
          <cx:pt idx="2247">170.16999999999999</cx:pt>
          <cx:pt idx="2248">158.18000000000001</cx:pt>
          <cx:pt idx="2249">162.00999999999999</cx:pt>
          <cx:pt idx="2252">172.78999999999999</cx:pt>
          <cx:pt idx="2253">164.50999999999999</cx:pt>
          <cx:pt idx="2254">170.55000000000001</cx:pt>
          <cx:pt idx="2255">166.27000000000001</cx:pt>
          <cx:pt idx="2256">161.56999999999999</cx:pt>
          <cx:pt idx="2259">150.62</cx:pt>
          <cx:pt idx="2260">160.91999999999999</cx:pt>
          <cx:pt idx="2261">153.63</cx:pt>
          <cx:pt idx="2262">139.06</cx:pt>
          <cx:pt idx="2263">158.83000000000001</cx:pt>
          <cx:pt idx="2266">135.41999999999999</cx:pt>
          <cx:pt idx="2267">146.56999999999999</cx:pt>
          <cx:pt idx="2268">140.40000000000001</cx:pt>
          <cx:pt idx="2269">142.71000000000001</cx:pt>
          <cx:pt idx="2270">137.34999999999999</cx:pt>
          <cx:pt idx="2273">135.97999999999999</cx:pt>
          <cx:pt idx="2274">148.34</cx:pt>
          <cx:pt idx="2275">146.91999999999999</cx:pt>
          <cx:pt idx="2276">156.11000000000001</cx:pt>
          <cx:pt idx="2277">149.69999999999999</cx:pt>
          <cx:pt idx="2280">160.22999999999999</cx:pt>
          <cx:pt idx="2281">157.71000000000001</cx:pt>
          <cx:pt idx="2282">152.11000000000001</cx:pt>
          <cx:pt idx="2283">155.25999999999999</cx:pt>
          <cx:pt idx="2284">153.83000000000001</cx:pt>
          <cx:pt idx="2287">165.27000000000001</cx:pt>
          <cx:pt idx="2288">163.49000000000001</cx:pt>
          <cx:pt idx="2289">165.13</cx:pt>
          <cx:pt idx="2290">165.13999999999999</cx:pt>
          <cx:pt idx="2294">165.50999999999999</cx:pt>
          <cx:pt idx="2295">173.69999999999999</cx:pt>
          <cx:pt idx="2296">171.88</cx:pt>
          <cx:pt idx="2297">177.03999999999999</cx:pt>
          <cx:pt idx="2298">178.59999999999999</cx:pt>
          <cx:pt idx="2301">175.06</cx:pt>
          <cx:pt idx="2302">167.81999999999999</cx:pt>
          <cx:pt idx="2303">173.52000000000001</cx:pt>
          <cx:pt idx="2304">171.41999999999999</cx:pt>
          <cx:pt idx="2305">174.55000000000001</cx:pt>
          <cx:pt idx="2308">174.05000000000001</cx:pt>
          <cx:pt idx="2309">169.81</cx:pt>
          <cx:pt idx="2310">177.43000000000001</cx:pt>
          <cx:pt idx="2311">179.21000000000001</cx:pt>
          <cx:pt idx="2312">174.56999999999999</cx:pt>
          <cx:pt idx="2315">178.84</cx:pt>
          <cx:pt idx="2316">180.75999999999999</cx:pt>
          <cx:pt idx="2317">182.53999999999999</cx:pt>
          <cx:pt idx="2318">183.59999999999999</cx:pt>
          <cx:pt idx="2319">184.68000000000001</cx:pt>
          <cx:pt idx="2322">186.74000000000001</cx:pt>
          <cx:pt idx="2323">182.50999999999999</cx:pt>
          <cx:pt idx="2324">179.75</cx:pt>
          <cx:pt idx="2325">180.53</cx:pt>
          <cx:pt idx="2326">183.16</cx:pt>
          <cx:pt idx="2329">184.91</cx:pt>
          <cx:pt idx="2330">183.63</cx:pt>
          <cx:pt idx="2331">185.66</cx:pt>
          <cx:pt idx="2332">183.43000000000001</cx:pt>
          <cx:pt idx="2333">183.50999999999999</cx:pt>
          <cx:pt idx="2337">181.56999999999999</cx:pt>
          <cx:pt idx="2338">181.81</cx:pt>
          <cx:pt idx="2339">181.40000000000001</cx:pt>
          <cx:pt idx="2340">183.25</cx:pt>
          <cx:pt idx="2343">182.83000000000001</cx:pt>
          <cx:pt idx="2344">184.91</cx:pt>
          <cx:pt idx="2345">185.36000000000001</cx:pt>
          <cx:pt idx="2346">182.91999999999999</cx:pt>
          <cx:pt idx="2347">187.19999999999999</cx:pt>
          <cx:pt idx="2350">188.36000000000001</cx:pt>
          <cx:pt idx="2351">189.80000000000001</cx:pt>
          <cx:pt idx="2352">196.84</cx:pt>
          <cx:pt idx="2353">186.27000000000001</cx:pt>
          <cx:pt idx="2354">187.74000000000001</cx:pt>
          <cx:pt idx="2357">188.94</cx:pt>
          <cx:pt idx="2358">193.56999999999999</cx:pt>
          <cx:pt idx="2359">194.24000000000001</cx:pt>
          <cx:pt idx="2360">196.31999999999999</cx:pt>
          <cx:pt idx="2361">195.15000000000001</cx:pt>
          <cx:pt idx="2364">200.56999999999999</cx:pt>
          <cx:pt idx="2365">201.91</cx:pt>
          <cx:pt idx="2366">197.84</cx:pt>
          <cx:pt idx="2367">200.34</cx:pt>
          <cx:pt idx="2368">196.33000000000001</cx:pt>
          <cx:pt idx="2371">198.44</cx:pt>
          <cx:pt idx="2372">203.50999999999999</cx:pt>
          <cx:pt idx="2373">204.69999999999999</cx:pt>
          <cx:pt idx="2374">206.25999999999999</cx:pt>
          <cx:pt idx="2378">210.69999999999999</cx:pt>
          <cx:pt idx="2379">208.25</cx:pt>
          <cx:pt idx="2380">212.83000000000001</cx:pt>
          <cx:pt idx="2381">214.31999999999999</cx:pt>
          <cx:pt idx="2382">213.66999999999999</cx:pt>
          <cx:pt idx="2385">207.06999999999999</cx:pt>
          <cx:pt idx="2386">208.34999999999999</cx:pt>
          <cx:pt idx="2387">208.03999999999999</cx:pt>
          <cx:pt idx="2388">203.91999999999999</cx:pt>
          <cx:pt idx="2389">202.88</cx:pt>
          <cx:pt idx="2392">211.59999999999999</cx:pt>
          <cx:pt idx="2393">208.75</cx:pt>
          <cx:pt idx="2394">211.75</cx:pt>
          <cx:pt idx="2395">202.53999999999999</cx:pt>
          <cx:pt idx="2396">201.30000000000001</cx:pt>
          <cx:pt idx="2399">203.84999999999999</cx:pt>
          <cx:pt idx="2400">202.02000000000001</cx:pt>
          <cx:pt idx="2401">204.06</cx:pt>
          <cx:pt idx="2402">203.90000000000001</cx:pt>
          <cx:pt idx="2403">205.00999999999999</cx:pt>
          <cx:pt idx="2406">216.53999999999999</cx:pt>
          <cx:pt idx="2407">213.28999999999999</cx:pt>
          <cx:pt idx="2408">212.94</cx:pt>
          <cx:pt idx="2409">216.34999999999999</cx:pt>
          <cx:pt idx="2410">212.47999999999999</cx:pt>
          <cx:pt idx="2413">208.25</cx:pt>
          <cx:pt idx="2414">203.38</cx:pt>
          <cx:pt idx="2415">209.19</cx:pt>
          <cx:pt idx="2416">208.69999999999999</cx:pt>
          <cx:pt idx="2417">208.90000000000001</cx:pt>
          <cx:pt idx="2420">210.28</cx:pt>
          <cx:pt idx="2421">211.49000000000001</cx:pt>
          <cx:pt idx="2422">209.69999999999999</cx:pt>
          <cx:pt idx="2423">214.58000000000001</cx:pt>
          <cx:pt idx="2424">213.02000000000001</cx:pt>
          <cx:pt idx="2427">213.69</cx:pt>
          <cx:pt idx="2428">216.47</cx:pt>
          <cx:pt idx="2429">221.15000000000001</cx:pt>
          <cx:pt idx="2430">226.58000000000001</cx:pt>
          <cx:pt idx="2431">228.91</cx:pt>
          <cx:pt idx="2434">225.53</cx:pt>
          <cx:pt idx="2435">227.27000000000001</cx:pt>
          <cx:pt idx="2436">231.65000000000001</cx:pt>
          <cx:pt idx="2437">217.30000000000001</cx:pt>
          <cx:pt idx="2438">214.25</cx:pt>
          <cx:pt idx="2442">202.66</cx:pt>
          <cx:pt idx="2443">211.28999999999999</cx:pt>
          <cx:pt idx="2444">205.37</cx:pt>
          <cx:pt idx="2445">204.03</cx:pt>
          <cx:pt idx="2448">205.41</cx:pt>
          <cx:pt idx="2449">208.78</cx:pt>
          <cx:pt idx="2450">205.05000000000001</cx:pt>
          <cx:pt idx="2451">202.91</cx:pt>
          <cx:pt idx="2452">200.38999999999999</cx:pt>
          <cx:pt idx="2455">202.53999999999999</cx:pt>
          <cx:pt idx="2456">207.41999999999999</cx:pt>
          <cx:pt idx="2457">200.59</cx:pt>
          <cx:pt idx="2458">203.19</cx:pt>
          <cx:pt idx="2459">207.81999999999999</cx:pt>
          <cx:pt idx="2462">209.44</cx:pt>
          <cx:pt idx="2463">207.25999999999999</cx:pt>
          <cx:pt idx="2464">210.33000000000001</cx:pt>
          <cx:pt idx="2465">212.46000000000001</cx:pt>
          <cx:pt idx="2466">206.19</cx:pt>
          <cx:pt idx="2469">210.38</cx:pt>
          <cx:pt idx="2470">205.91</cx:pt>
          <cx:pt idx="2471">209.83000000000001</cx:pt>
          <cx:pt idx="2472">210.58000000000001</cx:pt>
          <cx:pt idx="2473">215.81</cx:pt>
          <cx:pt idx="2476">221.40000000000001</cx:pt>
          <cx:pt idx="2477">222.86000000000001</cx:pt>
          <cx:pt idx="2478">220.86000000000001</cx:pt>
          <cx:pt idx="2479">219.66</cx:pt>
          <cx:pt idx="2480">219.66</cx:pt>
          <cx:pt idx="2483">214.22</cx:pt>
          <cx:pt idx="2484">214.65000000000001</cx:pt>
          <cx:pt idx="2485">214.80000000000001</cx:pt>
          <cx:pt idx="2486">214.88999999999999</cx:pt>
          <cx:pt idx="2487">216.22999999999999</cx:pt>
          <cx:pt idx="2490">210.08000000000001</cx:pt>
          <cx:pt idx="2491">213.25</cx:pt>
          <cx:pt idx="2492">202.68000000000001</cx:pt>
          <cx:pt idx="2493">204.72</cx:pt>
          <cx:pt idx="2494">202.47</cx:pt>
          <cx:pt idx="2497">202.33000000000001</cx:pt>
          <cx:pt idx="2498">206.43000000000001</cx:pt>
          <cx:pt idx="2499">216.38999999999999</cx:pt>
          <cx:pt idx="2500">223.28999999999999</cx:pt>
          <cx:pt idx="2501">223.72</cx:pt>
          <cx:pt idx="2504">218.38999999999999</cx:pt>
          <cx:pt idx="2505">211.00999999999999</cx:pt>
          <cx:pt idx="2506">216.55000000000001</cx:pt>
          <cx:pt idx="2507">215.44</cx:pt>
          <cx:pt idx="2508">216.50999999999999</cx:pt>
          <cx:pt idx="2511">217.22999999999999</cx:pt>
          <cx:pt idx="2512">214.46000000000001</cx:pt>
          <cx:pt idx="2513">211.08000000000001</cx:pt>
          <cx:pt idx="2514">212.41999999999999</cx:pt>
          <cx:pt idx="2515">210.38999999999999</cx:pt>
          <cx:pt idx="2518">210.11000000000001</cx:pt>
          <cx:pt idx="2519">213.86000000000001</cx:pt>
          <cx:pt idx="2520">213.87</cx:pt>
          <cx:pt idx="2522">215.22999999999999</cx:pt>
          <cx:pt idx="2525">214.06999999999999</cx:pt>
          <cx:pt idx="2526">216.21000000000001</cx:pt>
          <cx:pt idx="2527">215.37</cx:pt>
          <cx:pt idx="2528">214.24000000000001</cx:pt>
          <cx:pt idx="2529">214.36000000000001</cx:pt>
          <cx:pt idx="2532">214.28999999999999</cx:pt>
          <cx:pt idx="2533">216.00999999999999</cx:pt>
          <cx:pt idx="2534">211.80000000000001</cx:pt>
          <cx:pt idx="2535">210.52000000000001</cx:pt>
          <cx:pt idx="2536">213.25999999999999</cx:pt>
          <cx:pt idx="2539">214.19999999999999</cx:pt>
          <cx:pt idx="2540">214.13</cx:pt>
          <cx:pt idx="2541">219.28</cx:pt>
          <cx:pt idx="2542">219.41999999999999</cx:pt>
          <cx:pt idx="2543">218.59</cx:pt>
          <cx:pt idx="2546">222.59</cx:pt>
          <cx:pt idx="2547">223.94</cx:pt>
          <cx:pt idx="2548">221.02000000000001</cx:pt>
          <cx:pt idx="2549">222.75</cx:pt>
          <cx:pt idx="2553">224.96000000000001</cx:pt>
          <cx:pt idx="2554">224.15000000000001</cx:pt>
          <cx:pt idx="2555">221.68000000000001</cx:pt>
          <cx:pt idx="2556">222.41999999999999</cx:pt>
          <cx:pt idx="2560">217.69</cx:pt>
          <cx:pt idx="2561">217.90000000000001</cx:pt>
          <cx:pt idx="2562">212.25</cx:pt>
          <cx:pt idx="2563">218.28999999999999</cx:pt>
          <cx:pt idx="2564">219.62</cx:pt>
          <cx:pt idx="2567">217.49000000000001</cx:pt>
          <cx:pt idx="2568">214.93000000000001</cx:pt>
          <cx:pt idx="2569">216.34</cx:pt>
          <cx:pt idx="2570">213.02000000000001</cx:pt>
          <cx:pt idx="2571">212.65000000000001</cx:pt>
          <cx:pt idx="2575">216.44</cx:pt>
          <cx:pt idx="2576">224.34</cx:pt>
          <cx:pt idx="2577">224.97</cx:pt>
          <cx:pt idx="2578">225.94999999999999</cx:pt>
          <cx:pt idx="2581">229.53</cx:pt>
          <cx:pt idx="2582">232.33000000000001</cx:pt>
          <cx:pt idx="2583">232.90000000000001</cx:pt>
          <cx:pt idx="2584">238.93000000000001</cx:pt>
          <cx:pt idx="2585">231.96000000000001</cx:pt>
          <cx:pt idx="2588">239.65000000000001</cx:pt>
          <cx:pt idx="2589">239.50999999999999</cx:pt>
          <cx:pt idx="2590">243</cx:pt>
          <cx:pt idx="2591">242.00999999999999</cx:pt>
          <cx:pt idx="2592">242.19999999999999</cx:pt>
          <cx:pt idx="2595">242.47</cx:pt>
          <cx:pt idx="2596">243.77000000000001</cx:pt>
          <cx:pt idx="2597">242.81999999999999</cx:pt>
          <cx:pt idx="2598">244.49000000000001</cx:pt>
          <cx:pt idx="2599">244.99000000000001</cx:pt>
          <cx:pt idx="2603">243.69999999999999</cx:pt>
          <cx:pt idx="2604">244.19999999999999</cx:pt>
          <cx:pt idx="2605">243.78999999999999</cx:pt>
          <cx:pt idx="2606">240.97</cx:pt>
          <cx:pt idx="2609">234.50999999999999</cx:pt>
          <cx:pt idx="2610">233.27000000000001</cx:pt>
          <cx:pt idx="2611">234.55000000000001</cx:pt>
          <cx:pt idx="2612">228.99000000000001</cx:pt>
          <cx:pt idx="2613">232.38</cx:pt>
          <cx:pt idx="2616">236.94</cx:pt>
          <cx:pt idx="2617">233.87</cx:pt>
          <cx:pt idx="2618">227.56</cx:pt>
          <cx:pt idx="2619">226.72999999999999</cx:pt>
          <cx:pt idx="2620">231.59999999999999</cx:pt>
          <cx:pt idx="2623">227.38999999999999</cx:pt>
          <cx:pt idx="2624">233.78</cx:pt>
          <cx:pt idx="2625">232.41999999999999</cx:pt>
          <cx:pt idx="2626">237.13</cx:pt>
          <cx:pt idx="2627">235.75</cx:pt>
          <cx:pt idx="2630">234.81</cx:pt>
          <cx:pt idx="2631">237.71000000000001</cx:pt>
          <cx:pt idx="2632">237.03999999999999</cx:pt>
          <cx:pt idx="2633">230.72</cx:pt>
          <cx:pt idx="2634">230.34999999999999</cx:pt>
          <cx:pt idx="2637">235.99000000000001</cx:pt>
          <cx:pt idx="2638">237.58000000000001</cx:pt>
          <cx:pt idx="2639">235.46000000000001</cx:pt>
          <cx:pt idx="2640">232.34</cx:pt>
          <cx:pt idx="2641">236.47999999999999</cx:pt>
          <cx:pt idx="2644">235.24000000000001</cx:pt>
          <cx:pt idx="2645">231.84999999999999</cx:pt>
          <cx:pt idx="2646">235.77000000000001</cx:pt>
          <cx:pt idx="2647">242.34999999999999</cx:pt>
          <cx:pt idx="2651">249.06999999999999</cx:pt>
          <cx:pt idx="2652">247.86000000000001</cx:pt>
          <cx:pt idx="2653">249.90000000000001</cx:pt>
          <cx:pt idx="2654">253.25</cx:pt>
          <cx:pt idx="2655">255.84999999999999</cx:pt>
          <cx:pt idx="2658">255.91</cx:pt>
          <cx:pt idx="2659">258.49000000000001</cx:pt>
          <cx:pt idx="2660">255.59</cx:pt>
          <cx:pt idx="2661">259.5</cx:pt>
          <cx:pt idx="2662">260.74000000000001</cx:pt>
          <cx:pt idx="2665">258.74000000000001</cx:pt>
          <cx:pt idx="2666">258.25999999999999</cx:pt>
          <cx:pt idx="2667">260.57999999999998</cx:pt>
          <cx:pt idx="2668">257.17000000000002</cx:pt>
          <cx:pt idx="2669">261.14999999999998</cx:pt>
          <cx:pt idx="2672">261.55000000000001</cx:pt>
          <cx:pt idx="2673">261.97000000000003</cx:pt>
          <cx:pt idx="2674">254.56</cx:pt>
          <cx:pt idx="2675">252.50999999999999</cx:pt>
          <cx:pt idx="2676">252.18000000000001</cx:pt>
          <cx:pt idx="2679">251.86000000000001</cx:pt>
          <cx:pt idx="2680">247.78999999999999</cx:pt>
          <cx:pt idx="2681">246.47</cx:pt>
          <cx:pt idx="2682">249.72999999999999</cx:pt>
          <cx:pt idx="2683">252.46000000000001</cx:pt>
          <cx:pt idx="2686">247.18000000000001</cx:pt>
          <cx:pt idx="2687">246.22999999999999</cx:pt>
          <cx:pt idx="2688">239</cx:pt>
          <cx:pt idx="2689">243.03</cx:pt>
          <cx:pt idx="2690">248.15000000000001</cx:pt>
          <cx:pt idx="2693">245.18000000000001</cx:pt>
          <cx:pt idx="2694">243.08000000000001</cx:pt>
          <cx:pt idx="2695">243.12</cx:pt>
          <cx:pt idx="2696">246.47999999999999</cx:pt>
          <cx:pt idx="2697">245.16999999999999</cx:pt>
          <cx:pt idx="2700">250.78</cx:pt>
          <cx:pt idx="2701">251.72</cx:pt>
          <cx:pt idx="2702">251.49000000000001</cx:pt>
          <cx:pt idx="2703">249.31</cx:pt>
          <cx:pt idx="2704">249.68000000000001</cx:pt>
          <cx:pt idx="2708">247.40000000000001</cx:pt>
          <cx:pt idx="2709">247.30000000000001</cx:pt>
          <cx:pt idx="2710">245.71000000000001</cx:pt>
          <cx:pt idx="2711">250.78999999999999</cx:pt>
          <cx:pt idx="2714">253.81</cx:pt>
          <cx:pt idx="2715">252.56999999999999</cx:pt>
          <cx:pt idx="2716">253.59</cx:pt>
          <cx:pt idx="2717">257.24000000000001</cx:pt>
          <cx:pt idx="2718">257.88999999999999</cx:pt>
          <cx:pt idx="2721">259.88999999999999</cx:pt>
          <cx:pt idx="2722">258.36000000000001</cx:pt>
          <cx:pt idx="2723">257.38</cx:pt>
          <cx:pt idx="2724">260.89999999999998</cx:pt>
          <cx:pt idx="2725">259.43000000000001</cx:pt>
          <cx:pt idx="2728">262.63</cx:pt>
          <cx:pt idx="2729">265.50999999999999</cx:pt>
          <cx:pt idx="2730">265.27499999999998</cx:pt>
          <cx:pt idx="2731">266.69</cx:pt>
          <cx:pt idx="2732">265.01999999999998</cx:pt>
          <cx:pt idx="2735">268.72000000000003</cx:pt>
          <cx:pt idx="2736">271.39999999999998</cx:pt>
          <cx:pt idx="2737">270.89999999999998</cx:pt>
          <cx:pt idx="2738">271.60000000000002</cx:pt>
          <cx:pt idx="2739">277.64999999999998</cx:pt>
          <cx:pt idx="2743">277.66000000000003</cx:pt>
          <cx:pt idx="2744">279.93000000000001</cx:pt>
          <cx:pt idx="2745">277.42000000000002</cx:pt>
          <cx:pt idx="2746">277.94</cx:pt>
          <cx:pt idx="2749">277.31999999999999</cx:pt>
          <cx:pt idx="2750">280.98000000000002</cx:pt>
          <cx:pt idx="2751">282.50999999999999</cx:pt>
          <cx:pt idx="2752">281.02999999999997</cx:pt>
          <cx:pt idx="2753">280.75</cx:pt>
          <cx:pt idx="2756">277.00999999999999</cx:pt>
          <cx:pt idx="2757">279.31999999999999</cx:pt>
          <cx:pt idx="2758">281.39999999999998</cx:pt>
          <cx:pt idx="2759">286.13999999999999</cx:pt>
          <cx:pt idx="2760">289.67000000000002</cx:pt>
          <cx:pt idx="2763">289.05000000000001</cx:pt>
          <cx:pt idx="2764">286.54000000000002</cx:pt>
          <cx:pt idx="2765">286.22000000000003</cx:pt>
          <cx:pt idx="2766">286.5</cx:pt>
          <cx:pt idx="2767">284.91000000000003</cx:pt>
          <cx:pt idx="2770">284.81999999999999</cx:pt>
          <cx:pt idx="2771">287.12</cx:pt>
          <cx:pt idx="2772">286.50999999999999</cx:pt>
          <cx:pt idx="2773">289.51999999999998</cx:pt>
          <cx:pt idx="2774">289.45999999999998</cx:pt>
          <cx:pt idx="2777">288.32999999999998</cx:pt>
          <cx:pt idx="2778">286.44</cx:pt>
          <cx:pt idx="2779">286.94999999999999</cx:pt>
          <cx:pt idx="2780">289.81</cx:pt>
          <cx:pt idx="2781">292.85000000000002</cx:pt>
          <cx:pt idx="2784">294.60000000000002</cx:pt>
          <cx:pt idx="2785">293.07999999999998</cx:pt>
          <cx:pt idx="2786">290.73000000000002</cx:pt>
          <cx:pt idx="2787">296.76999999999998</cx:pt>
          <cx:pt idx="2788">304.36000000000001</cx:pt>
          <cx:pt idx="2791">304.64999999999998</cx:pt>
          <cx:pt idx="2792">302.62</cx:pt>
          <cx:pt idx="2793">302.00999999999999</cx:pt>
          <cx:pt idx="2794">299.08999999999997</cx:pt>
          <cx:pt idx="2795">299.72000000000003</cx:pt>
          <cx:pt idx="2798">303.58999999999997</cx:pt>
          <cx:pt idx="2799">301.88</cx:pt>
          <cx:pt idx="2800">301.82999999999998</cx:pt>
          <cx:pt idx="2801">301.14999999999998</cx:pt>
          <cx:pt idx="2802">301.13999999999999</cx:pt>
          <cx:pt idx="2806">300.18000000000001</cx:pt>
          <cx:pt idx="2807">300.20999999999998</cx:pt>
          <cx:pt idx="2808">297.25</cx:pt>
          <cx:pt idx="2809">295.70999999999998</cx:pt>
          <cx:pt idx="2812">296.99000000000001</cx:pt>
          <cx:pt idx="2813">299.79000000000002</cx:pt>
          <cx:pt idx="2814">304.81999999999999</cx:pt>
          <cx:pt idx="2815">305.22000000000003</cx:pt>
          <cx:pt idx="2816">299.87</cx:pt>
          <cx:pt idx="2819">294.30000000000001</cx:pt>
          <cx:pt idx="2820">294.80000000000001</cx:pt>
          <cx:pt idx="2821">298.57999999999998</cx:pt>
          <cx:pt idx="2822">299.56</cx:pt>
          <cx:pt idx="2823">299.35000000000002</cx:pt>
          <cx:pt idx="2826">294.17000000000002</cx:pt>
          <cx:pt idx="2827">283.51999999999998</cx:pt>
          <cx:pt idx="2828">284</cx:pt>
          <cx:pt idx="2829">281.92000000000002</cx:pt>
          <cx:pt idx="2830">289.10000000000002</cx:pt>
          <cx:pt idx="2833">283.11000000000001</cx:pt>
          <cx:pt idx="2834">288.75999999999999</cx:pt>
          <cx:pt idx="2835">293.11000000000001</cx:pt>
          <cx:pt idx="2836">294.85000000000002</cx:pt>
          <cx:pt idx="2837">294.85000000000002</cx:pt>
          <cx:pt idx="2840">294.23000000000002</cx:pt>
          <cx:pt idx="2841">292.88</cx:pt>
          <cx:pt idx="2842">296.31</cx:pt>
          <cx:pt idx="2843">302.75</cx:pt>
          <cx:pt idx="2844">304.20999999999998</cx:pt>
          <cx:pt idx="2847">307.29000000000002</cx:pt>
          <cx:pt idx="2848">308.23000000000002</cx:pt>
          <cx:pt idx="2849">307.41000000000003</cx:pt>
          <cx:pt idx="2850">310.75999999999999</cx:pt>
          <cx:pt idx="2851">309.16000000000003</cx:pt>
          <cx:pt idx="2854">308.13</cx:pt>
          <cx:pt idx="2855">310.11000000000001</cx:pt>
          <cx:pt idx="2856">323.17000000000002</cx:pt>
          <cx:pt idx="2857">324.35000000000002</cx:pt>
          <cx:pt idx="2858">331.62</cx:pt>
          <cx:pt idx="2861">329.37</cx:pt>
          <cx:pt idx="2862">333.13</cx:pt>
          <cx:pt idx="2863">334</cx:pt>
          <cx:pt idx="2864">336.44</cx:pt>
          <cx:pt idx="2865">336.06</cx:pt>
          <cx:pt idx="2868">336.99000000000001</cx:pt>
          <cx:pt idx="2869">335.94999999999999</cx:pt>
          <cx:pt idx="2870">330.80000000000001</cx:pt>
          <cx:pt idx="2871">332.43000000000001</cx:pt>
          <cx:pt idx="2872">336.72000000000003</cx:pt>
          <cx:pt idx="2875">336.06999999999999</cx:pt>
          <cx:pt idx="2876">339.50999999999999</cx:pt>
          <cx:pt idx="2877">339.12</cx:pt>
          <cx:pt idx="2878">341.26999999999998</cx:pt>
          <cx:pt idx="2879">343.11000000000001</cx:pt>
          <cx:pt idx="2882">339.82999999999998</cx:pt>
          <cx:pt idx="2883">337.68000000000001</cx:pt>
          <cx:pt idx="2884">337.91000000000003</cx:pt>
          <cx:pt idx="2886">329.68000000000001</cx:pt>
          <cx:pt idx="2889">336.63</cx:pt>
          <cx:pt idx="2890">330.58999999999997</cx:pt>
          <cx:pt idx="2891">330.07999999999998</cx:pt>
          <cx:pt idx="2892">329.49000000000001</cx:pt>
          <cx:pt idx="2893">323.00999999999999</cx:pt>
          <cx:pt idx="2896">326.19</cx:pt>
          <cx:pt idx="2897">334.92000000000002</cx:pt>
          <cx:pt idx="2898">334.97000000000003</cx:pt>
          <cx:pt idx="2899">333.10000000000002</cx:pt>
          <cx:pt idx="2900">342.54000000000002</cx:pt>
          <cx:pt idx="2903">339.39999999999998</cx:pt>
          <cx:pt idx="2904">328.33999999999997</cx:pt>
          <cx:pt idx="2905">334.64999999999998</cx:pt>
          <cx:pt idx="2906">324.89999999999998</cx:pt>
          <cx:pt idx="2907">323.80000000000001</cx:pt>
          <cx:pt idx="2910">319.91000000000003</cx:pt>
          <cx:pt idx="2911">327.29000000000002</cx:pt>
          <cx:pt idx="2912">333.19999999999999</cx:pt>
          <cx:pt idx="2913">334.69</cx:pt>
          <cx:pt idx="2917">342.44999999999999</cx:pt>
          <cx:pt idx="2918">341.25</cx:pt>
          <cx:pt idx="2919">341.94999999999999</cx:pt>
          <cx:pt idx="2920">339.31999999999999</cx:pt>
          <cx:pt idx="2921">336.31999999999999</cx:pt>
          <cx:pt idx="2924">334.75</cx:pt>
          <cx:pt idx="2925">329.00999999999999</cx:pt>
          <cx:pt idx="2926">316.38</cx:pt>
          <cx:pt idx="2927">313.88</cx:pt>
          <cx:pt idx="2928">314.04000000000002</cx:pt>
          <cx:pt idx="2931">314.26999999999998</cx:pt>
          <cx:pt idx="2932">314.98000000000002</cx:pt>
          <cx:pt idx="2933">318.26999999999998</cx:pt>
          <cx:pt idx="2934">304.80000000000001</cx:pt>
          <cx:pt idx="2935">310.19999999999999</cx:pt>
          <cx:pt idx="2939">302.64999999999998</cx:pt>
          <cx:pt idx="2940">303.32999999999998</cx:pt>
          <cx:pt idx="2941">301.60000000000002</cx:pt>
          <cx:pt idx="2942">296.02999999999997</cx:pt>
          <cx:pt idx="2945">296.37</cx:pt>
          <cx:pt idx="2946">288.49000000000001</cx:pt>
          <cx:pt idx="2947">296.70999999999998</cx:pt>
          <cx:pt idx="2948">299.83999999999997</cx:pt>
          <cx:pt idx="2949">308.25999999999999</cx:pt>
          <cx:pt idx="2952">310.98000000000002</cx:pt>
          <cx:pt idx="2953">308.75999999999999</cx:pt>
          <cx:pt idx="2954">313.45999999999998</cx:pt>
          <cx:pt idx="2955">301.25</cx:pt>
          <cx:pt idx="2956">305.94</cx:pt>
          <cx:pt idx="2959">300.94999999999999</cx:pt>
          <cx:pt idx="2960">304.56</cx:pt>
          <cx:pt idx="2961">311.20999999999998</cx:pt>
          <cx:pt idx="2962">302.38</cx:pt>
          <cx:pt idx="2963">295.04000000000002</cx:pt>
          <cx:pt idx="2966">295</cx:pt>
          <cx:pt idx="2967">300.47000000000003</cx:pt>
          <cx:pt idx="2968">299.5</cx:pt>
          <cx:pt idx="2969">290.73000000000002</cx:pt>
          <cx:pt idx="2970">287.93000000000001</cx:pt>
          <cx:pt idx="2974">287.72000000000003</cx:pt>
          <cx:pt idx="2975">280.26999999999998</cx:pt>
          <cx:pt idx="2976">294.58999999999997</cx:pt>
          <cx:pt idx="2977">297.31</cx:pt>
          <cx:pt idx="2980">298.79000000000002</cx:pt>
          <cx:pt idx="2981">294.94999999999999</cx:pt>
          <cx:pt idx="2982">300.19</cx:pt>
          <cx:pt idx="2983">295.92000000000002</cx:pt>
          <cx:pt idx="2984">289.86000000000001</cx:pt>
          <cx:pt idx="2987">278.91000000000003</cx:pt>
          <cx:pt idx="2988">275.85000000000002</cx:pt>
          <cx:pt idx="2989">288.5</cx:pt>
          <cx:pt idx="2990">285.58999999999997</cx:pt>
          <cx:pt idx="2991">280.06999999999999</cx:pt>
          <cx:pt idx="2994">276.44</cx:pt>
          <cx:pt idx="2995">287.14999999999998</cx:pt>
          <cx:pt idx="2996">294.38999999999999</cx:pt>
          <cx:pt idx="2997">295.22000000000003</cx:pt>
          <cx:pt idx="2998">300.43000000000001</cx:pt>
          <cx:pt idx="3001">299.16000000000003</cx:pt>
          <cx:pt idx="3002">304.06</cx:pt>
          <cx:pt idx="3003">299.49000000000001</cx:pt>
          <cx:pt idx="3004">304.10000000000002</cx:pt>
          <cx:pt idx="3005">303.68000000000001</cx:pt>
          <cx:pt idx="3008">310.69999999999999</cx:pt>
          <cx:pt idx="3009">315.41000000000003</cx:pt>
          <cx:pt idx="3010">313.86000000000001</cx:pt>
          <cx:pt idx="3011">308.31</cx:pt>
          <cx:pt idx="3012">309.42000000000002</cx:pt>
          <cx:pt idx="3015">314.97000000000003</cx:pt>
          <cx:pt idx="3016">310.88</cx:pt>
          <cx:pt idx="3017">299.5</cx:pt>
          <cx:pt idx="3018">301.37</cx:pt>
          <cx:pt idx="3019">296.97000000000003</cx:pt>
          <cx:pt idx="3022">285.25999999999999</cx:pt>
          <cx:pt idx="3023">282.06</cx:pt>
          <cx:pt idx="3024">287.62</cx:pt>
          <cx:pt idx="3025">279.82999999999998</cx:pt>
          <cx:pt idx="3029">280.51999999999998</cx:pt>
          <cx:pt idx="3030">285.30000000000001</cx:pt>
          <cx:pt idx="3031">286.36000000000001</cx:pt>
          <cx:pt idx="3032">280.81</cx:pt>
          <cx:pt idx="3033">274.02999999999997</cx:pt>
          <cx:pt idx="3036">280.72000000000003</cx:pt>
          <cx:pt idx="3037">270.22000000000003</cx:pt>
          <cx:pt idx="3038">283.22000000000003</cx:pt>
          <cx:pt idx="3039">289.63</cx:pt>
          <cx:pt idx="3040">277.51999999999998</cx:pt>
          <cx:pt idx="3043">284.47000000000003</cx:pt>
          <cx:pt idx="3044">281.77999999999997</cx:pt>
          <cx:pt idx="3045">289.98000000000002</cx:pt>
          <cx:pt idx="3046">277.35000000000002</cx:pt>
          <cx:pt idx="3047">274.73000000000002</cx:pt>
          <cx:pt idx="3050">264.57999999999998</cx:pt>
          <cx:pt idx="3051">269.5</cx:pt>
          <cx:pt idx="3052">260.55000000000001</cx:pt>
          <cx:pt idx="3053">255.34999999999999</cx:pt>
          <cx:pt idx="3054">261.12</cx:pt>
          <cx:pt idx="3057">261.5</cx:pt>
          <cx:pt idx="3058">266.81999999999999</cx:pt>
          <cx:pt idx="3059">254.08000000000001</cx:pt>
          <cx:pt idx="3060">253.13999999999999</cx:pt>
          <cx:pt idx="3061">252.56</cx:pt>
          <cx:pt idx="3064">260.64999999999998</cx:pt>
          <cx:pt idx="3065">259.62</cx:pt>
          <cx:pt idx="3066">262.51999999999998</cx:pt>
          <cx:pt idx="3067">265.89999999999998</cx:pt>
          <cx:pt idx="3068">273.24000000000001</cx:pt>
          <cx:pt idx="3072">271.87</cx:pt>
          <cx:pt idx="3073">272.42000000000002</cx:pt>
          <cx:pt idx="3074">274.57999999999998</cx:pt>
          <cx:pt idx="3075">270.01999999999998</cx:pt>
          <cx:pt idx="3078">268.75</cx:pt>
          <cx:pt idx="3079">272.5</cx:pt>
          <cx:pt idx="3080">270.41000000000003</cx:pt>
          <cx:pt idx="3081">264.79000000000002</cx:pt>
          <cx:pt idx="3082">252.99000000000001</cx:pt>
          <cx:pt idx="3085">242.25999999999999</cx:pt>
          <cx:pt idx="3086">244.49000000000001</cx:pt>
          <cx:pt idx="3087">251.75999999999999</cx:pt>
          <cx:pt idx="3088">244.97</cx:pt>
          <cx:pt idx="3089">247.65000000000001</cx:pt>
          <cx:pt idx="3093">253.74000000000001</cx:pt>
          <cx:pt idx="3094">253.13</cx:pt>
          <cx:pt idx="3095">258.86000000000001</cx:pt>
          <cx:pt idx="3096">267.69999999999999</cx:pt>
          <cx:pt idx="3099">264.88999999999999</cx:pt>
          <cx:pt idx="3100">256.48000000000002</cx:pt>
          <cx:pt idx="3101">260.25999999999999</cx:pt>
          <cx:pt idx="3102">256.82999999999998</cx:pt>
          <cx:pt idx="3103">259.57999999999998</cx:pt>
          <cx:pt idx="3107">262.85000000000002</cx:pt>
          <cx:pt idx="3108">266.20999999999998</cx:pt>
          <cx:pt idx="3109">268.39999999999998</cx:pt>
          <cx:pt idx="3110">267.66000000000003</cx:pt>
          <cx:pt idx="3113">264.50999999999999</cx:pt>
          <cx:pt idx="3114">253.66999999999999</cx:pt>
          <cx:pt idx="3115">252.72</cx:pt>
          <cx:pt idx="3116">254.08000000000001</cx:pt>
          <cx:pt idx="3117">256.72000000000003</cx:pt>
          <cx:pt idx="3120">254.25</cx:pt>
          <cx:pt idx="3121">259.52999999999997</cx:pt>
          <cx:pt idx="3122">262.26999999999998</cx:pt>
          <cx:pt idx="3123">264.83999999999997</cx:pt>
          <cx:pt idx="3124">260.36000000000001</cx:pt>
          <cx:pt idx="3127">258.82999999999998</cx:pt>
          <cx:pt idx="3128">251.90000000000001</cx:pt>
          <cx:pt idx="3129">268.74000000000001</cx:pt>
          <cx:pt idx="3130">276.41000000000003</cx:pt>
          <cx:pt idx="3131">280.74000000000001</cx:pt>
          <cx:pt idx="3134">278.00999999999999</cx:pt>
          <cx:pt idx="3135">274.81999999999999</cx:pt>
          <cx:pt idx="3136">282.47000000000003</cx:pt>
          <cx:pt idx="3137">283.64999999999998</cx:pt>
          <cx:pt idx="3138">282.91000000000003</cx:pt>
          <cx:pt idx="3141">280.31999999999999</cx:pt>
          <cx:pt idx="3142">282.30000000000001</cx:pt>
          <cx:pt idx="3143">289.16000000000003</cx:pt>
          <cx:pt idx="3144">287.01999999999998</cx:pt>
          <cx:pt idx="3145">291.91000000000003</cx:pt>
          <cx:pt idx="3148">293.47000000000003</cx:pt>
          <cx:pt idx="3149">292.70999999999998</cx:pt>
          <cx:pt idx="3150">291.31999999999999</cx:pt>
          <cx:pt idx="3151">290.17000000000002</cx:pt>
          <cx:pt idx="3152">286.14999999999998</cx:pt>
          <cx:pt idx="3155">277.75</cx:pt>
          <cx:pt idx="3156">276.44</cx:pt>
          <cx:pt idx="3157">275.79000000000002</cx:pt>
          <cx:pt idx="3158">278.85000000000002</cx:pt>
          <cx:pt idx="3159">268.08999999999997</cx:pt>
          <cx:pt idx="3162">265.23000000000002</cx:pt>
          <cx:pt idx="3163">262.97000000000003</cx:pt>
          <cx:pt idx="3164">261.47000000000003</cx:pt>
          <cx:pt idx="3165">260.39999999999998</cx:pt>
          <cx:pt idx="3166">256.06</cx:pt>
          <cx:pt idx="3170">253.25</cx:pt>
          <cx:pt idx="3171">258.08999999999997</cx:pt>
          <cx:pt idx="3172">258.51999999999998</cx:pt>
          <cx:pt idx="3173">264.45999999999998</cx:pt>
          <cx:pt idx="3176">266.64999999999998</cx:pt>
          <cx:pt idx="3177">251.99000000000001</cx:pt>
          <cx:pt idx="3178">252.22</cx:pt>
          <cx:pt idx="3179">245.38</cx:pt>
          <cx:pt idx="3180">244.74000000000001</cx:pt>
          <cx:pt idx="3183">244.52000000000001</cx:pt>
          <cx:pt idx="3184">242.44999999999999</cx:pt>
          <cx:pt idx="3185">238.94999999999999</cx:pt>
          <cx:pt idx="3186">240.97999999999999</cx:pt>
          <cx:pt idx="3187">237.91999999999999</cx:pt>
          <cx:pt idx="3190">237.44999999999999</cx:pt>
          <cx:pt idx="3191">236.41</cx:pt>
          <cx:pt idx="3192">241.06999999999999</cx:pt>
          <cx:pt idx="3193">237.5</cx:pt>
          <cx:pt idx="3194">232.90000000000001</cx:pt>
          <cx:pt idx="3197">240.74000000000001</cx:pt>
          <cx:pt idx="3198">248.88</cx:pt>
          <cx:pt idx="3199">249.19999999999999</cx:pt>
          <cx:pt idx="3200">246.78999999999999</cx:pt>
          <cx:pt idx="3201">234.24000000000001</cx:pt>
          <cx:pt idx="3204">229.25</cx:pt>
          <cx:pt idx="3205">225.41</cx:pt>
          <cx:pt idx="3206">225.75</cx:pt>
          <cx:pt idx="3207">234.24000000000001</cx:pt>
          <cx:pt idx="3208">228.56</cx:pt>
          <cx:pt idx="3211">237.53</cx:pt>
          <cx:pt idx="3212">238.5</cx:pt>
          <cx:pt idx="3213">236.47999999999999</cx:pt>
          <cx:pt idx="3214">236.15000000000001</cx:pt>
          <cx:pt idx="3215">242.12</cx:pt>
          <cx:pt idx="3218">247.25</cx:pt>
          <cx:pt idx="3219">250.66</cx:pt>
          <cx:pt idx="3220">231.31999999999999</cx:pt>
          <cx:pt idx="3221">226.75</cx:pt>
          <cx:pt idx="3222">235.87</cx:pt>
          <cx:pt idx="3225">232.13</cx:pt>
          <cx:pt idx="3226">228.16999999999999</cx:pt>
          <cx:pt idx="3227">220.09999999999999</cx:pt>
          <cx:pt idx="3228">214.25</cx:pt>
          <cx:pt idx="3229">221.38999999999999</cx:pt>
          <cx:pt idx="3232">227.87</cx:pt>
          <cx:pt idx="3233">228.87</cx:pt>
          <cx:pt idx="3234">224.50999999999999</cx:pt>
          <cx:pt idx="3235">242.97999999999999</cx:pt>
          <cx:pt idx="3236">247.11000000000001</cx:pt>
          <cx:pt idx="3239">241.55000000000001</cx:pt>
          <cx:pt idx="3240">241.97</cx:pt>
          <cx:pt idx="3241">241.72999999999999</cx:pt>
          <cx:pt idx="3242">241.68000000000001</cx:pt>
          <cx:pt idx="3243">241.22</cx:pt>
          <cx:pt idx="3246">242.05000000000001</cx:pt>
          <cx:pt idx="3247">245.03</cx:pt>
          <cx:pt idx="3248">247.58000000000001</cx:pt>
          <cx:pt idx="3250">247.49000000000001</cx:pt>
          <cx:pt idx="3253">241.75999999999999</cx:pt>
          <cx:pt idx="3254">240.33000000000001</cx:pt>
          <cx:pt idx="3255">255.13999999999999</cx:pt>
          <cx:pt idx="3256">254.69</cx:pt>
          <cx:pt idx="3257">255.02000000000001</cx:pt>
          <cx:pt idx="3260">250.19999999999999</cx:pt>
          <cx:pt idx="3261">245.12</cx:pt>
          <cx:pt idx="3262">244.37</cx:pt>
          <cx:pt idx="3263">247.40000000000001</cx:pt>
          <cx:pt idx="3264">245.41999999999999</cx:pt>
          <cx:pt idx="3267">252.50999999999999</cx:pt>
          <cx:pt idx="3268">256.92000000000002</cx:pt>
          <cx:pt idx="3269">257.22000000000003</cx:pt>
          <cx:pt idx="3270">249.00999999999999</cx:pt>
          <cx:pt idx="3271">244.69</cx:pt>
          <cx:pt idx="3274">240.44999999999999</cx:pt>
          <cx:pt idx="3275">241.80000000000001</cx:pt>
          <cx:pt idx="3276">244.43000000000001</cx:pt>
          <cx:pt idx="3277">238.19</cx:pt>
          <cx:pt idx="3278">238.72999999999999</cx:pt>
          <cx:pt idx="3282">236.96000000000001</cx:pt>
          <cx:pt idx="3283">234.53</cx:pt>
          <cx:pt idx="3284">241.00999999999999</cx:pt>
          <cx:pt idx="3285">239.81999999999999</cx:pt>
          <cx:pt idx="3289">239.58000000000001</cx:pt>
          <cx:pt idx="3290">229.09999999999999</cx:pt>
          <cx:pt idx="3291">222.31</cx:pt>
          <cx:pt idx="3292">224.93000000000001</cx:pt>
          <cx:pt idx="3295">227.12</cx:pt>
          <cx:pt idx="3296">228.84999999999999</cx:pt>
          <cx:pt idx="3297">235.77000000000001</cx:pt>
          <cx:pt idx="3298">238.50999999999999</cx:pt>
          <cx:pt idx="3299">239.22999999999999</cx:pt>
          <cx:pt idx="3303">240.34999999999999</cx:pt>
          <cx:pt idx="3304">235.81</cx:pt>
          <cx:pt idx="3305">231.93000000000001</cx:pt>
          <cx:pt idx="3306">240.22</cx:pt>
          <cx:pt idx="3309">242.58000000000001</cx:pt>
          <cx:pt idx="3310">242.03999999999999</cx:pt>
          <cx:pt idx="3311">240.61000000000001</cx:pt>
          <cx:pt idx="3312">248</cx:pt>
          <cx:pt idx="3313">248.16</cx:pt>
          <cx:pt idx="3316">242.71000000000001</cx:pt>
          <cx:pt idx="3317">247.81</cx:pt>
          <cx:pt idx="3318">252.75</cx:pt>
          <cx:pt idx="3319">264.60000000000002</cx:pt>
          <cx:pt idx="3320">258.35000000000002</cx:pt>
          <cx:pt idx="3323">256.76999999999998</cx:pt>
          <cx:pt idx="3324">267.56</cx:pt>
          <cx:pt idx="3325">266.73000000000002</cx:pt>
          <cx:pt idx="3326">263.62</cx:pt>
          <cx:pt idx="3327">263.10000000000002</cx:pt>
          <cx:pt idx="3330">271.31999999999999</cx:pt>
          <cx:pt idx="3331">272.17000000000002</cx:pt>
          <cx:pt idx="3332">269.31999999999999</cx:pt>
          <cx:pt idx="3333">262.14999999999998</cx:pt>
          <cx:pt idx="3334">258.06</cx:pt>
          <cx:pt idx="3338">252.66999999999999</cx:pt>
          <cx:pt idx="3339">251.50999999999999</cx:pt>
          <cx:pt idx="3340">254.77000000000001</cx:pt>
          <cx:pt idx="3341">249.22</cx:pt>
          <cx:pt idx="3344">250.16</cx:pt>
          <cx:pt idx="3345">249.41999999999999</cx:pt>
          <cx:pt idx="3346">246.27000000000001</cx:pt>
          <cx:pt idx="3347">251.11000000000001</cx:pt>
          <cx:pt idx="3348">255.28999999999999</cx:pt>
          <cx:pt idx="3351">256.87</cx:pt>
          <cx:pt idx="3352">254.15000000000001</cx:pt>
          <cx:pt idx="3353">253.69999999999999</cx:pt>
          <cx:pt idx="3354">252.31999999999999</cx:pt>
          <cx:pt idx="3355">248.59</cx:pt>
          <cx:pt idx="3358">253.91999999999999</cx:pt>
          <cx:pt idx="3359">260.79000000000002</cx:pt>
          <cx:pt idx="3360">265.44</cx:pt>
          <cx:pt idx="3361">276.19999999999999</cx:pt>
          <cx:pt idx="3362">279.43000000000001</cx:pt>
          <cx:pt idx="3365">272.23000000000002</cx:pt>
          <cx:pt idx="3366">273.77999999999997</cx:pt>
          <cx:pt idx="3367">272.29000000000002</cx:pt>
          <cx:pt idx="3368">277.66000000000003</cx:pt>
          <cx:pt idx="3369">280.56999999999999</cx:pt>
          <cx:pt idx="3372">276.38</cx:pt>
          <cx:pt idx="3373">275.23000000000002</cx:pt>
          <cx:pt idx="3374">280.50999999999999</cx:pt>
          <cx:pt idx="3375">284.05000000000001</cx:pt>
          <cx:pt idx="3376">288.30000000000001</cx:pt>
          <cx:pt idx="3379">287.23000000000002</cx:pt>
          <cx:pt idx="3380">287.18000000000001</cx:pt>
          <cx:pt idx="3381">284.33999999999997</cx:pt>
          <cx:pt idx="3382">291.60000000000002</cx:pt>
          <cx:pt idx="3386">289.38999999999999</cx:pt>
          <cx:pt idx="3387">282.82999999999998</cx:pt>
          <cx:pt idx="3388">283.49000000000001</cx:pt>
          <cx:pt idx="3389">289.83999999999997</cx:pt>
          <cx:pt idx="3390">286.13999999999999</cx:pt>
          <cx:pt idx="3393">288.80000000000001</cx:pt>
          <cx:pt idx="3394">288.37</cx:pt>
          <cx:pt idx="3395">288.44999999999999</cx:pt>
          <cx:pt idx="3396">286.11000000000001</cx:pt>
          <cx:pt idx="3397">285.75999999999999</cx:pt>
          <cx:pt idx="3400">281.76999999999998</cx:pt>
          <cx:pt idx="3401">275.42000000000002</cx:pt>
          <cx:pt idx="3402">295.37</cx:pt>
          <cx:pt idx="3403">304.82999999999998</cx:pt>
          <cx:pt idx="3404">307.25999999999999</cx:pt>
          <cx:pt idx="3407">305.56</cx:pt>
          <cx:pt idx="3408">305.41000000000003</cx:pt>
          <cx:pt idx="3409">304.39999999999998</cx:pt>
          <cx:pt idx="3410">305.41000000000003</cx:pt>
          <cx:pt idx="3411">310.64999999999998</cx:pt>
          <cx:pt idx="3414">308.64999999999998</cx:pt>
          <cx:pt idx="3415">307</cx:pt>
          <cx:pt idx="3416">312.31</cx:pt>
          <cx:pt idx="3417">310.11000000000001</cx:pt>
          <cx:pt idx="3418">308.97000000000003</cx:pt>
          <cx:pt idx="3421">309.45999999999998</cx:pt>
          <cx:pt idx="3422">311.74000000000001</cx:pt>
          <cx:pt idx="3423">314</cx:pt>
          <cx:pt idx="3424">318.51999999999998</cx:pt>
          <cx:pt idx="3425">318.33999999999997</cx:pt>
          <cx:pt idx="3428">321.18000000000001</cx:pt>
          <cx:pt idx="3429">315.25999999999999</cx:pt>
          <cx:pt idx="3430">313.85000000000002</cx:pt>
          <cx:pt idx="3431">325.92000000000002</cx:pt>
          <cx:pt idx="3432">332.88999999999999</cx:pt>
          <cx:pt idx="3436">331.20999999999998</cx:pt>
          <cx:pt idx="3437">328.38999999999999</cx:pt>
          <cx:pt idx="3438">332.57999999999998</cx:pt>
          <cx:pt idx="3439">335.39999999999998</cx:pt>
          <cx:pt idx="3442">335.94</cx:pt>
          <cx:pt idx="3443">333.68000000000001</cx:pt>
          <cx:pt idx="3444">323.38</cx:pt>
          <cx:pt idx="3445">325.25999999999999</cx:pt>
          <cx:pt idx="3446">326.79000000000002</cx:pt>
          <cx:pt idx="3449">331.85000000000002</cx:pt>
          <cx:pt idx="3450">334.29000000000002</cx:pt>
          <cx:pt idx="3451">337.33999999999997</cx:pt>
          <cx:pt idx="3452">348.10000000000002</cx:pt>
          <cx:pt idx="3453">342.32999999999998</cx:pt>
          <cx:pt idx="3457">338.05000000000001</cx:pt>
          <cx:pt idx="3458">333.56</cx:pt>
          <cx:pt idx="3459">339.70999999999998</cx:pt>
          <cx:pt idx="3460">335.01999999999998</cx:pt>
          <cx:pt idx="3463">328.60000000000002</cx:pt>
          <cx:pt idx="3464">334.56999999999999</cx:pt>
          <cx:pt idx="3465">335.85000000000002</cx:pt>
          <cx:pt idx="3466">335.05000000000001</cx:pt>
          <cx:pt idx="3467">340.54000000000002</cx:pt>
          <cx:pt idx="3470">337.99000000000001</cx:pt>
          <cx:pt idx="3472">338.14999999999998</cx:pt>
          <cx:pt idx="3473">341.26999999999998</cx:pt>
          <cx:pt idx="3474">337.22000000000003</cx:pt>
          <cx:pt idx="3477">331.82999999999998</cx:pt>
          <cx:pt idx="3478">332.47000000000003</cx:pt>
          <cx:pt idx="3479">337.19999999999999</cx:pt>
          <cx:pt idx="3480">342.66000000000003</cx:pt>
          <cx:pt idx="3481">345.24000000000001</cx:pt>
          <cx:pt idx="3484">345.73000000000002</cx:pt>
          <cx:pt idx="3485">359.49000000000001</cx:pt>
          <cx:pt idx="3486">355.07999999999998</cx:pt>
          <cx:pt idx="3487">346.87</cx:pt>
          <cx:pt idx="3488">343.76999999999998</cx:pt>
          <cx:pt idx="3491">345.11000000000001</cx:pt>
          <cx:pt idx="3492">350.98000000000002</cx:pt>
          <cx:pt idx="3493">337.76999999999998</cx:pt>
          <cx:pt idx="3494">330.72000000000003</cx:pt>
          <cx:pt idx="3495">338.37</cx:pt>
          <cx:pt idx="3498">335.92000000000002</cx:pt>
          <cx:pt idx="3499">336.33999999999997</cx:pt>
          <cx:pt idx="3500">327.5</cx:pt>
          <cx:pt idx="3501">326.66000000000003</cx:pt>
          <cx:pt idx="3502">327.77999999999997</cx:pt>
          <cx:pt idx="3505">330.11000000000001</cx:pt>
          <cx:pt idx="3506">326.05000000000001</cx:pt>
          <cx:pt idx="3507">322.23000000000002</cx:pt>
          <cx:pt idx="3508">322.93000000000001</cx:pt>
          <cx:pt idx="3509">321.00999999999999</cx:pt>
          <cx:pt idx="3512">324.04000000000002</cx:pt>
          <cx:pt idx="3513">321.86000000000001</cx:pt>
          <cx:pt idx="3514">320.39999999999998</cx:pt>
          <cx:pt idx="3515">316.88</cx:pt>
          <cx:pt idx="3516">316.48000000000002</cx:pt>
          <cx:pt idx="3519">321.88</cx:pt>
          <cx:pt idx="3520">322.45999999999998</cx:pt>
          <cx:pt idx="3521">327</cx:pt>
          <cx:pt idx="3522">319.97000000000003</cx:pt>
          <cx:pt idx="3523">322.98000000000002</cx:pt>
          <cx:pt idx="3526">323.69999999999999</cx:pt>
          <cx:pt idx="3527">328.41000000000003</cx:pt>
          <cx:pt idx="3528">328.79000000000002</cx:pt>
          <cx:pt idx="3529">327.75999999999999</cx:pt>
          <cx:pt idx="3530">328.66000000000003</cx:pt>
          <cx:pt idx="3534">333.55000000000001</cx:pt>
          <cx:pt idx="3535">332.88</cx:pt>
          <cx:pt idx="3536">329.91000000000003</cx:pt>
          <cx:pt idx="3537">334.26999999999998</cx:pt>
          <cx:pt idx="3540">337.94</cx:pt>
          <cx:pt idx="3541">331.76999999999998</cx:pt>
          <cx:pt idx="3542">336.06</cx:pt>
          <cx:pt idx="3543">338.69999999999999</cx:pt>
          <cx:pt idx="3544">330.22000000000003</cx:pt>
          <cx:pt idx="3547">329.06</cx:pt>
          <cx:pt idx="3548">328.64999999999998</cx:pt>
          <cx:pt idx="3549">320.76999999999998</cx:pt>
          <cx:pt idx="3550">319.52999999999997</cx:pt>
          <cx:pt idx="3551">317.00999999999999</cx:pt>
          <cx:pt idx="3554">317.54000000000002</cx:pt>
          <cx:pt idx="3555">312.13999999999999</cx:pt>
          <cx:pt idx="3556">312.79000000000002</cx:pt>
          <cx:pt idx="3557">313.63999999999999</cx:pt>
          <cx:pt idx="3558">315.75</cx:pt>
          <cx:pt idx="3561">321.80000000000001</cx:pt>
          <cx:pt idx="3562">313.38999999999999</cx:pt>
          <cx:pt idx="3563">318.95499999999998</cx:pt>
          <cx:pt idx="3564">319.36000000000001</cx:pt>
          <cx:pt idx="3565">327.25999999999999</cx:pt>
          <cx:pt idx="3568">329.81999999999999</cx:pt>
          <cx:pt idx="3569">328.38999999999999</cx:pt>
          <cx:pt idx="3570">332.42000000000002</cx:pt>
          <cx:pt idx="3571">331.16000000000003</cx:pt>
          <cx:pt idx="3572">327.73000000000002</cx:pt>
          <cx:pt idx="3575">332.63999999999999</cx:pt>
          <cx:pt idx="3576">332.06</cx:pt>
          <cx:pt idx="3577">330.11000000000001</cx:pt>
          <cx:pt idx="3578">331.31999999999999</cx:pt>
          <cx:pt idx="3579">326.67000000000002</cx:pt>
          <cx:pt idx="3582">329.31999999999999</cx:pt>
          <cx:pt idx="3583">330.52999999999997</cx:pt>
          <cx:pt idx="3584">340.67000000000002</cx:pt>
          <cx:pt idx="3585">327.88999999999999</cx:pt>
          <cx:pt idx="3586">329.81</cx:pt>
          <cx:pt idx="3589">337.31</cx:pt>
          <cx:pt idx="3590">338.11000000000001</cx:pt>
          <cx:pt idx="3591">346.06999999999999</cx:pt>
          <cx:pt idx="3592">348.31999999999999</cx:pt>
          <cx:pt idx="3593">352.80000000000001</cx:pt>
          <cx:pt idx="3596">356.52999999999997</cx:pt>
          <cx:pt idx="3597">360.52999999999997</cx:pt>
          <cx:pt idx="3598">363.19999999999999</cx:pt>
          <cx:pt idx="3599">360.69</cx:pt>
          <cx:pt idx="3600">369.67000000000002</cx:pt>
          <cx:pt idx="3603">366.68000000000001</cx:pt>
          <cx:pt idx="3604">370.26999999999998</cx:pt>
          <cx:pt idx="3605">369.67000000000002</cx:pt>
          <cx:pt idx="3606">376.17000000000002</cx:pt>
          <cx:pt idx="3607">369.85000000000002</cx:pt>
          <cx:pt idx="3610">377.44</cx:pt>
          <cx:pt idx="3611">373.06999999999999</cx:pt>
          <cx:pt idx="3612">377.85000000000002</cx:pt>
          <cx:pt idx="3614">377.43000000000001</cx:pt>
          <cx:pt idx="3617">378.61000000000001</cx:pt>
          <cx:pt idx="3618">382.69999999999999</cx:pt>
          <cx:pt idx="3619">378.85000000000002</cx:pt>
          <cx:pt idx="3620">378.91000000000003</cx:pt>
          <cx:pt idx="3621">374.50999999999999</cx:pt>
          <cx:pt idx="3624">369.13999999999999</cx:pt>
          <cx:pt idx="3625">372.51999999999998</cx:pt>
          <cx:pt idx="3626">368.80000000000001</cx:pt>
          <cx:pt idx="3627">370.94999999999999</cx:pt>
          <cx:pt idx="3628">374.23000000000002</cx:pt>
          <cx:pt idx="3631">371.30000000000001</cx:pt>
          <cx:pt idx="3632">374.38</cx:pt>
          <cx:pt idx="3633">374.37</cx:pt>
          <cx:pt idx="3634">365.93000000000001</cx:pt>
          <cx:pt idx="3635">370.73000000000002</cx:pt>
          <cx:pt idx="3638">372.64999999999998</cx:pt>
          <cx:pt idx="3639">373.25999999999999</cx:pt>
          <cx:pt idx="3640">370.62</cx:pt>
          <cx:pt idx="3641">373.54000000000002</cx:pt>
          <cx:pt idx="3642">374.57999999999998</cx:pt>
          <cx:pt idx="3646">374.66000000000003</cx:pt>
          <cx:pt idx="3647">374.06999999999999</cx:pt>
          <cx:pt idx="3648">375.27999999999997</cx:pt>
          <cx:pt idx="3649">376.04000000000002</cx:pt>
          <cx:pt idx="3653">370.87</cx:pt>
          <cx:pt idx="3654">370.60000000000002</cx:pt>
          <cx:pt idx="3655">367.94</cx:pt>
          <cx:pt idx="3656">367.75</cx:pt>
          <cx:pt idx="3659">374.69</cx:pt>
          <cx:pt idx="3660">375.79000000000002</cx:pt>
          <cx:pt idx="3661">382.76999999999998</cx:pt>
          <cx:pt idx="3662">384.63</cx:pt>
          <cx:pt idx="3663">388.47000000000003</cx:pt>
          <cx:pt idx="3667">390.26999999999998</cx:pt>
          <cx:pt idx="3668">389.47000000000003</cx:pt>
          <cx:pt idx="3669">393.87</cx:pt>
          <cx:pt idx="3670">398.67000000000002</cx:pt>
          <cx:pt idx="3673">396.50999999999999</cx:pt>
          <cx:pt idx="3674">398.89999999999998</cx:pt>
          <cx:pt idx="3675">402.56</cx:pt>
          <cx:pt idx="3676">404.87</cx:pt>
          <cx:pt idx="3677">403.93000000000001</cx:pt>
          <cx:pt idx="3680">409.72000000000003</cx:pt>
          <cx:pt idx="3681">408.58999999999997</cx:pt>
          <cx:pt idx="3682">397.57999999999998</cx:pt>
          <cx:pt idx="3683">403.77999999999997</cx:pt>
          <cx:pt idx="3684">411.22000000000003</cx:pt>
          <cx:pt idx="3687">405.64999999999998</cx:pt>
          <cx:pt idx="3688">405.49000000000001</cx:pt>
          <cx:pt idx="3689">414.05000000000001</cx:pt>
          <cx:pt idx="3690">414.11000000000001</cx:pt>
          <cx:pt idx="3691">420.55000000000001</cx:pt>
          <cx:pt idx="3694">415.25999999999999</cx:pt>
          <cx:pt idx="3695">406.31999999999999</cx:pt>
          <cx:pt idx="3696">409.49000000000001</cx:pt>
          <cx:pt idx="3697">406.56</cx:pt>
          <cx:pt idx="3698">404.06</cx:pt>
          <cx:pt idx="3702">402.79000000000002</cx:pt>
          <cx:pt idx="3703">402.18000000000001</cx:pt>
          <cx:pt idx="3704">411.64999999999998</cx:pt>
          <cx:pt idx="3705">410.33999999999997</cx:pt>
          <cx:pt idx="3708">407.54000000000002</cx:pt>
          <cx:pt idx="3709">407.48000000000002</cx:pt>
          <cx:pt idx="3710">407.72000000000003</cx:pt>
          <cx:pt idx="3711">413.63999999999999</cx:pt>
          <cx:pt idx="3712">415.5</cx:pt>
          <cx:pt idx="3715">414.92000000000002</cx:pt>
          <cx:pt idx="3716">402.64999999999998</cx:pt>
          <cx:pt idx="3717">402.08999999999997</cx:pt>
          <cx:pt idx="3718">409.13999999999999</cx:pt>
          <cx:pt idx="3719">406.22000000000003</cx:pt>
          <cx:pt idx="3722">404.51999999999998</cx:pt>
          <cx:pt idx="3723">415.27999999999997</cx:pt>
          <cx:pt idx="3724">415.10000000000002</cx:pt>
          <cx:pt idx="3725">425.22000000000003</cx:pt>
          <cx:pt idx="3726">416.42000000000002</cx:pt>
          <cx:pt idx="3729">417.31999999999999</cx:pt>
          <cx:pt idx="3730">421.41000000000003</cx:pt>
          <cx:pt idx="3731">425.23000000000002</cx:pt>
          <cx:pt idx="3732">429.37</cx:pt>
          <cx:pt idx="3733">428.74000000000001</cx:pt>
          <cx:pt idx="3736">422.86000000000001</cx:pt>
          <cx:pt idx="3737">421.64999999999998</cx:pt>
          <cx:pt idx="3738">421.43000000000001</cx:pt>
          <cx:pt idx="3739">420.72000000000003</cx:pt>
          <cx:pt idx="3743">424.56999999999999</cx:pt>
          <cx:pt idx="3744">421.44</cx:pt>
          <cx:pt idx="3745">420.44999999999999</cx:pt>
          <cx:pt idx="3746">417.88</cx:pt>
          <cx:pt idx="3747">425.51999999999998</cx:pt>
          <cx:pt idx="3750">424.58999999999997</cx:pt>
          <cx:pt idx="3751">426.27999999999997</cx:pt>
          <cx:pt idx="3752">423.25999999999999</cx:pt>
          <cx:pt idx="3753">427.93000000000001</cx:pt>
          <cx:pt idx="3754">421.89999999999998</cx:pt>
          <cx:pt idx="3757">413.63999999999999</cx:pt>
          <cx:pt idx="3758">414.57999999999998</cx:pt>
          <cx:pt idx="3759">411.83999999999997</cx:pt>
          <cx:pt idx="3760">404.26999999999998</cx:pt>
          <cx:pt idx="3761">399.12</cx:pt>
          <cx:pt idx="3764">400.95999999999998</cx:pt>
          <cx:pt idx="3765">407.56999999999999</cx:pt>
          <cx:pt idx="3766">409.06</cx:pt>
          <cx:pt idx="3767">399.04000000000002</cx:pt>
          <cx:pt idx="3768">406.31999999999999</cx:pt>
          <cx:pt idx="3771">402.25</cx:pt>
          <cx:pt idx="3772">389.32999999999998</cx:pt>
          <cx:pt idx="3773">394.94</cx:pt>
          <cx:pt idx="3774">397.83999999999997</cx:pt>
          <cx:pt idx="3775">406.66000000000003</cx:pt>
          <cx:pt idx="3778">413.54000000000002</cx:pt>
          <cx:pt idx="3779">409.33999999999997</cx:pt>
          <cx:pt idx="3780">410.54000000000002</cx:pt>
          <cx:pt idx="3781">412.31999999999999</cx:pt>
          <cx:pt idx="3782">414.74000000000001</cx:pt>
          <cx:pt idx="3785">413.72000000000003</cx:pt>
          <cx:pt idx="3786">416.56</cx:pt>
          <cx:pt idx="3787">423.07999999999998</cx:pt>
          <cx:pt idx="3788">420.99000000000001</cx:pt>
          <cx:pt idx="3789">420.20999999999998</cx:pt>
          <cx:pt idx="3792">425.33999999999997</cx:pt>
          <cx:pt idx="3793">429.04000000000002</cx:pt>
          <cx:pt idx="3794">430.51999999999998</cx:pt>
          <cx:pt idx="3795">427</cx:pt>
          <cx:pt idx="3796">430.16000000000003</cx:pt>
          <cx:pt idx="3800">430.31999999999999</cx:pt>
          <cx:pt idx="3801">429.17000000000002</cx:pt>
          <cx:pt idx="3802">414.67000000000002</cx:pt>
          <cx:pt idx="3803">415.13</cx:pt>
          <cx:pt idx="3806">413.51999999999998</cx:pt>
          <cx:pt idx="3807">416.06999999999999</cx:pt>
          <cx:pt idx="3808">424.00999999999999</cx:pt>
          <cx:pt idx="3809">424.51999999999998</cx:pt>
          <cx:pt idx="3810">423.85000000000002</cx:pt>
          <cx:pt idx="3813">427.87</cx:pt>
          <cx:pt idx="3814">432.68000000000001</cx:pt>
          <cx:pt idx="3815">441.06</cx:pt>
          <cx:pt idx="3816">441.57999999999998</cx:pt>
          <cx:pt idx="3817">442.56999999999999</cx:pt>
          <cx:pt idx="3820">448.37</cx:pt>
          <cx:pt idx="3821">446.33999999999997</cx:pt>
          <cx:pt idx="3823">445.69999999999999</cx:pt>
          <cx:pt idx="3824">449.77999999999997</cx:pt>
          <cx:pt idx="3827">447.67000000000002</cx:pt>
          <cx:pt idx="3828">450.94999999999999</cx:pt>
          <cx:pt idx="3829">452.16000000000003</cx:pt>
          <cx:pt idx="3830">452.85000000000002</cx:pt>
          <cx:pt idx="3831">446.94999999999999</cx:pt>
          <cx:pt idx="3834">456.73000000000002</cx:pt>
          <cx:pt idx="3835">459.27999999999997</cx:pt>
          <cx:pt idx="3836">460.76999999999998</cx:pt>
          <cx:pt idx="3838">467.56</cx:pt>
          <cx:pt idx="3841">466.24000000000001</cx:pt>
          <cx:pt idx="3842">459.54000000000002</cx:pt>
          <cx:pt idx="3843">466.25</cx:pt>
          <cx:pt idx="3844">454.69999999999999</cx:pt>
          <cx:pt idx="3845">453.55000000000001</cx:pt>
          <cx:pt idx="3848">453.95999999999998</cx:pt>
          <cx:pt idx="3849">449.51999999999998</cx:pt>
          <cx:pt idx="3850">443.51999999999998</cx:pt>
          <cx:pt idx="3851">440.37</cx:pt>
          <cx:pt idx="3852">437.11000000000001</cx:pt>
          <cx:pt idx="3855">442.94</cx:pt>
          <cx:pt idx="3856">444.85000000000002</cx:pt>
          <cx:pt idx="3857">428.89999999999998</cx:pt>
          <cx:pt idx="3858">418.39999999999998</cx:pt>
          <cx:pt idx="3859">425.26999999999998</cx:pt>
          <cx:pt idx="3862">426.73000000000002</cx:pt>
          <cx:pt idx="3863">422.92000000000002</cx:pt>
          <cx:pt idx="3864">418.35000000000002</cx:pt>
          <cx:pt idx="3865">417.11000000000001</cx:pt>
          <cx:pt idx="3866">408.49000000000001</cx:pt>
          <cx:pt idx="3869">395.14999999999998</cx:pt>
          <cx:pt idx="3870">399.61000000000001</cx:pt>
          <cx:pt idx="3871">398.43000000000001</cx:pt>
          <cx:pt idx="3872">402.69</cx:pt>
          <cx:pt idx="3873">406.01999999999998</cx:pt>
          <cx:pt idx="3876">406.81</cx:pt>
          <cx:pt idx="3877">414.00999999999999</cx:pt>
          <cx:pt idx="3878">416.86000000000001</cx:pt>
          <cx:pt idx="3879">421.02999999999997</cx:pt>
          <cx:pt idx="3880">418.47000000000003</cx:pt>
          <cx:pt idx="3883">421.52999999999997</cx:pt>
          <cx:pt idx="3884">424.80000000000001</cx:pt>
          <cx:pt idx="3885">424.13999999999999</cx:pt>
          <cx:pt idx="3886">415.55000000000001</cx:pt>
          <cx:pt idx="3887">416.79000000000002</cx:pt>
          <cx:pt idx="3890">413.49000000000001</cx:pt>
          <cx:pt idx="3891">413.83999999999997</cx:pt>
          <cx:pt idx="3892">410.60000000000002</cx:pt>
          <cx:pt idx="3893">413.12</cx:pt>
          <cx:pt idx="3894">417.13999999999999</cx:pt>
          <cx:pt idx="3898">409.44</cx:pt>
          <cx:pt idx="3899">408.89999999999998</cx:pt>
          <cx:pt idx="3900">408.38999999999999</cx:pt>
          <cx:pt idx="3901">401.69999999999999</cx:pt>
          <cx:pt idx="3904">405.72000000000003</cx:pt>
          <cx:pt idx="3905">414.19999999999999</cx:pt>
          <cx:pt idx="3906">423.04000000000002</cx:pt>
          <cx:pt idx="3907">427</cx:pt>
          <cx:pt idx="3908">430.58999999999997</cx:pt>
          <cx:pt idx="3911">431.33999999999997</cx:pt>
          <cx:pt idx="3912">435.14999999999998</cx:pt>
          <cx:pt idx="3913">430.81</cx:pt>
          <cx:pt idx="3914">438.69</cx:pt>
          <cx:pt idx="3915">435.26999999999998</cx:pt>
          <cx:pt idx="3918">433.50999999999999</cx:pt>
          <cx:pt idx="3919">429.17000000000002</cx:pt>
          <cx:pt idx="3920">432.11000000000001</cx:pt>
          <cx:pt idx="3921">431.31</cx:pt>
          <cx:pt idx="3922">428.01999999999998</cx:pt>
          <cx:pt idx="3925">430.30000000000001</cx:pt>
          <cx:pt idx="3926">420.69</cx:pt>
          <cx:pt idx="3927">417.13</cx:pt>
          <cx:pt idx="3928">416.54000000000002</cx:pt>
          <cx:pt idx="3929">416.06</cx:pt>
          <cx:pt idx="3932">409.54000000000002</cx:pt>
          <cx:pt idx="3933">414.70999999999998</cx:pt>
          <cx:pt idx="3934">417.45999999999998</cx:pt>
          <cx:pt idx="3935">415.83999999999997</cx:pt>
          <cx:pt idx="3936">416.31999999999999</cx:pt>
          <cx:pt idx="3939">419.13999999999999</cx:pt>
          <cx:pt idx="3940">418.74000000000001</cx:pt>
          <cx:pt idx="3941">416.12</cx:pt>
          <cx:pt idx="3942">416.72000000000003</cx:pt>
          <cx:pt idx="3943">418.16000000000003</cx:pt>
          <cx:pt idx="3946">418.77999999999997</cx:pt>
          <cx:pt idx="3947">427.50999999999999</cx:pt>
          <cx:pt idx="3948">424.60000000000002</cx:pt>
          <cx:pt idx="3949">424.73000000000002</cx:pt>
          <cx:pt idx="3950">428.14999999999998</cx:pt>
          <cx:pt idx="3953">426.58999999999997</cx:pt>
          <cx:pt idx="3954">431.94999999999999</cx:pt>
          <cx:pt idx="3955">432.52999999999997</cx:pt>
          <cx:pt idx="3956">406.35000000000002</cx:pt>
          <cx:pt idx="3957">410.37</cx:pt>
          <cx:pt idx="3960">408.45999999999998</cx:pt>
          <cx:pt idx="3961">411.45999999999998</cx:pt>
          <cx:pt idx="3962">420.18000000000001</cx:pt>
          <cx:pt idx="3963">425.43000000000001</cx:pt>
          <cx:pt idx="3964">422.54000000000002</cx:pt>
          <cx:pt idx="3967">418.00999999999999</cx:pt>
          <cx:pt idx="3968">423.02999999999997</cx:pt>
          <cx:pt idx="3969">425.19999999999999</cx:pt>
          <cx:pt idx="3970">426.88999999999999</cx:pt>
          <cx:pt idx="3971">415</cx:pt>
          <cx:pt idx="3974">415.75999999999999</cx:pt>
          <cx:pt idx="3975">417.79000000000002</cx:pt>
          <cx:pt idx="3976">415.49000000000001</cx:pt>
          <cx:pt idx="3977">412.87</cx:pt>
          <cx:pt idx="3978">417</cx:pt>
          <cx:pt idx="3981">418.79000000000002</cx:pt>
          <cx:pt idx="3982">427.99000000000001</cx:pt>
          <cx:pt idx="3983">422.99000000000001</cx:pt>
          <cx:pt idx="3985">423.45999999999998</cx:pt>
          <cx:pt idx="3988">430.98000000000002</cx:pt>
          <cx:pt idx="3989">431.19999999999999</cx:pt>
          <cx:pt idx="3990">437.42000000000002</cx:pt>
          <cx:pt idx="3991">442.62</cx:pt>
          <cx:pt idx="3992">443.56999999999999</cx:pt>
          <cx:pt idx="3995">446.01999999999998</cx:pt>
          <cx:pt idx="3996">443.32999999999998</cx:pt>
          <cx:pt idx="3997">448.99000000000001</cx:pt>
          <cx:pt idx="3998">449.56</cx:pt>
          <cx:pt idx="3999">447.26999999999998</cx:pt>
          <cx:pt idx="4002">451.58999999999997</cx:pt>
          <cx:pt idx="4003">454.45999999999998</cx:pt>
          <cx:pt idx="4004">437.38999999999999</cx:pt>
          <cx:pt idx="4005">437.02999999999997</cx:pt>
          <cx:pt idx="4006">436.60000000000002</cx:pt>
          <cx:pt idx="4009">435.25</cx:pt>
          <cx:pt idx="4010">439.32999999999998</cx:pt>
          <cx:pt idx="4012">438.11000000000001</cx:pt>
          <cx:pt idx="4013">430.52999999999997</cx:pt>
          <cx:pt idx="4016">424.82999999999998</cx:pt>
          <cx:pt idx="4017">421.5</cx:pt>
        </cx:lvl>
      </cx:numDim>
    </cx:data>
    <cx:data id="2">
      <cx:numDim type="val">
        <cx:f>Datos!$E$2:$E$4019</cx:f>
        <cx:lvl ptCount="4018" formatCode="General">
          <cx:pt idx="1">27.854993159999989</cx:pt>
          <cx:pt idx="2">27.65179625</cx:pt>
          <cx:pt idx="5">27.96009344598437</cx:pt>
          <cx:pt idx="6">28.499056358390629</cx:pt>
          <cx:pt idx="7">28.558424827500001</cx:pt>
          <cx:pt idx="8">28.283408319999999</cx:pt>
          <cx:pt idx="9">28.281908429015619</cx:pt>
          <cx:pt idx="12">28.101732264999999</cx:pt>
          <cx:pt idx="13">28.762872949999998</cx:pt>
          <cx:pt idx="14">28.743354034999989</cx:pt>
          <cx:pt idx="15">28.933538335000001</cx:pt>
          <cx:pt idx="16">28.79115035249999</cx:pt>
          <cx:pt idx="20">29.120718160984371</cx:pt>
          <cx:pt idx="21">29.153751735</cx:pt>
          <cx:pt idx="22">29.03063242499999</cx:pt>
          <cx:pt idx="23">28.123001313484369</cx:pt>
          <cx:pt idx="26">27.557454827499999</cx:pt>
          <cx:pt idx="27">28.10248299249999</cx:pt>
          <cx:pt idx="28">27.699844374015619</cx:pt>
          <cx:pt idx="29">28.41238486851562</cx:pt>
          <cx:pt idx="30">29.552888522499991</cx:pt>
          <cx:pt idx="33">28.36323724151562</cx:pt>
          <cx:pt idx="34">28.48160194401563</cx:pt>
          <cx:pt idx="35">28.607721035984369</cx:pt>
          <cx:pt idx="36">29.027127465984371</cx:pt>
          <cx:pt idx="37">29.464551355984369</cx:pt>
          <cx:pt idx="40">29.351695116515621</cx:pt>
          <cx:pt idx="41">29.783363429015619</cx:pt>
          <cx:pt idx="42">29.696025668484371</cx:pt>
          <cx:pt idx="43">30.026597575</cx:pt>
          <cx:pt idx="44">30.09916946401562</cx:pt>
          <cx:pt idx="48">30.30136384</cx:pt>
          <cx:pt idx="49">30.08765518098437</cx:pt>
          <cx:pt idx="50">30.131949667499988</cx:pt>
          <cx:pt idx="51">30.12394347151562</cx:pt>
          <cx:pt idx="54">30.3421533675</cx:pt>
          <cx:pt idx="55">30.529585000000001</cx:pt>
          <cx:pt idx="56">30.533840686515621</cx:pt>
          <cx:pt idx="57">30.50981427848437</cx:pt>
          <cx:pt idx="58">30.420729512499999</cx:pt>
          <cx:pt idx="61">30.09641366848437</cx:pt>
          <cx:pt idx="62">30.402213131515619</cx:pt>
          <cx:pt idx="63">30.486042805</cx:pt>
          <cx:pt idx="64">30.519825542499991</cx:pt>
          <cx:pt idx="65">30.39921022151562</cx:pt>
          <cx:pt idx="68">30.318629008484368</cx:pt>
          <cx:pt idx="69">30.028849757499991</cx:pt>
          <cx:pt idx="70">30.211778589015619</cx:pt>
          <cx:pt idx="71">29.755336269015618</cx:pt>
          <cx:pt idx="72">29.34844196401562</cx:pt>
          <cx:pt idx="75">29.831408424999999</cx:pt>
          <cx:pt idx="76">30.310873054999991</cx:pt>
          <cx:pt idx="77">30.010331812499999</cx:pt>
          <cx:pt idx="78">29.958032694015621</cx:pt>
          <cx:pt idx="79">29.604690284015621</cx:pt>
          <cx:pt idx="82">28.97633136651563</cx:pt>
          <cx:pt idx="83">28.996098960000001</cx:pt>
          <cx:pt idx="84">28.326700272499998</cx:pt>
          <cx:pt idx="85">27.88402129</cx:pt>
          <cx:pt idx="86">28.030913637499999</cx:pt>
          <cx:pt idx="89">27.8897768675</cx:pt>
          <cx:pt idx="90">28.399771082499999</cx:pt>
          <cx:pt idx="91">28.405026175</cx:pt>
          <cx:pt idx="92">28.574999999999999</cx:pt>
          <cx:pt idx="93">27.262499999999999</cx:pt>
          <cx:pt idx="96">27.031500000000001</cx:pt>
          <cx:pt idx="97">27.875499999999999</cx:pt>
          <cx:pt idx="98">28.352</cx:pt>
          <cx:pt idx="99">27.334499999999998</cx:pt>
          <cx:pt idx="100">26.888000000000002</cx:pt>
          <cx:pt idx="103">27.260000000000002</cx:pt>
          <cx:pt idx="104">27.434999999999999</cx:pt>
          <cx:pt idx="105">28.195</cx:pt>
          <cx:pt idx="106">27.167000000000002</cx:pt>
          <cx:pt idx="110">26.968499999999999</cx:pt>
          <cx:pt idx="111">27.274999999999999</cx:pt>
          <cx:pt idx="112">26.875499999999999</cx:pt>
          <cx:pt idx="113">26.722000000000001</cx:pt>
          <cx:pt idx="114">26.155000000000001</cx:pt>
          <cx:pt idx="117">26.149000000000001</cx:pt>
          <cx:pt idx="118">26.816500000000001</cx:pt>
          <cx:pt idx="119">26.744</cx:pt>
          <cx:pt idx="120">26.926500000000001</cx:pt>
          <cx:pt idx="121">26.6935</cx:pt>
          <cx:pt idx="124">26.766500000000001</cx:pt>
          <cx:pt idx="125">26.128499999999999</cx:pt>
          <cx:pt idx="126">25.899999999999999</cx:pt>
          <cx:pt idx="127">26.008500000000002</cx:pt>
          <cx:pt idx="128">26.331</cx:pt>
          <cx:pt idx="131">26.921500000000002</cx:pt>
          <cx:pt idx="132">27.077000000000002</cx:pt>
          <cx:pt idx="133">26.720500000000001</cx:pt>
          <cx:pt idx="134">26.456</cx:pt>
          <cx:pt idx="135">26.414999999999999</cx:pt>
          <cx:pt idx="138">26.941500000000001</cx:pt>
          <cx:pt idx="139">27.019500000000001</cx:pt>
          <cx:pt idx="140">27.484999999999999</cx:pt>
          <cx:pt idx="141">27.772500000000001</cx:pt>
          <cx:pt idx="142">28.190000000000001</cx:pt>
          <cx:pt idx="146">28.743500000000001</cx:pt>
          <cx:pt idx="147">28.522500000000001</cx:pt>
          <cx:pt idx="148">28.527999999999999</cx:pt>
          <cx:pt idx="149">28.5825</cx:pt>
          <cx:pt idx="152">28.216999999999999</cx:pt>
          <cx:pt idx="153">27.7255</cx:pt>
          <cx:pt idx="154">27.687999999999999</cx:pt>
          <cx:pt idx="155">28.246500000000001</cx:pt>
          <cx:pt idx="156">28.301500000000001</cx:pt>
          <cx:pt idx="159">28.5365</cx:pt>
          <cx:pt idx="160">28.414999999999999</cx:pt>
          <cx:pt idx="161">28.375</cx:pt>
          <cx:pt idx="162">27.975000000000001</cx:pt>
          <cx:pt idx="163">28.017499999999998</cx:pt>
          <cx:pt idx="166">27.614999999999998</cx:pt>
          <cx:pt idx="167">27.530750000000001</cx:pt>
          <cx:pt idx="168">28.033000000000001</cx:pt>
          <cx:pt idx="169">28.249500000000001</cx:pt>
          <cx:pt idx="170">28.326000000000001</cx:pt>
          <cx:pt idx="173">28.714500000000001</cx:pt>
          <cx:pt idx="174">28.626999999999999</cx:pt>
          <cx:pt idx="175">29.296500000000002</cx:pt>
          <cx:pt idx="176">29.238499999999998</cx:pt>
          <cx:pt idx="177">29.284500000000001</cx:pt>
          <cx:pt idx="180">29.233499999999999</cx:pt>
          <cx:pt idx="181">29.5745</cx:pt>
          <cx:pt idx="182">29.539000000000001</cx:pt>
          <cx:pt idx="183">29.654</cx:pt>
          <cx:pt idx="187">29.538</cx:pt>
          <cx:pt idx="188">28.920000000000002</cx:pt>
          <cx:pt idx="189">29.167999999999999</cx:pt>
          <cx:pt idx="190">29.001999999999999</cx:pt>
          <cx:pt idx="191">29.3325</cx:pt>
          <cx:pt idx="194">29.713000000000001</cx:pt>
          <cx:pt idx="195">29.652999999999999</cx:pt>
          <cx:pt idx="196">29.530999999999999</cx:pt>
          <cx:pt idx="197">29.041</cx:pt>
          <cx:pt idx="198">30.255500000000001</cx:pt>
          <cx:pt idx="201">29.922000000000001</cx:pt>
          <cx:pt idx="202">30.1785</cx:pt>
          <cx:pt idx="203">30.259499999999999</cx:pt>
          <cx:pt idx="204">30.150500000000001</cx:pt>
          <cx:pt idx="205">29.904</cx:pt>
          <cx:pt idx="208">29.951000000000001</cx:pt>
          <cx:pt idx="209">29.697500000000002</cx:pt>
          <cx:pt idx="210">29.771999999999998</cx:pt>
          <cx:pt idx="211">28.977499999999999</cx:pt>
          <cx:pt idx="212">28.68</cx:pt>
          <cx:pt idx="215">29.113499999999998</cx:pt>
          <cx:pt idx="216">28.657</cx:pt>
          <cx:pt idx="217">28.724499999999999</cx:pt>
          <cx:pt idx="218">28.590499999999999</cx:pt>
          <cx:pt idx="219">28.896999999999998</cx:pt>
          <cx:pt idx="222">28.862500000000001</cx:pt>
          <cx:pt idx="223">28.606000000000002</cx:pt>
          <cx:pt idx="224">29.228000000000002</cx:pt>
          <cx:pt idx="225">29.232500000000002</cx:pt>
          <cx:pt idx="226">29.185500000000001</cx:pt>
          <cx:pt idx="229">29.635000000000002</cx:pt>
          <cx:pt idx="230">29.855499999999999</cx:pt>
          <cx:pt idx="231">29.770499999999998</cx:pt>
          <cx:pt idx="232">29.620999999999999</cx:pt>
          <cx:pt idx="233">29.626999999999999</cx:pt>
          <cx:pt idx="236">29.528500000000001</cx:pt>
          <cx:pt idx="237">29.405999999999999</cx:pt>
          <cx:pt idx="238">29.149999999999999</cx:pt>
          <cx:pt idx="239">29.015999999999998</cx:pt>
          <cx:pt idx="240">29.117999999999999</cx:pt>
          <cx:pt idx="244">29.4315</cx:pt>
          <cx:pt idx="245">29.475999999999999</cx:pt>
          <cx:pt idx="246">29.657</cx:pt>
          <cx:pt idx="247">29.888999999999999</cx:pt>
          <cx:pt idx="250">30.081499999999998</cx:pt>
          <cx:pt idx="251">29.598500000000001</cx:pt>
          <cx:pt idx="252">29.670999999999999</cx:pt>
          <cx:pt idx="253">29.555499999999999</cx:pt>
          <cx:pt idx="254">29.245000000000001</cx:pt>
          <cx:pt idx="257">29.082000000000001</cx:pt>
          <cx:pt idx="258">29.439</cx:pt>
          <cx:pt idx="259">29.6645</cx:pt>
          <cx:pt idx="260">29.863499999999998</cx:pt>
          <cx:pt idx="261">30.27</cx:pt>
          <cx:pt idx="264">29.863499999999998</cx:pt>
          <cx:pt idx="265">29.559000000000001</cx:pt>
          <cx:pt idx="266">29.920999999999999</cx:pt>
          <cx:pt idx="267">29.262499999999999</cx:pt>
          <cx:pt idx="268">29.395</cx:pt>
          <cx:pt idx="271">29.390499999999999</cx:pt>
          <cx:pt idx="272">29.420500000000001</cx:pt>
          <cx:pt idx="273">28.9815</cx:pt>
          <cx:pt idx="274">29.044</cx:pt>
          <cx:pt idx="275">29.3125</cx:pt>
          <cx:pt idx="278">29.388999999999999</cx:pt>
          <cx:pt idx="279">28.704999999999998</cx:pt>
          <cx:pt idx="280">29.187000000000001</cx:pt>
          <cx:pt idx="281">28.540500000000002</cx:pt>
          <cx:pt idx="282">27.759499999999999</cx:pt>
          <cx:pt idx="285">27.237500000000001</cx:pt>
          <cx:pt idx="286">27.4345</cx:pt>
          <cx:pt idx="287">27.0365</cx:pt>
          <cx:pt idx="288">26.846</cx:pt>
          <cx:pt idx="289">26.148499999999999</cx:pt>
          <cx:pt idx="292">26.619</cx:pt>
          <cx:pt idx="293">26.901499999999999</cx:pt>
          <cx:pt idx="294">27.134499999999999</cx:pt>
          <cx:pt idx="295">27.682500000000001</cx:pt>
          <cx:pt idx="296">27.445</cx:pt>
          <cx:pt idx="299">27.494</cx:pt>
          <cx:pt idx="300">27.946999999999999</cx:pt>
          <cx:pt idx="301">27.922499999999999</cx:pt>
          <cx:pt idx="302">28.013500000000001</cx:pt>
          <cx:pt idx="303">28.3935</cx:pt>
          <cx:pt idx="306">28.188500000000001</cx:pt>
          <cx:pt idx="307">28.209499999999998</cx:pt>
          <cx:pt idx="308">27.797499999999999</cx:pt>
          <cx:pt idx="309">27.584499999999998</cx:pt>
          <cx:pt idx="310">27.591000000000001</cx:pt>
          <cx:pt idx="313">27.9115</cx:pt>
          <cx:pt idx="314">28.064499999999999</cx:pt>
          <cx:pt idx="315">27.912500000000001</cx:pt>
          <cx:pt idx="316">27.821999999999999</cx:pt>
          <cx:pt idx="317">27.759499999999999</cx:pt>
          <cx:pt idx="320">27.332000000000001</cx:pt>
          <cx:pt idx="321">27.2255</cx:pt>
          <cx:pt idx="322">27.359999999999999</cx:pt>
          <cx:pt idx="323">27.187999999999999</cx:pt>
          <cx:pt idx="324">27.294499999999999</cx:pt>
          <cx:pt idx="327">27.373999999999999</cx:pt>
          <cx:pt idx="328">27.461500000000001</cx:pt>
          <cx:pt idx="329">27.386500000000002</cx:pt>
          <cx:pt idx="331">27.454000000000001</cx:pt>
          <cx:pt idx="334">26.982500000000002</cx:pt>
          <cx:pt idx="335">26.929500000000001</cx:pt>
          <cx:pt idx="336">26.848500000000001</cx:pt>
          <cx:pt idx="337">27.129000000000001</cx:pt>
          <cx:pt idx="338">26.404</cx:pt>
          <cx:pt idx="341">26.5365</cx:pt>
          <cx:pt idx="342">26.805499999999999</cx:pt>
          <cx:pt idx="343">26.402000000000001</cx:pt>
          <cx:pt idx="344">26.605499999999999</cx:pt>
          <cx:pt idx="345">26.075500000000002</cx:pt>
          <cx:pt idx="348">25.792000000000002</cx:pt>
          <cx:pt idx="349">24.908000000000001</cx:pt>
          <cx:pt idx="350">25.322500000000002</cx:pt>
          <cx:pt idx="351">25.731000000000002</cx:pt>
          <cx:pt idx="352">26.001999999999999</cx:pt>
          <cx:pt idx="355">26.614999999999998</cx:pt>
          <cx:pt idx="356">26.938500000000001</cx:pt>
          <cx:pt idx="357">26.846499999999999</cx:pt>
          <cx:pt idx="359">27.076000000000001</cx:pt>
          <cx:pt idx="362">26.865500000000001</cx:pt>
          <cx:pt idx="363">26.763999999999999</cx:pt>
          <cx:pt idx="364">26.533000000000001</cx:pt>
          <cx:pt idx="366">26.477499999999999</cx:pt>
          <cx:pt idx="369">25.972999999999999</cx:pt>
          <cx:pt idx="370">25.332000000000001</cx:pt>
          <cx:pt idx="371">25.2575</cx:pt>
          <cx:pt idx="372">25.345500000000001</cx:pt>
          <cx:pt idx="373">25.036000000000001</cx:pt>
          <cx:pt idx="376">24.853000000000002</cx:pt>
          <cx:pt idx="377">25.09</cx:pt>
          <cx:pt idx="378">25.296500000000002</cx:pt>
          <cx:pt idx="379">25.200500000000002</cx:pt>
          <cx:pt idx="380">25.522749999999998</cx:pt>
          <cx:pt idx="384">25.497</cx:pt>
          <cx:pt idx="385">26.019500000000001</cx:pt>
          <cx:pt idx="386">26.864999999999998</cx:pt>
          <cx:pt idx="387">27.0975</cx:pt>
          <cx:pt idx="390">26.835999999999999</cx:pt>
          <cx:pt idx="391">26.0595</cx:pt>
          <cx:pt idx="392">25.621500000000001</cx:pt>
          <cx:pt idx="393">25.6615</cx:pt>
          <cx:pt idx="394">26.877500000000001</cx:pt>
          <cx:pt idx="397">26.609999999999999</cx:pt>
          <cx:pt idx="398">26.664999999999999</cx:pt>
          <cx:pt idx="399">26.305</cx:pt>
          <cx:pt idx="400">26.491499999999998</cx:pt>
          <cx:pt idx="401">26.693750000000001</cx:pt>
          <cx:pt idx="404">26.463999999999999</cx:pt>
          <cx:pt idx="405">27.007999999999999</cx:pt>
          <cx:pt idx="406">26.899999999999999</cx:pt>
          <cx:pt idx="407">27.3005</cx:pt>
          <cx:pt idx="408">27.558</cx:pt>
          <cx:pt idx="412">27.250499999999999</cx:pt>
          <cx:pt idx="413">27.1325</cx:pt>
          <cx:pt idx="414">27.322500000000002</cx:pt>
          <cx:pt idx="415">27.09</cx:pt>
          <cx:pt idx="418">26.75</cx:pt>
          <cx:pt idx="419">26.932500000000001</cx:pt>
          <cx:pt idx="420">27.366499999999998</cx:pt>
          <cx:pt idx="421">27.964500000000001</cx:pt>
          <cx:pt idx="422">28.131499999999999</cx:pt>
          <cx:pt idx="425">28.751000000000001</cx:pt>
          <cx:pt idx="426">28.93975</cx:pt>
          <cx:pt idx="427">28.916499999999999</cx:pt>
          <cx:pt idx="428">29.071750000000002</cx:pt>
          <cx:pt idx="429">28.645</cx:pt>
          <cx:pt idx="432">28.704999999999998</cx:pt>
          <cx:pt idx="433">27.9925</cx:pt>
          <cx:pt idx="434">27.784500000000001</cx:pt>
          <cx:pt idx="435">28.058499999999999</cx:pt>
          <cx:pt idx="436">27.649999999999999</cx:pt>
          <cx:pt idx="439">28.082000000000001</cx:pt>
          <cx:pt idx="440">27.880500000000001</cx:pt>
          <cx:pt idx="441">28.308</cx:pt>
          <cx:pt idx="442">28.183499999999999</cx:pt>
          <cx:pt idx="443">28.247499999999999</cx:pt>
          <cx:pt idx="446">28.2685</cx:pt>
          <cx:pt idx="447">28.876999999999999</cx:pt>
          <cx:pt idx="448">28.350000000000001</cx:pt>
          <cx:pt idx="449">28.181999999999999</cx:pt>
          <cx:pt idx="450">27.877500000000001</cx:pt>
          <cx:pt idx="453">28.056750000000001</cx:pt>
          <cx:pt idx="454">27.734999999999999</cx:pt>
          <cx:pt idx="455">27.474499999999999</cx:pt>
          <cx:pt idx="456">27.0655</cx:pt>
          <cx:pt idx="460">27.197500000000002</cx:pt>
          <cx:pt idx="461">27.242999999999999</cx:pt>
          <cx:pt idx="462">27.442</cx:pt>
          <cx:pt idx="463">27.401</cx:pt>
          <cx:pt idx="464">27.427</cx:pt>
          <cx:pt idx="467">27.431999999999999</cx:pt>
          <cx:pt idx="468">26.989000000000001</cx:pt>
          <cx:pt idx="469">27.052</cx:pt>
          <cx:pt idx="470">27.175999999999998</cx:pt>
          <cx:pt idx="471">26.637</cx:pt>
          <cx:pt idx="474">27.226500000000001</cx:pt>
          <cx:pt idx="475">27.146249999999998</cx:pt>
          <cx:pt idx="476">27.459</cx:pt>
          <cx:pt idx="477">27.873000000000001</cx:pt>
          <cx:pt idx="478">28.683</cx:pt>
          <cx:pt idx="481">28.306000000000001</cx:pt>
          <cx:pt idx="482">28.218499999999999</cx:pt>
          <cx:pt idx="483">28.069500000000001</cx:pt>
          <cx:pt idx="484">27.438500000000001</cx:pt>
          <cx:pt idx="485">27.558</cx:pt>
          <cx:pt idx="488">27.641999999999999</cx:pt>
          <cx:pt idx="489">27.152249999999999</cx:pt>
          <cx:pt idx="490">26.754000000000001</cx:pt>
          <cx:pt idx="491">27.102</cx:pt>
          <cx:pt idx="492">27.447500000000002</cx:pt>
          <cx:pt idx="495">27.289000000000001</cx:pt>
          <cx:pt idx="496">26.936499999999999</cx:pt>
          <cx:pt idx="497">26.974499999999999</cx:pt>
          <cx:pt idx="498">27.460000000000001</cx:pt>
          <cx:pt idx="499">27.3245</cx:pt>
          <cx:pt idx="502">27.333500000000001</cx:pt>
          <cx:pt idx="503">27.463999999999999</cx:pt>
          <cx:pt idx="504">27.625499999999999</cx:pt>
          <cx:pt idx="505">27.840499999999999</cx:pt>
          <cx:pt idx="506">27.725999999999999</cx:pt>
          <cx:pt idx="510">27.359500000000001</cx:pt>
          <cx:pt idx="511">27.712499999999999</cx:pt>
          <cx:pt idx="512">27.709</cx:pt>
          <cx:pt idx="513">27.265999999999998</cx:pt>
          <cx:pt idx="516">27.4605</cx:pt>
          <cx:pt idx="517">27.697500000000002</cx:pt>
          <cx:pt idx="518">27.764500000000002</cx:pt>
          <cx:pt idx="519">27.584499999999998</cx:pt>
          <cx:pt idx="520">27.476500000000001</cx:pt>
          <cx:pt idx="523">27.173999999999999</cx:pt>
          <cx:pt idx="524">27.108000000000001</cx:pt>
          <cx:pt idx="525">27.629999999999999</cx:pt>
          <cx:pt idx="526">27.501999999999999</cx:pt>
          <cx:pt idx="527">27.3735</cx:pt>
          <cx:pt idx="530">27.149999999999999</cx:pt>
          <cx:pt idx="531">27.243500000000001</cx:pt>
          <cx:pt idx="532">27.329999999999998</cx:pt>
          <cx:pt idx="533">27.809000000000001</cx:pt>
          <cx:pt idx="534">27.876000000000001</cx:pt>
          <cx:pt idx="537">27.984000000000002</cx:pt>
          <cx:pt idx="538">28.169499999999999</cx:pt>
          <cx:pt idx="539">27.9285</cx:pt>
          <cx:pt idx="540">27.897500000000001</cx:pt>
          <cx:pt idx="541">27.652999999999999</cx:pt>
          <cx:pt idx="544">27.0625</cx:pt>
          <cx:pt idx="545">27.001999999999999</cx:pt>
          <cx:pt idx="546">27.164999999999999</cx:pt>
          <cx:pt idx="547">27.367000000000001</cx:pt>
          <cx:pt idx="551">27.280999999999999</cx:pt>
          <cx:pt idx="552">27.5015</cx:pt>
          <cx:pt idx="553">27.085000000000001</cx:pt>
          <cx:pt idx="554">27.232500000000002</cx:pt>
          <cx:pt idx="555">27.805499999999999</cx:pt>
          <cx:pt idx="558">28.586500000000001</cx:pt>
          <cx:pt idx="559">29.209</cx:pt>
          <cx:pt idx="560">29.198</cx:pt>
          <cx:pt idx="561">30.088999999999999</cx:pt>
          <cx:pt idx="562">34.981000000000002</cx:pt>
          <cx:pt idx="565">34.642000000000003</cx:pt>
          <cx:pt idx="566">34.767499999999998</cx:pt>
          <cx:pt idx="567">34.755000000000003</cx:pt>
          <cx:pt idx="568">33.736499999999999</cx:pt>
          <cx:pt idx="569">32.738500000000002</cx:pt>
          <cx:pt idx="572">32.913499999999999</cx:pt>
          <cx:pt idx="573">32.982999999999997</cx:pt>
          <cx:pt idx="574">33.0715</cx:pt>
          <cx:pt idx="575">33.227999999999987</cx:pt>
          <cx:pt idx="576">32.875</cx:pt>
          <cx:pt idx="579">33.235999999999997</cx:pt>
          <cx:pt idx="580">33.064</cx:pt>
          <cx:pt idx="581">33.664499999999997</cx:pt>
          <cx:pt idx="582">33.5075</cx:pt>
          <cx:pt idx="583">33.219499999999996</cx:pt>
          <cx:pt idx="586">33.156999999999996</cx:pt>
          <cx:pt idx="587">34.515000000000001</cx:pt>
          <cx:pt idx="588">34.573500000000003</cx:pt>
          <cx:pt idx="589">34.325499999999998</cx:pt>
          <cx:pt idx="590">34.468499999999999</cx:pt>
          <cx:pt idx="593">34.705500000000001</cx:pt>
          <cx:pt idx="594">34.436500000000002</cx:pt>
          <cx:pt idx="595">34.701999999999998</cx:pt>
          <cx:pt idx="596">33.973999999999997</cx:pt>
          <cx:pt idx="597">32.201500000000003</cx:pt>
          <cx:pt idx="600">30.9055</cx:pt>
          <cx:pt idx="601">30.6235</cx:pt>
          <cx:pt idx="602">32.987000000000002</cx:pt>
          <cx:pt idx="603">33.398000000000003</cx:pt>
          <cx:pt idx="604">32.984499999999997</cx:pt>
          <cx:pt idx="607">32.391000000000012</cx:pt>
          <cx:pt idx="608">31.478000000000002</cx:pt>
          <cx:pt idx="609">32.2455</cx:pt>
          <cx:pt idx="610">31.852499999999999</cx:pt>
          <cx:pt idx="611">31.448</cx:pt>
          <cx:pt idx="615">32.194000000000003</cx:pt>
          <cx:pt idx="616">32.170499999999997</cx:pt>
          <cx:pt idx="617">32.554000000000002</cx:pt>
          <cx:pt idx="618">32.765000000000001</cx:pt>
          <cx:pt idx="621">32.6235</cx:pt>
          <cx:pt idx="622">33.253500000000003</cx:pt>
          <cx:pt idx="623">33.276000000000003</cx:pt>
          <cx:pt idx="624">33.583500000000001</cx:pt>
          <cx:pt idx="625">33.045999999999999</cx:pt>
          <cx:pt idx="628">33.348999999999997</cx:pt>
          <cx:pt idx="629">32.659999999999997</cx:pt>
          <cx:pt idx="630">32.664499999999997</cx:pt>
          <cx:pt idx="631">32.7455</cx:pt>
          <cx:pt idx="632">32.0075</cx:pt>
          <cx:pt idx="635">31.212499999999999</cx:pt>
          <cx:pt idx="636">31.130500000000001</cx:pt>
          <cx:pt idx="637">31.918500000000002</cx:pt>
          <cx:pt idx="638">32.100000000000001</cx:pt>
          <cx:pt idx="639">32.849499999999999</cx:pt>
          <cx:pt idx="642">33.584000000000003</cx:pt>
          <cx:pt idx="643">33.582000000000001</cx:pt>
          <cx:pt idx="644">33.5</cx:pt>
          <cx:pt idx="645">33.350000000000001</cx:pt>
          <cx:pt idx="646">33.561999999999998</cx:pt>
          <cx:pt idx="649">33.8215</cx:pt>
          <cx:pt idx="650">34.158499999999997</cx:pt>
          <cx:pt idx="651">34.020499999999998</cx:pt>
          <cx:pt idx="652">34.651000000000003</cx:pt>
          <cx:pt idx="653">34.766000000000012</cx:pt>
          <cx:pt idx="656">34.997500000000002</cx:pt>
          <cx:pt idx="657">34</cx:pt>
          <cx:pt idx="658">33.590000000000003</cx:pt>
          <cx:pt idx="659">34.057000000000002</cx:pt>
          <cx:pt idx="660">35.966500000000003</cx:pt>
          <cx:pt idx="663">36.555999999999997</cx:pt>
          <cx:pt idx="664">36.641000000000012</cx:pt>
          <cx:pt idx="665">36.845999999999997</cx:pt>
          <cx:pt idx="666">37.2425</cx:pt>
          <cx:pt idx="667">36.869500000000002</cx:pt>
          <cx:pt idx="670">37.387</cx:pt>
          <cx:pt idx="671">37.441000000000003</cx:pt>
          <cx:pt idx="672">37.765500000000003</cx:pt>
          <cx:pt idx="673">38.033499999999997</cx:pt>
          <cx:pt idx="674">38.079999999999998</cx:pt>
          <cx:pt idx="677">37.738500000000002</cx:pt>
          <cx:pt idx="678">37.912999999999997</cx:pt>
          <cx:pt idx="679">38.262500000000003</cx:pt>
          <cx:pt idx="680">37.826500000000003</cx:pt>
          <cx:pt idx="681">37.003500000000003</cx:pt>
          <cx:pt idx="684">37.521000000000001</cx:pt>
          <cx:pt idx="685">37.298999999999999</cx:pt>
          <cx:pt idx="686">38.000500000000002</cx:pt>
          <cx:pt idx="687">37.997</cx:pt>
          <cx:pt idx="688">38.850000000000001</cx:pt>
          <cx:pt idx="691">38.835000000000001</cx:pt>
          <cx:pt idx="692">38.481499999999997</cx:pt>
          <cx:pt idx="693">38.463000000000001</cx:pt>
          <cx:pt idx="695">38.598500000000001</cx:pt>
          <cx:pt idx="698">38.142499999999998</cx:pt>
          <cx:pt idx="699">39.189500000000002</cx:pt>
          <cx:pt idx="700">38.892499999999998</cx:pt>
          <cx:pt idx="701">38.409999999999997</cx:pt>
          <cx:pt idx="702">38.960500000000003</cx:pt>
          <cx:pt idx="705">38.649500000000003</cx:pt>
          <cx:pt idx="706">38.756999999999998</cx:pt>
          <cx:pt idx="707">38.127499999999998</cx:pt>
          <cx:pt idx="708">38.002000000000002</cx:pt>
          <cx:pt idx="709">37.521000000000001</cx:pt>
          <cx:pt idx="712">38.127000000000002</cx:pt>
          <cx:pt idx="713">38.0045</cx:pt>
          <cx:pt idx="714">38.829500000000003</cx:pt>
          <cx:pt idx="715">38.491500000000002</cx:pt>
          <cx:pt idx="716">37.842500000000001</cx:pt>
          <cx:pt idx="719">38.039999999999999</cx:pt>
          <cx:pt idx="720">38.356499999999997</cx:pt>
          <cx:pt idx="721">38.4255</cx:pt>
          <cx:pt idx="722">38.292000000000002</cx:pt>
          <cx:pt idx="726">39.112000000000002</cx:pt>
          <cx:pt idx="727">39.698</cx:pt>
          <cx:pt idx="728">39.515000000000001</cx:pt>
          <cx:pt idx="729">38.900500000000001</cx:pt>
          <cx:pt idx="733">37.972000000000001</cx:pt>
          <cx:pt idx="734">38.076500000000003</cx:pt>
          <cx:pt idx="735">37.966500000000003</cx:pt>
          <cx:pt idx="736">37.049999999999997</cx:pt>
          <cx:pt idx="737">36.545499999999997</cx:pt>
          <cx:pt idx="740">36.653500000000001</cx:pt>
          <cx:pt idx="741">37.267000000000003</cx:pt>
          <cx:pt idx="742">35.978499999999997</cx:pt>
          <cx:pt idx="743">36.569499999999998</cx:pt>
          <cx:pt idx="744">35.524500000000003</cx:pt>
          <cx:pt idx="748">35.954000000000001</cx:pt>
          <cx:pt idx="749">35.927999999999997</cx:pt>
          <cx:pt idx="750">36.333500000000001</cx:pt>
          <cx:pt idx="751">37.273000000000003</cx:pt>
          <cx:pt idx="754">36.680999999999997</cx:pt>
          <cx:pt idx="755">36.689500000000002</cx:pt>
          <cx:pt idx="756">35.878999999999998</cx:pt>
          <cx:pt idx="757">37.414999999999999</cx:pt>
          <cx:pt idx="758">38.067500000000003</cx:pt>
          <cx:pt idx="761">38.538499999999999</cx:pt>
          <cx:pt idx="762">39.045499999999997</cx:pt>
          <cx:pt idx="763">37.469000000000001</cx:pt>
          <cx:pt idx="764">36.5015</cx:pt>
          <cx:pt idx="765">35.188000000000002</cx:pt>
          <cx:pt idx="768">35.207999999999998</cx:pt>
          <cx:pt idx="769">35.051000000000002</cx:pt>
          <cx:pt idx="770">35.342500000000001</cx:pt>
          <cx:pt idx="771">35.317999999999998</cx:pt>
          <cx:pt idx="772">35.344499999999996</cx:pt>
          <cx:pt idx="776">35.881999999999998</cx:pt>
          <cx:pt idx="777">36.598500000000001</cx:pt>
          <cx:pt idx="778">35.875500000000002</cx:pt>
          <cx:pt idx="779">36.105499999999999</cx:pt>
          <cx:pt idx="782">36.452500000000001</cx:pt>
          <cx:pt idx="783">35.8645</cx:pt>
          <cx:pt idx="784">36.045000000000002</cx:pt>
          <cx:pt idx="785">36.456000000000003</cx:pt>
          <cx:pt idx="786">36.243000000000002</cx:pt>
          <cx:pt idx="789">35.860999999999997</cx:pt>
          <cx:pt idx="790">37.108499999999999</cx:pt>
          <cx:pt idx="791">36.973999999999997</cx:pt>
          <cx:pt idx="792">36.579500000000003</cx:pt>
          <cx:pt idx="793">36.511000000000003</cx:pt>
          <cx:pt idx="796">35.640000000000001</cx:pt>
          <cx:pt idx="797">35.676499999999997</cx:pt>
          <cx:pt idx="798">36.270499999999998</cx:pt>
          <cx:pt idx="799">36.608499999999999</cx:pt>
          <cx:pt idx="800">37.243499999999997</cx:pt>
          <cx:pt idx="803">37.512</cx:pt>
          <cx:pt idx="804">37.528500000000001</cx:pt>
          <cx:pt idx="805">37.868000000000002</cx:pt>
          <cx:pt idx="806">37.923999999999999</cx:pt>
          <cx:pt idx="807">37.770499999999998</cx:pt>
          <cx:pt idx="810">38.107999999999997</cx:pt>
          <cx:pt idx="811">38.002499999999998</cx:pt>
          <cx:pt idx="812">37.878</cx:pt>
          <cx:pt idx="813">37.741999999999997</cx:pt>
          <cx:pt idx="817">37.664000000000001</cx:pt>
          <cx:pt idx="818">38.294499999999999</cx:pt>
          <cx:pt idx="819">38.417000000000002</cx:pt>
          <cx:pt idx="820">38.145000000000003</cx:pt>
          <cx:pt idx="821">38.483499999999999</cx:pt>
          <cx:pt idx="824">38.256</cx:pt>
          <cx:pt idx="825">37.9285</cx:pt>
          <cx:pt idx="826">38.403500000000001</cx:pt>
          <cx:pt idx="827">38.006</cx:pt>
          <cx:pt idx="828">37.973500000000001</cx:pt>
          <cx:pt idx="831">37.877000000000002</cx:pt>
          <cx:pt idx="832">38.216000000000001</cx:pt>
          <cx:pt idx="833">38.595500000000001</cx:pt>
          <cx:pt idx="834">38.769500000000001</cx:pt>
          <cx:pt idx="835">39</cx:pt>
          <cx:pt idx="838">39.384</cx:pt>
          <cx:pt idx="839">38.8125</cx:pt>
          <cx:pt idx="840">38.746000000000002</cx:pt>
          <cx:pt idx="841">39</cx:pt>
          <cx:pt idx="842">36.888500000000001</cx:pt>
          <cx:pt idx="845">37.110500000000002</cx:pt>
          <cx:pt idx="846">36.268500000000003</cx:pt>
          <cx:pt idx="847">36.073</cx:pt>
          <cx:pt idx="848">35.253</cx:pt>
          <cx:pt idx="849">35.393999999999998</cx:pt>
          <cx:pt idx="852">35.720500000000001</cx:pt>
          <cx:pt idx="853">35.421999999999997</cx:pt>
          <cx:pt idx="854">35.5685</cx:pt>
          <cx:pt idx="855">35.735500000000002</cx:pt>
          <cx:pt idx="856">36.259</cx:pt>
          <cx:pt idx="859">36.456499999999998</cx:pt>
          <cx:pt idx="860">36.969000000000001</cx:pt>
          <cx:pt idx="861">36.527500000000003</cx:pt>
          <cx:pt idx="862">36.403500000000001</cx:pt>
          <cx:pt idx="863">36.241500000000002</cx:pt>
          <cx:pt idx="866">36.515000000000001</cx:pt>
          <cx:pt idx="867">36.009500000000003</cx:pt>
          <cx:pt idx="868">36.088999999999999</cx:pt>
          <cx:pt idx="869">35.765500000000003</cx:pt>
          <cx:pt idx="870">36.085500000000003</cx:pt>
          <cx:pt idx="873">35.862499999999997</cx:pt>
          <cx:pt idx="874">36.651499999999999</cx:pt>
          <cx:pt idx="875">36.905000000000001</cx:pt>
          <cx:pt idx="876">36.846499999999999</cx:pt>
          <cx:pt idx="877">37.380000000000003</cx:pt>
          <cx:pt idx="881">37.442500000000003</cx:pt>
          <cx:pt idx="882">37.423000000000002</cx:pt>
          <cx:pt idx="883">37.213500000000003</cx:pt>
          <cx:pt idx="884">36.792999999999999</cx:pt>
          <cx:pt idx="887">36.503</cx:pt>
          <cx:pt idx="888">36.554499999999997</cx:pt>
          <cx:pt idx="889">37.146500000000003</cx:pt>
          <cx:pt idx="890">37.125999999999998</cx:pt>
          <cx:pt idx="891">36.659500000000001</cx:pt>
          <cx:pt idx="894">36.594000000000001</cx:pt>
          <cx:pt idx="895">36.662500000000001</cx:pt>
          <cx:pt idx="896">36.609499999999997</cx:pt>
          <cx:pt idx="897">36.212499999999999</cx:pt>
          <cx:pt idx="898">35.212499999999999</cx:pt>
          <cx:pt idx="901">35.3065</cx:pt>
          <cx:pt idx="902">35.444000000000003</cx:pt>
          <cx:pt idx="903">35.523499999999999</cx:pt>
          <cx:pt idx="904">35.743499999999997</cx:pt>
          <cx:pt idx="905">34.260000000000012</cx:pt>
          <cx:pt idx="908">34.057000000000002</cx:pt>
          <cx:pt idx="909">34.563000000000002</cx:pt>
          <cx:pt idx="910">34.759500000000003</cx:pt>
          <cx:pt idx="911">35.176499999999997</cx:pt>
          <cx:pt idx="912">35.512500000000003</cx:pt>
          <cx:pt idx="916">35.244500000000002</cx:pt>
          <cx:pt idx="917">35.448500000000003</cx:pt>
          <cx:pt idx="918">35.363</cx:pt>
          <cx:pt idx="919">35.889000000000003</cx:pt>
          <cx:pt idx="922">36.359999999999999</cx:pt>
          <cx:pt idx="923">36.625500000000002</cx:pt>
          <cx:pt idx="924">36.473999999999997</cx:pt>
          <cx:pt idx="925">36.789999999999999</cx:pt>
          <cx:pt idx="926">36.781500000000001</cx:pt>
          <cx:pt idx="929">37.659999999999997</cx:pt>
          <cx:pt idx="930">37.670499999999997</cx:pt>
          <cx:pt idx="931">37.853999999999999</cx:pt>
          <cx:pt idx="932">37.720500000000001</cx:pt>
          <cx:pt idx="933">37.963999999999999</cx:pt>
          <cx:pt idx="936">37.875999999999998</cx:pt>
          <cx:pt idx="937">37.8825</cx:pt>
          <cx:pt idx="938">38.098500000000001</cx:pt>
          <cx:pt idx="939">38.292000000000002</cx:pt>
          <cx:pt idx="940">39.567</cx:pt>
          <cx:pt idx="943">40.046999999999997</cx:pt>
          <cx:pt idx="944">40.006</cx:pt>
          <cx:pt idx="945">39.945999999999998</cx:pt>
          <cx:pt idx="946">39.862499999999997</cx:pt>
          <cx:pt idx="947">40.346499999999999</cx:pt>
          <cx:pt idx="950">40.261499999999998</cx:pt>
          <cx:pt idx="951">40.374000000000002</cx:pt>
          <cx:pt idx="952">40.424500000000002</cx:pt>
          <cx:pt idx="953">40.409999999999997</cx:pt>
          <cx:pt idx="954">40.352499999999999</cx:pt>
          <cx:pt idx="957">40.298000000000002</cx:pt>
          <cx:pt idx="958">40.0595</cx:pt>
          <cx:pt idx="959">40.271000000000001</cx:pt>
          <cx:pt idx="960">40.137500000000003</cx:pt>
          <cx:pt idx="961">39.982500000000002</cx:pt>
          <cx:pt idx="964">39.847499999999997</cx:pt>
          <cx:pt idx="965">39.829500000000003</cx:pt>
          <cx:pt idx="966">39.68</cx:pt>
          <cx:pt idx="967">39.564999999999998</cx:pt>
          <cx:pt idx="968">39.661000000000001</cx:pt>
          <cx:pt idx="971">39.790999999999997</cx:pt>
          <cx:pt idx="972">39.595999999999997</cx:pt>
          <cx:pt idx="973">39.4925</cx:pt>
          <cx:pt idx="974">39.57</cx:pt>
          <cx:pt idx="975">39.843499999999999</cx:pt>
          <cx:pt idx="979">40.401000000000003</cx:pt>
          <cx:pt idx="980">40.399500000000003</cx:pt>
          <cx:pt idx="981">40.142000000000003</cx:pt>
          <cx:pt idx="982">39.423999999999999</cx:pt>
          <cx:pt idx="985">39.941000000000003</cx:pt>
          <cx:pt idx="986">39.436</cx:pt>
          <cx:pt idx="987">39.523000000000003</cx:pt>
          <cx:pt idx="988">40.061500000000002</cx:pt>
          <cx:pt idx="989">39.898499999999999</cx:pt>
          <cx:pt idx="992">39.769500000000001</cx:pt>
          <cx:pt idx="993">39.988999999999997</cx:pt>
          <cx:pt idx="994">40.2515</cx:pt>
          <cx:pt idx="995">40.797499999999999</cx:pt>
          <cx:pt idx="996">40.747999999999998</cx:pt>
          <cx:pt idx="999">40.1325</cx:pt>
          <cx:pt idx="1000">40.536499999999997</cx:pt>
          <cx:pt idx="1001">40.503</cx:pt>
          <cx:pt idx="1002">40.131999999999998</cx:pt>
          <cx:pt idx="1003">40.203000000000003</cx:pt>
          <cx:pt idx="1006">40.018999999999998</cx:pt>
          <cx:pt idx="1007">40.139499999999998</cx:pt>
          <cx:pt idx="1008">40.061500000000002</cx:pt>
          <cx:pt idx="1009">40.154000000000003</cx:pt>
          <cx:pt idx="1010">40.035499999999999</cx:pt>
          <cx:pt idx="1013">40.708500000000001</cx:pt>
          <cx:pt idx="1014">40.478499999999997</cx:pt>
          <cx:pt idx="1015">40.588500000000003</cx:pt>
          <cx:pt idx="1016">40.204000000000001</cx:pt>
          <cx:pt idx="1017">40.229999999999997</cx:pt>
          <cx:pt idx="1020">40.341999999999999</cx:pt>
          <cx:pt idx="1021">41.0745</cx:pt>
          <cx:pt idx="1022">41.354500000000002</cx:pt>
          <cx:pt idx="1023">41.081499999999998</cx:pt>
          <cx:pt idx="1024">41.203000000000003</cx:pt>
          <cx:pt idx="1027">41.786999999999999</cx:pt>
          <cx:pt idx="1028">41.427499999999988</cx:pt>
          <cx:pt idx="1029">41.104999999999997</cx:pt>
          <cx:pt idx="1030">40.8675</cx:pt>
          <cx:pt idx="1031">40.977999999999987</cx:pt>
          <cx:pt idx="1034">40.494999999999997</cx:pt>
          <cx:pt idx="1035">40.274000000000001</cx:pt>
          <cx:pt idx="1036">39.420999999999999</cx:pt>
          <cx:pt idx="1037">39.109499999999997</cx:pt>
          <cx:pt idx="1038">39.055</cx:pt>
          <cx:pt idx="1041">40.101500000000001</cx:pt>
          <cx:pt idx="1042">40.598999999999997</cx:pt>
          <cx:pt idx="1043">40.279499999999999</cx:pt>
          <cx:pt idx="1044">39.014499999999998</cx:pt>
          <cx:pt idx="1045">38.587499999999999</cx:pt>
          <cx:pt idx="1048">37.661000000000001</cx:pt>
          <cx:pt idx="1049">38.758000000000003</cx:pt>
          <cx:pt idx="1050">38.999000000000002</cx:pt>
          <cx:pt idx="1051">39.308</cx:pt>
          <cx:pt idx="1052">38.798499999999997</cx:pt>
          <cx:pt idx="1055">39.239999999999988</cx:pt>
          <cx:pt idx="1056">39.25</cx:pt>
          <cx:pt idx="1057">38.950000000000003</cx:pt>
          <cx:pt idx="1059">39.011499999999998</cx:pt>
          <cx:pt idx="1062">39.289499999999997</cx:pt>
          <cx:pt idx="1063">39.472000000000001</cx:pt>
          <cx:pt idx="1064">38.793999999999997</cx:pt>
          <cx:pt idx="1065">38.216500000000003</cx:pt>
          <cx:pt idx="1066">38.222999999999999</cx:pt>
          <cx:pt idx="1069">38.911000000000001</cx:pt>
          <cx:pt idx="1070">38.808999999999997</cx:pt>
          <cx:pt idx="1071">39.573500000000003</cx:pt>
          <cx:pt idx="1072">39.758499999999998</cx:pt>
          <cx:pt idx="1073">40.472499999999997</cx:pt>
          <cx:pt idx="1076">40.395000000000003</cx:pt>
          <cx:pt idx="1077">40.767000000000003</cx:pt>
          <cx:pt idx="1078">40.894500000000001</cx:pt>
          <cx:pt idx="1079">40.782499999999999</cx:pt>
          <cx:pt idx="1080">40.491999999999997</cx:pt>
          <cx:pt idx="1083">40.625</cx:pt>
          <cx:pt idx="1084">40.760000000000012</cx:pt>
          <cx:pt idx="1085">40.609999999999999</cx:pt>
          <cx:pt idx="1086">40.483999999999988</cx:pt>
          <cx:pt idx="1087">40.390000000000001</cx:pt>
          <cx:pt idx="1091">40.496499999999997</cx:pt>
          <cx:pt idx="1092">40.228499999999997</cx:pt>
          <cx:pt idx="1093">40.143999999999998</cx:pt>
          <cx:pt idx="1094">39.622500000000002</cx:pt>
          <cx:pt idx="1098">40.400500000000001</cx:pt>
          <cx:pt idx="1099">40.388500000000001</cx:pt>
          <cx:pt idx="1100">40.651000000000003</cx:pt>
          <cx:pt idx="1101">41.2605</cx:pt>
          <cx:pt idx="1104">41.358999999999988</cx:pt>
          <cx:pt idx="1105">41.3005</cx:pt>
          <cx:pt idx="1106">41.493000000000002</cx:pt>
          <cx:pt idx="1107">41.476500000000001</cx:pt>
          <cx:pt idx="1108">41.546999999999997</cx:pt>
          <cx:pt idx="1112">41.372999999999998</cx:pt>
          <cx:pt idx="1113">41.451000000000001</cx:pt>
          <cx:pt idx="1114">41.218499999999999</cx:pt>
          <cx:pt idx="1115">41.408499999999997</cx:pt>
          <cx:pt idx="1118">42.221499999999999</cx:pt>
          <cx:pt idx="1119">42.476500000000001</cx:pt>
          <cx:pt idx="1120">42.922499999999999</cx:pt>
          <cx:pt idx="1121">42.848999999999997</cx:pt>
          <cx:pt idx="1122">42.2515</cx:pt>
          <cx:pt idx="1125">41.191499999999998</cx:pt>
          <cx:pt idx="1126">41.009500000000003</cx:pt>
          <cx:pt idx="1127">40.762</cx:pt>
          <cx:pt idx="1128">40.912999999999997</cx:pt>
          <cx:pt idx="1129">41.006500000000003</cx:pt>
          <cx:pt idx="1132">41.081000000000003</cx:pt>
          <cx:pt idx="1133">41.461500000000001</cx:pt>
          <cx:pt idx="1134">41.494</cx:pt>
          <cx:pt idx="1135">41.503</cx:pt>
          <cx:pt idx="1136">41.7425</cx:pt>
          <cx:pt idx="1139">41.948</cx:pt>
          <cx:pt idx="1140">42.0015</cx:pt>
          <cx:pt idx="1141">41.866</cx:pt>
          <cx:pt idx="1142">42.108499999999999</cx:pt>
          <cx:pt idx="1143">42.327500000000001</cx:pt>
          <cx:pt idx="1147">42.463500000000003</cx:pt>
          <cx:pt idx="1148">42.567999999999998</cx:pt>
          <cx:pt idx="1149">42.549999999999997</cx:pt>
          <cx:pt idx="1150">42.390500000000003</cx:pt>
          <cx:pt idx="1153">42.483499999999999</cx:pt>
          <cx:pt idx="1154">42.246499999999997</cx:pt>
          <cx:pt idx="1155">42.837499999999999</cx:pt>
          <cx:pt idx="1156">42.4925</cx:pt>
          <cx:pt idx="1157">42.454000000000001</cx:pt>
          <cx:pt idx="1160">42.363500000000002</cx:pt>
          <cx:pt idx="1161">42.557499999999997</cx:pt>
          <cx:pt idx="1162">42.682000000000002</cx:pt>
          <cx:pt idx="1163">42.892000000000003</cx:pt>
          <cx:pt idx="1164">43.070250000000001</cx:pt>
          <cx:pt idx="1167">43.228999999999999</cx:pt>
          <cx:pt idx="1168">43.295499999999997</cx:pt>
          <cx:pt idx="1169">43.419499999999999</cx:pt>
          <cx:pt idx="1170">43.5</cx:pt>
          <cx:pt idx="1171">43.618499999999997</cx:pt>
          <cx:pt idx="1174">43.395499999999998</cx:pt>
          <cx:pt idx="1175">42.506999999999998</cx:pt>
          <cx:pt idx="1176">42.489999999999988</cx:pt>
          <cx:pt idx="1177">41.982500000000002</cx:pt>
          <cx:pt idx="1178">41.756999999999998</cx:pt>
          <cx:pt idx="1181">41.9255</cx:pt>
          <cx:pt idx="1182">42.031500000000001</cx:pt>
          <cx:pt idx="1183">42.493499999999997</cx:pt>
          <cx:pt idx="1184">42.473999999999997</cx:pt>
          <cx:pt idx="1185">42.390000000000001</cx:pt>
          <cx:pt idx="1188">42.837499999999999</cx:pt>
          <cx:pt idx="1189">42.628500000000003</cx:pt>
          <cx:pt idx="1190">42.445500000000003</cx:pt>
          <cx:pt idx="1191">42.254750000000001</cx:pt>
          <cx:pt idx="1192">42.104999999999997</cx:pt>
          <cx:pt idx="1195">42.085000000000001</cx:pt>
          <cx:pt idx="1196">41.994</cx:pt>
          <cx:pt idx="1197">42.073</cx:pt>
          <cx:pt idx="1198">42.009</cx:pt>
          <cx:pt idx="1202">42.756500000000003</cx:pt>
          <cx:pt idx="1203">42.6995</cx:pt>
          <cx:pt idx="1204">42.825499999999998</cx:pt>
          <cx:pt idx="1205">43.003999999999998</cx:pt>
          <cx:pt idx="1206">42.947500000000012</cx:pt>
          <cx:pt idx="1209">43.9465</cx:pt>
          <cx:pt idx="1210">44.442</cx:pt>
          <cx:pt idx="1211">44.457000000000001</cx:pt>
          <cx:pt idx="1212">44.572000000000003</cx:pt>
          <cx:pt idx="1213">46.225999999999999</cx:pt>
          <cx:pt idx="1216">46.641000000000012</cx:pt>
          <cx:pt idx="1217">46.854500000000002</cx:pt>
          <cx:pt idx="1218">47.422499999999999</cx:pt>
          <cx:pt idx="1219">47.735999999999997</cx:pt>
          <cx:pt idx="1220">47.514000000000003</cx:pt>
          <cx:pt idx="1223">47.9345</cx:pt>
          <cx:pt idx="1224">47.835500000000003</cx:pt>
          <cx:pt idx="1225">47.741999999999997</cx:pt>
          <cx:pt idx="1226">47.794499999999999</cx:pt>
          <cx:pt idx="1227">47.756999999999998</cx:pt>
          <cx:pt idx="1230">47.960999999999999</cx:pt>
          <cx:pt idx="1231">48.230499999999999</cx:pt>
          <cx:pt idx="1232">47.108499999999999</cx:pt>
          <cx:pt idx="1233">47.524999999999999</cx:pt>
          <cx:pt idx="1234">47.732500000000002</cx:pt>
          <cx:pt idx="1237">48.203500000000012</cx:pt>
          <cx:pt idx="1238">48.527500000000003</cx:pt>
          <cx:pt idx="1239">48.880499999999998</cx:pt>
          <cx:pt idx="1240">49.593000000000004</cx:pt>
          <cx:pt idx="1241">49.663499999999999</cx:pt>
          <cx:pt idx="1245">49.808500000000002</cx:pt>
          <cx:pt idx="1246">49.354500000000002</cx:pt>
          <cx:pt idx="1247">49.414499999999997</cx:pt>
          <cx:pt idx="1248">49.805999999999997</cx:pt>
          <cx:pt idx="1251">50.194000000000003</cx:pt>
          <cx:pt idx="1252">49.834000000000003</cx:pt>
          <cx:pt idx="1253">50.079500000000003</cx:pt>
          <cx:pt idx="1254">50.213999999999999</cx:pt>
          <cx:pt idx="1255">48.506</cx:pt>
          <cx:pt idx="1258">48.090499999999999</cx:pt>
          <cx:pt idx="1259">48.524999999999999</cx:pt>
          <cx:pt idx="1260">48.396500000000003</cx:pt>
          <cx:pt idx="1261">48.009</cx:pt>
          <cx:pt idx="1262">47.930999999999997</cx:pt>
          <cx:pt idx="1265">48.761000000000003</cx:pt>
          <cx:pt idx="1266">48.4495</cx:pt>
          <cx:pt idx="1267">48.929499999999997</cx:pt>
          <cx:pt idx="1268">48.831000000000003</cx:pt>
          <cx:pt idx="1269">49.304499999999997</cx:pt>
          <cx:pt idx="1272">48.604500000000002</cx:pt>
          <cx:pt idx="1273">47.404499999999999</cx:pt>
          <cx:pt idx="1274">48.0505</cx:pt>
          <cx:pt idx="1275">46.891000000000012</cx:pt>
          <cx:pt idx="1276">46.483999999999988</cx:pt>
          <cx:pt idx="1279">45.972999999999999</cx:pt>
          <cx:pt idx="1281">46.613</cx:pt>
          <cx:pt idx="1282">46.384500000000003</cx:pt>
          <cx:pt idx="1283">47.040499999999987</cx:pt>
          <cx:pt idx="1286">47.549999999999997</cx:pt>
          <cx:pt idx="1287">47.676499999999997</cx:pt>
          <cx:pt idx="1288">48.383000000000003</cx:pt>
          <cx:pt idx="1289">48.442500000000003</cx:pt>
          <cx:pt idx="1290">48.845500000000001</cx:pt>
          <cx:pt idx="1293">48.798000000000002</cx:pt>
          <cx:pt idx="1294">49.347499999999997</cx:pt>
          <cx:pt idx="1295">49.638500000000001</cx:pt>
          <cx:pt idx="1296">49.609499999999997</cx:pt>
          <cx:pt idx="1297">49.692</cx:pt>
          <cx:pt idx="1300">49.915499999999987</cx:pt>
          <cx:pt idx="1301">48.451500000000003</cx:pt>
          <cx:pt idx="1302">48.265500000000003</cx:pt>
          <cx:pt idx="1303">47.625500000000002</cx:pt>
          <cx:pt idx="1304">47.916499999999999</cx:pt>
          <cx:pt idx="1307">47.274999999999999</cx:pt>
          <cx:pt idx="1308">47.328000000000003</cx:pt>
          <cx:pt idx="1309">47.381999999999998</cx:pt>
          <cx:pt idx="1310">47.015000000000001</cx:pt>
          <cx:pt idx="1311">47.289499999999997</cx:pt>
          <cx:pt idx="1314">47.287500000000001</cx:pt>
          <cx:pt idx="1315">47.209500000000013</cx:pt>
          <cx:pt idx="1316">47.003999999999998</cx:pt>
          <cx:pt idx="1317">46.179499999999997</cx:pt>
          <cx:pt idx="1318">46.5045</cx:pt>
          <cx:pt idx="1321">46.9465</cx:pt>
          <cx:pt idx="1322">46.904000000000003</cx:pt>
          <cx:pt idx="1323">47.213500000000003</cx:pt>
          <cx:pt idx="1324">46.383000000000003</cx:pt>
          <cx:pt idx="1325">46.308999999999997</cx:pt>
          <cx:pt idx="1328">46.043500000000002</cx:pt>
          <cx:pt idx="1329">47.020000000000003</cx:pt>
          <cx:pt idx="1330">47.128999999999998</cx:pt>
          <cx:pt idx="1331">46.844499999999996</cx:pt>
          <cx:pt idx="1332">46.524999999999999</cx:pt>
          <cx:pt idx="1335">46.406500000000001</cx:pt>
          <cx:pt idx="1336">46.787500000000001</cx:pt>
          <cx:pt idx="1337">47.1815</cx:pt>
          <cx:pt idx="1338">47.762</cx:pt>
          <cx:pt idx="1339">47.599499999999999</cx:pt>
          <cx:pt idx="1343">47.073999999999998</cx:pt>
          <cx:pt idx="1344">47.100999999999999</cx:pt>
          <cx:pt idx="1345">47.494500000000002</cx:pt>
          <cx:pt idx="1346">47.070500000000003</cx:pt>
          <cx:pt idx="1349">47.164499999999997</cx:pt>
          <cx:pt idx="1350">47.332500000000003</cx:pt>
          <cx:pt idx="1351">47.522000000000013</cx:pt>
          <cx:pt idx="1352">47.006500000000003</cx:pt>
          <cx:pt idx="1353">46.764499999999998</cx:pt>
          <cx:pt idx="1356">46.487499999999997</cx:pt>
          <cx:pt idx="1357">46.843000000000004</cx:pt>
          <cx:pt idx="1358">47.377000000000002</cx:pt>
          <cx:pt idx="1359">47.377499999999998</cx:pt>
          <cx:pt idx="1360">47.162999999999997</cx:pt>
          <cx:pt idx="1363">46.713999999999999</cx:pt>
          <cx:pt idx="1364">46.871499999999997</cx:pt>
          <cx:pt idx="1365">47.994999999999997</cx:pt>
          <cx:pt idx="1366">48.240499999999997</cx:pt>
          <cx:pt idx="1367">48.686</cx:pt>
          <cx:pt idx="1370">48.3735</cx:pt>
          <cx:pt idx="1371">48.603999999999999</cx:pt>
          <cx:pt idx="1372">48.338999999999999</cx:pt>
          <cx:pt idx="1373">49.259500000000003</cx:pt>
          <cx:pt idx="1374">49.682000000000002</cx:pt>
          <cx:pt idx="1377">49.615499999999997</cx:pt>
          <cx:pt idx="1378">49.390000000000001</cx:pt>
          <cx:pt idx="1379">50.282499999999999</cx:pt>
          <cx:pt idx="1380">50.282499999999999</cx:pt>
          <cx:pt idx="1381">50.393500000000003</cx:pt>
          <cx:pt idx="1384">50.467500000000001</cx:pt>
          <cx:pt idx="1385">50.549999999999997</cx:pt>
          <cx:pt idx="1386">50.637</cx:pt>
          <cx:pt idx="1387">50.091999999999999</cx:pt>
          <cx:pt idx="1388">50.253500000000003</cx:pt>
          <cx:pt idx="1391">49.277000000000001</cx:pt>
          <cx:pt idx="1392">49.424500000000002</cx:pt>
          <cx:pt idx="1393">49.573</cx:pt>
          <cx:pt idx="1394">49.570999999999998</cx:pt>
          <cx:pt idx="1395">51.683500000000002</cx:pt>
          <cx:pt idx="1398">51.656500000000008</cx:pt>
          <cx:pt idx="1399">51.652000000000001</cx:pt>
          <cx:pt idx="1400">52.129750000000001</cx:pt>
          <cx:pt idx="1401">52.148499999999999</cx:pt>
          <cx:pt idx="1402">52.499499999999998</cx:pt>
          <cx:pt idx="1405">52.134</cx:pt>
          <cx:pt idx="1406">52.619500000000002</cx:pt>
          <cx:pt idx="1407">52.914499999999997</cx:pt>
          <cx:pt idx="1408">52.386000000000003</cx:pt>
          <cx:pt idx="1409">52.207500000000003</cx:pt>
          <cx:pt idx="1412">52.060000000000002</cx:pt>
          <cx:pt idx="1413">52.082000000000008</cx:pt>
          <cx:pt idx="1414">51.820500000000003</cx:pt>
          <cx:pt idx="1415">52.423499999999997</cx:pt>
          <cx:pt idx="1416">51.794500000000014</cx:pt>
          <cx:pt idx="1419">51.732999999999997</cx:pt>
          <cx:pt idx="1420">52.515000000000001</cx:pt>
          <cx:pt idx="1421">52.595999999999997</cx:pt>
          <cx:pt idx="1423">52.826000000000001</cx:pt>
          <cx:pt idx="1426">53.600499999999997</cx:pt>
          <cx:pt idx="1427">53.164499999999997</cx:pt>
          <cx:pt idx="1428">51.869000000000007</cx:pt>
          <cx:pt idx="1429">51.808500000000002</cx:pt>
          <cx:pt idx="1430">51.253500000000003</cx:pt>
          <cx:pt idx="1433">50.593499999999999</cx:pt>
          <cx:pt idx="1434">50.979999999999997</cx:pt>
          <cx:pt idx="1435">51.636000000000003</cx:pt>
          <cx:pt idx="1436">52.228499999999997</cx:pt>
          <cx:pt idx="1437">52.469000000000008</cx:pt>
          <cx:pt idx="1440">52.598500000000001</cx:pt>
          <cx:pt idx="1441">52.438499999999998</cx:pt>
          <cx:pt idx="1442">52.569500000000012</cx:pt>
          <cx:pt idx="1443">52.8735</cx:pt>
          <cx:pt idx="1444">53.600000000000001</cx:pt>
          <cx:pt idx="1447">54.254499999999993</cx:pt>
          <cx:pt idx="1448">53.988999999999997</cx:pt>
          <cx:pt idx="1449">53.677999999999997</cx:pt>
          <cx:pt idx="1450">53.542499999999997</cx:pt>
          <cx:pt idx="1451">53.442999999999998</cx:pt>
          <cx:pt idx="1455">53.292499999999997</cx:pt>
          <cx:pt idx="1456">53.010000000000012</cx:pt>
          <cx:pt idx="1457">52.797499999999999</cx:pt>
          <cx:pt idx="1458">52.670000000000002</cx:pt>
          <cx:pt idx="1462">53.660499999999999</cx:pt>
          <cx:pt idx="1463">54.576000000000001</cx:pt>
          <cx:pt idx="1464">54.787999999999997</cx:pt>
          <cx:pt idx="1465">55.514499999999998</cx:pt>
          <cx:pt idx="1468">55.710500000000003</cx:pt>
          <cx:pt idx="1469">55.639499999999998</cx:pt>
          <cx:pt idx="1470">55.507000000000012</cx:pt>
          <cx:pt idx="1471">55.602499999999999</cx:pt>
          <cx:pt idx="1472">56.532500000000013</cx:pt>
          <cx:pt idx="1476">56.534999999999997</cx:pt>
          <cx:pt idx="1477">56.954999999999998</cx:pt>
          <cx:pt idx="1478">56.798499999999997</cx:pt>
          <cx:pt idx="1479">57.174999999999997</cx:pt>
          <cx:pt idx="1482">58.208000000000013</cx:pt>
          <cx:pt idx="1483">58.808500000000002</cx:pt>
          <cx:pt idx="1484">58.564500000000002</cx:pt>
          <cx:pt idx="1485">59.107000000000014</cx:pt>
          <cx:pt idx="1486">59.378</cx:pt>
          <cx:pt idx="1489">59.323999999999998</cx:pt>
          <cx:pt idx="1490">58.868499999999997</cx:pt>
          <cx:pt idx="1491">59.110999999999997</cx:pt>
          <cx:pt idx="1492">59.079500000000003</cx:pt>
          <cx:pt idx="1493">55.960000000000001</cx:pt>
          <cx:pt idx="1496">53.119500000000002</cx:pt>
          <cx:pt idx="1497">54.221500000000013</cx:pt>
          <cx:pt idx="1498">52.770500000000013</cx:pt>
          <cx:pt idx="1499">50.3855</cx:pt>
          <cx:pt idx="1500">52.313499999999998</cx:pt>
          <cx:pt idx="1503">52.727999999999987</cx:pt>
          <cx:pt idx="1504">52.707000000000008</cx:pt>
          <cx:pt idx="1505">53.635000000000012</cx:pt>
          <cx:pt idx="1506">54.567999999999998</cx:pt>
          <cx:pt idx="1507">54.774999999999999</cx:pt>
          <cx:pt idx="1511">55.179499999999997</cx:pt>
          <cx:pt idx="1512">55.6875</cx:pt>
          <cx:pt idx="1513">55.494999999999997</cx:pt>
          <cx:pt idx="1514">56.404499999999999</cx:pt>
          <cx:pt idx="1517">57.185000000000002</cx:pt>
          <cx:pt idx="1518">55.875500000000002</cx:pt>
          <cx:pt idx="1519">55.196000000000012</cx:pt>
          <cx:pt idx="1520">53.570500000000003</cx:pt>
          <cx:pt idx="1521">54.207000000000008</cx:pt>
          <cx:pt idx="1524">54.738</cx:pt>
          <cx:pt idx="1525">55.045000000000002</cx:pt>
          <cx:pt idx="1526">55.752000000000002</cx:pt>
          <cx:pt idx="1527">56.469000000000008</cx:pt>
          <cx:pt idx="1528">58.041999999999987</cx:pt>
          <cx:pt idx="1531">58.296500000000002</cx:pt>
          <cx:pt idx="1532">56.995500000000007</cx:pt>
          <cx:pt idx="1533">57.444500000000012</cx:pt>
          <cx:pt idx="1534">57.530500000000004</cx:pt>
          <cx:pt idx="1535">56.720999999999997</cx:pt>
          <cx:pt idx="1538">55.003500000000003</cx:pt>
          <cx:pt idx="1539">54.789999999999999</cx:pt>
          <cx:pt idx="1540">54.700000000000003</cx:pt>
          <cx:pt idx="1541">52.657500000000013</cx:pt>
          <cx:pt idx="1542">51.327500000000001</cx:pt>
          <cx:pt idx="1545">52.704500000000003</cx:pt>
          <cx:pt idx="1546">50.347000000000001</cx:pt>
          <cx:pt idx="1547">50.259</cx:pt>
          <cx:pt idx="1548">51.857000000000014</cx:pt>
          <cx:pt idx="1552">50.631500000000003</cx:pt>
          <cx:pt idx="1553">50.933999999999997</cx:pt>
          <cx:pt idx="1554">51.485500000000002</cx:pt>
          <cx:pt idx="1555">51.632000000000012</cx:pt>
          <cx:pt idx="1556">50.497500000000002</cx:pt>
          <cx:pt idx="1559">51.0045</cx:pt>
          <cx:pt idx="1560">51.825000000000003</cx:pt>
          <cx:pt idx="1561">51.253</cx:pt>
          <cx:pt idx="1562">51.8645</cx:pt>
          <cx:pt idx="1563">51.802</cx:pt>
          <cx:pt idx="1566">52.304999999999993</cx:pt>
          <cx:pt idx="1567">53.968000000000004</cx:pt>
          <cx:pt idx="1568">53.769500000000008</cx:pt>
          <cx:pt idx="1569">54.472499999999997</cx:pt>
          <cx:pt idx="1570">53.866</cx:pt>
          <cx:pt idx="1573">53.6905</cx:pt>
          <cx:pt idx="1574">51.131999999999998</cx:pt>
          <cx:pt idx="1575">51.149500000000003</cx:pt>
          <cx:pt idx="1576">52.165499999999987</cx:pt>
          <cx:pt idx="1577">51.572500000000012</cx:pt>
          <cx:pt idx="1580">50.929000000000002</cx:pt>
          <cx:pt idx="1581">52.037500000000001</cx:pt>
          <cx:pt idx="1582">51.302499999999988</cx:pt>
          <cx:pt idx="1583">51.314999999999998</cx:pt>
          <cx:pt idx="1584">52.549999999999997</cx:pt>
          <cx:pt idx="1587">52.972999999999999</cx:pt>
          <cx:pt idx="1588">52.929499999999997</cx:pt>
          <cx:pt idx="1589">54.447500000000012</cx:pt>
          <cx:pt idx="1590">55.273499999999999</cx:pt>
          <cx:pt idx="1591">55.168999999999997</cx:pt>
          <cx:pt idx="1594">55.329999999999998</cx:pt>
          <cx:pt idx="1595">54.243499999999997</cx:pt>
          <cx:pt idx="1596">54.204500000000003</cx:pt>
          <cx:pt idx="1597">54.063000000000002</cx:pt>
          <cx:pt idx="1598">53.482000000000014</cx:pt>
          <cx:pt idx="1601">54.200499999999998</cx:pt>
          <cx:pt idx="1602">53.765500000000003</cx:pt>
          <cx:pt idx="1603">54.298000000000002</cx:pt>
          <cx:pt idx="1604">54.272500000000001</cx:pt>
          <cx:pt idx="1605">54.203999999999994</cx:pt>
          <cx:pt idx="1609">53.403499999999987</cx:pt>
          <cx:pt idx="1610">53.8735</cx:pt>
          <cx:pt idx="1611">55</cx:pt>
          <cx:pt idx="1612">56.75</cx:pt>
          <cx:pt idx="1615">57.652000000000001</cx:pt>
          <cx:pt idx="1616">57.551000000000002</cx:pt>
          <cx:pt idx="1617">57.347499999999997</cx:pt>
          <cx:pt idx="1618">56.720999999999997</cx:pt>
          <cx:pt idx="1619">56.6355</cx:pt>
          <cx:pt idx="1622">57.045000000000002</cx:pt>
          <cx:pt idx="1623">57.409500000000001</cx:pt>
          <cx:pt idx="1624">57.211500000000001</cx:pt>
          <cx:pt idx="1625">58.005499999999998</cx:pt>
          <cx:pt idx="1626">57.963500000000003</cx:pt>
          <cx:pt idx="1629">59.178999999999988</cx:pt>
          <cx:pt idx="1630">58.9345</cx:pt>
          <cx:pt idx="1631">59.203499999999998</cx:pt>
          <cx:pt idx="1632">58.472000000000001</cx:pt>
          <cx:pt idx="1633">58.464500000000001</cx:pt>
          <cx:pt idx="1636">56.963999999999999</cx:pt>
          <cx:pt idx="1637">56.630999999999993</cx:pt>
          <cx:pt idx="1638">55.847000000000001</cx:pt>
          <cx:pt idx="1639">56.338999999999999</cx:pt>
          <cx:pt idx="1640">56.459500000000013</cx:pt>
          <cx:pt idx="1643">57.105499999999992</cx:pt>
          <cx:pt idx="1644">55.814</cx:pt>
          <cx:pt idx="1646">57.064500000000002</cx:pt>
          <cx:pt idx="1647">57.753999999999998</cx:pt>
          <cx:pt idx="1650">58.363999999999997</cx:pt>
          <cx:pt idx="1651">58.357000000000014</cx:pt>
          <cx:pt idx="1652">58.573</cx:pt>
          <cx:pt idx="1653">60.063000000000002</cx:pt>
          <cx:pt idx="1654">60.220999999999997</cx:pt>
          <cx:pt idx="1657">59.825499999999998</cx:pt>
          <cx:pt idx="1658">60.654000000000003</cx:pt>
          <cx:pt idx="1659">60.645500000000013</cx:pt>
          <cx:pt idx="1660">59.954999999999998</cx:pt>
          <cx:pt idx="1661">59.894000000000013</cx:pt>
          <cx:pt idx="1664">60.549999999999997</cx:pt>
          <cx:pt idx="1665">62.907500000000013</cx:pt>
          <cx:pt idx="1666">63.796999999999997</cx:pt>
          <cx:pt idx="1667">64.275000000000006</cx:pt>
          <cx:pt idx="1668">62.644500000000008</cx:pt>
          <cx:pt idx="1671">61.502000000000002</cx:pt>
          <cx:pt idx="1672">61.360999999999997</cx:pt>
          <cx:pt idx="1673">61.649500000000003</cx:pt>
          <cx:pt idx="1674">62.056500000000007</cx:pt>
          <cx:pt idx="1675">61.908000000000001</cx:pt>
          <cx:pt idx="1678">61.883500000000012</cx:pt>
          <cx:pt idx="1679">62.791999999999987</cx:pt>
          <cx:pt idx="1680">63.066499999999998</cx:pt>
          <cx:pt idx="1681">63.222999999999999</cx:pt>
          <cx:pt idx="1682">62.625500000000002</cx:pt>
          <cx:pt idx="1685">62.432000000000002</cx:pt>
          <cx:pt idx="1686">62.906999999999996</cx:pt>
          <cx:pt idx="1687">61.610999999999997</cx:pt>
          <cx:pt idx="1688">61.203000000000003</cx:pt>
          <cx:pt idx="1689">60.792499999999997</cx:pt>
          <cx:pt idx="1692">61.097499999999997</cx:pt>
          <cx:pt idx="1693">60.870500000000007</cx:pt>
          <cx:pt idx="1694">61.087499999999999</cx:pt>
          <cx:pt idx="1695">61.058000000000007</cx:pt>
          <cx:pt idx="1696">61.837499999999999</cx:pt>
          <cx:pt idx="1699">62.813499999999998</cx:pt>
          <cx:pt idx="1700">62.292999999999992</cx:pt>
          <cx:pt idx="1701">63.232500000000002</cx:pt>
          <cx:pt idx="1702">62.722000000000001</cx:pt>
          <cx:pt idx="1703">61.590000000000003</cx:pt>
          <cx:pt idx="1707">60.5655</cx:pt>
          <cx:pt idx="1708">59.954999999999998</cx:pt>
          <cx:pt idx="1709">59.1995</cx:pt>
          <cx:pt idx="1710">58.879499999999993</cx:pt>
          <cx:pt idx="1713">58.753</cx:pt>
          <cx:pt idx="1714">59.499499999999998</cx:pt>
          <cx:pt idx="1715">58.579999999999998</cx:pt>
          <cx:pt idx="1716">59.107000000000014</cx:pt>
          <cx:pt idx="1717">58.899000000000001</cx:pt>
          <cx:pt idx="1720">57.991499999999988</cx:pt>
          <cx:pt idx="1721">58.355499999999992</cx:pt>
          <cx:pt idx="1722">58.713500000000003</cx:pt>
          <cx:pt idx="1723">59.578499999999998</cx:pt>
          <cx:pt idx="1724">58.605999999999987</cx:pt>
          <cx:pt idx="1727">58.977999999999987</cx:pt>
          <cx:pt idx="1728">59.694500000000012</cx:pt>
          <cx:pt idx="1729">59.703000000000003</cx:pt>
          <cx:pt idx="1730">60.367999999999988</cx:pt>
          <cx:pt idx="1731">60.353999999999999</cx:pt>
          <cx:pt idx="1734">60.426499999999997</cx:pt>
          <cx:pt idx="1735">60.382000000000012</cx:pt>
          <cx:pt idx="1736">60.576500000000003</cx:pt>
          <cx:pt idx="1737">58.853499999999997</cx:pt>
          <cx:pt idx="1738">58.391499999999994</cx:pt>
          <cx:pt idx="1741">57.796000000000006</cx:pt>
          <cx:pt idx="1742">57.258500000000012</cx:pt>
          <cx:pt idx="1743">54.607999999999997</cx:pt>
          <cx:pt idx="1744">54.536999999999999</cx:pt>
          <cx:pt idx="1745">56.027000000000001</cx:pt>
          <cx:pt idx="1748">55.122</cx:pt>
          <cx:pt idx="1749">56.654000000000003</cx:pt>
          <cx:pt idx="1750">56.379499999999993</cx:pt>
          <cx:pt idx="1751">54.895500000000013</cx:pt>
          <cx:pt idx="1752">55.259</cx:pt>
          <cx:pt idx="1755">55.568499999999993</cx:pt>
          <cx:pt idx="1756">55.745500000000007</cx:pt>
          <cx:pt idx="1757">52.855999999999987</cx:pt>
          <cx:pt idx="1758">55.179499999999997</cx:pt>
          <cx:pt idx="1759">54.1875</cx:pt>
          <cx:pt idx="1762">51.736499999999999</cx:pt>
          <cx:pt idx="1763">52.475499999999997</cx:pt>
          <cx:pt idx="1764">54.529000000000003</cx:pt>
          <cx:pt idx="1765">54.298999999999999</cx:pt>
          <cx:pt idx="1766">53.5745</cx:pt>
          <cx:pt idx="1769">52.786499999999997</cx:pt>
          <cx:pt idx="1770">53.478499999999997</cx:pt>
          <cx:pt idx="1771">55.411999999999999</cx:pt>
          <cx:pt idx="1772">54.731499999999997</cx:pt>
          <cx:pt idx="1773">53.850999999999999</cx:pt>
          <cx:pt idx="1776">52.468000000000004</cx:pt>
          <cx:pt idx="1777">52.398499999999999</cx:pt>
          <cx:pt idx="1778">52.728999999999999</cx:pt>
          <cx:pt idx="1779">53.552499999999988</cx:pt>
          <cx:pt idx="1780">53.413499999999999</cx:pt>
          <cx:pt idx="1783">51.371000000000002</cx:pt>
          <cx:pt idx="1784">51.522500000000001</cx:pt>
          <cx:pt idx="1785">52.171500000000002</cx:pt>
          <cx:pt idx="1787">51.505000000000003</cx:pt>
          <cx:pt idx="1790">52.796999999999997</cx:pt>
          <cx:pt idx="1791">52.613999999999997</cx:pt>
          <cx:pt idx="1792">54.589500000000001</cx:pt>
          <cx:pt idx="1793">54.728999999999999</cx:pt>
          <cx:pt idx="1794">55.482500000000002</cx:pt>
          <cx:pt idx="1797">55.817999999999998</cx:pt>
          <cx:pt idx="1798">53.1235</cx:pt>
          <cx:pt idx="1800">53.904000000000003</cx:pt>
          <cx:pt idx="1801">52.328999999999994</cx:pt>
          <cx:pt idx="1804">52.659000000000013</cx:pt>
          <cx:pt idx="1805">53.082500000000003</cx:pt>
          <cx:pt idx="1806">53.686500000000002</cx:pt>
          <cx:pt idx="1807">53.677</cx:pt>
          <cx:pt idx="1808">52.585500000000003</cx:pt>
          <cx:pt idx="1811">51.282500000000013</cx:pt>
          <cx:pt idx="1812">52.170499999999997</cx:pt>
          <cx:pt idx="1813">51.773000000000003</cx:pt>
          <cx:pt idx="1814">51.179000000000002</cx:pt>
          <cx:pt idx="1815">49.5625</cx:pt>
          <cx:pt idx="1818">49.233499999999999</cx:pt>
          <cx:pt idx="1820">52.392499999999998</cx:pt>
          <cx:pt idx="1821">52.645000000000003</cx:pt>
          <cx:pt idx="1822">52.334000000000003</cx:pt>
          <cx:pt idx="1825">52.247999999999998</cx:pt>
          <cx:pt idx="1827">52.734000000000002</cx:pt>
          <cx:pt idx="1828">51.273499999999999</cx:pt>
          <cx:pt idx="1829">53.903499999999987</cx:pt>
          <cx:pt idx="1832">53.796000000000006</cx:pt>
          <cx:pt idx="1833">54.268500000000003</cx:pt>
          <cx:pt idx="1834">54.082500000000003</cx:pt>
          <cx:pt idx="1835">53.941499999999998</cx:pt>
          <cx:pt idx="1836">53.223500000000001</cx:pt>
          <cx:pt idx="1839">52.575499999999998</cx:pt>
          <cx:pt idx="1840">54.325499999999998</cx:pt>
          <cx:pt idx="1841">54.475499999999997</cx:pt>
          <cx:pt idx="1842">54.956000000000003</cx:pt>
          <cx:pt idx="1843">55.364999999999988</cx:pt>
          <cx:pt idx="1847">53.931500000000007</cx:pt>
          <cx:pt idx="1848">54.220500000000001</cx:pt>
          <cx:pt idx="1849">54.200000000000003</cx:pt>
          <cx:pt idx="1850">55.075499999999998</cx:pt>
          <cx:pt idx="1853">53.992999999999988</cx:pt>
          <cx:pt idx="1854">53.503</cx:pt>
          <cx:pt idx="1855">54.899500000000003</cx:pt>
          <cx:pt idx="1856">56.294500000000014</cx:pt>
          <cx:pt idx="1857">55.930999999999997</cx:pt>
          <cx:pt idx="1860">57.071000000000012</cx:pt>
          <cx:pt idx="1861">57.593499999999992</cx:pt>
          <cx:pt idx="1862">56.144500000000008</cx:pt>
          <cx:pt idx="1863">55.295499999999997</cx:pt>
          <cx:pt idx="1864">55.119000000000007</cx:pt>
          <cx:pt idx="1867">55.105999999999987</cx:pt>
          <cx:pt idx="1868">56.378999999999998</cx:pt>
          <cx:pt idx="1869">56.431500000000007</cx:pt>
          <cx:pt idx="1870">56.460000000000001</cx:pt>
          <cx:pt idx="1871">55.981499999999997</cx:pt>
          <cx:pt idx="1875">56.325499999999998</cx:pt>
          <cx:pt idx="1876">56.029499999999999</cx:pt>
          <cx:pt idx="1877">55.210500000000003</cx:pt>
          <cx:pt idx="1878">55.828000000000003</cx:pt>
          <cx:pt idx="1881">55.866499999999988</cx:pt>
          <cx:pt idx="1882">56.100499999999997</cx:pt>
          <cx:pt idx="1883">56.144500000000008</cx:pt>
          <cx:pt idx="1884">56.327500000000001</cx:pt>
          <cx:pt idx="1885">57.426000000000002</cx:pt>
          <cx:pt idx="1888">57.671000000000006</cx:pt>
          <cx:pt idx="1889">58.459500000000013</cx:pt>
          <cx:pt idx="1890">58.247</cx:pt>
          <cx:pt idx="1891">57.542499999999997</cx:pt>
          <cx:pt idx="1892">57.4985</cx:pt>
          <cx:pt idx="1895">58.963000000000001</cx:pt>
          <cx:pt idx="1896">59.862499999999997</cx:pt>
          <cx:pt idx="1897">59.953000000000003</cx:pt>
          <cx:pt idx="1898">59.6265</cx:pt>
          <cx:pt idx="1899">59.515000000000001</cx:pt>
          <cx:pt idx="1902">59.427499999999988</cx:pt>
          <cx:pt idx="1903">60.122999999999998</cx:pt>
          <cx:pt idx="1904">61.3215</cx:pt>
          <cx:pt idx="1905">61.806500000000007</cx:pt>
          <cx:pt idx="1906">60.382500000000007</cx:pt>
          <cx:pt idx="1909">59.869000000000007</cx:pt>
          <cx:pt idx="1910">59.491999999999997</cx:pt>
          <cx:pt idx="1911">58.900500000000001</cx:pt>
          <cx:pt idx="1912">58.613500000000002</cx:pt>
          <cx:pt idx="1913">58.844499999999996</cx:pt>
          <cx:pt idx="1916">59.948999999999998</cx:pt>
          <cx:pt idx="1917">60.277000000000001</cx:pt>
          <cx:pt idx="1918">60.540499999999987</cx:pt>
          <cx:pt idx="1919">60.972499999999997</cx:pt>
          <cx:pt idx="1920">60.572500000000012</cx:pt>
          <cx:pt idx="1923">60.414000000000001</cx:pt>
          <cx:pt idx="1924">60.134500000000003</cx:pt>
          <cx:pt idx="1925">60.322500000000012</cx:pt>
          <cx:pt idx="1926">60.479499999999987</cx:pt>
          <cx:pt idx="1927">61.136499999999998</cx:pt>
          <cx:pt idx="1930">61.326500000000003</cx:pt>
          <cx:pt idx="1931">61.595500000000001</cx:pt>
          <cx:pt idx="1932">62.007000000000012</cx:pt>
          <cx:pt idx="1933">62.073500000000003</cx:pt>
          <cx:pt idx="1937">62.688000000000002</cx:pt>
          <cx:pt idx="1938">63.529499999999999</cx:pt>
          <cx:pt idx="1939">63.002499999999998</cx:pt>
          <cx:pt idx="1940">63.366999999999997</cx:pt>
          <cx:pt idx="1941">63.871000000000002</cx:pt>
          <cx:pt idx="1944">64.810000000000002</cx:pt>
          <cx:pt idx="1945">59.948</cx:pt>
          <cx:pt idx="1946">58.665999999999997</cx:pt>
          <cx:pt idx="1947">58.325499999999998</cx:pt>
          <cx:pt idx="1948">59.477499999999999</cx:pt>
          <cx:pt idx="1951">59.673000000000002</cx:pt>
          <cx:pt idx="1952">58.942999999999998</cx:pt>
          <cx:pt idx="1953">58.539000000000001</cx:pt>
          <cx:pt idx="1954">58.398499999999999</cx:pt>
          <cx:pt idx="1955">58.382000000000012</cx:pt>
          <cx:pt idx="1958">56.829500000000003</cx:pt>
          <cx:pt idx="1959">56.242999999999988</cx:pt>
          <cx:pt idx="1960">58.539999999999999</cx:pt>
          <cx:pt idx="1961">59.225000000000001</cx:pt>
          <cx:pt idx="1962">58.439</cx:pt>
          <cx:pt idx="1965">57.232999999999997</cx:pt>
          <cx:pt idx="1966">57.722000000000001</cx:pt>
          <cx:pt idx="1967">57.792499999999997</cx:pt>
          <cx:pt idx="1968">57.267000000000003</cx:pt>
          <cx:pt idx="1969">56.930499999999988</cx:pt>
          <cx:pt idx="1973">56.977999999999987</cx:pt>
          <cx:pt idx="1974">55.997</cx:pt>
          <cx:pt idx="1975">56.070500000000003</cx:pt>
          <cx:pt idx="1976">55.325000000000003</cx:pt>
          <cx:pt idx="1979">51.936999999999998</cx:pt>
          <cx:pt idx="1980">52.724499999999999</cx:pt>
          <cx:pt idx="1981">52.232000000000014</cx:pt>
          <cx:pt idx="1982">52.387999999999998</cx:pt>
          <cx:pt idx="1983">53.418499999999987</cx:pt>
          <cx:pt idx="1986">54.137999999999998</cx:pt>
          <cx:pt idx="1987">54.052</cx:pt>
          <cx:pt idx="1988">53.954999999999998</cx:pt>
          <cx:pt idx="1989">54.5505</cx:pt>
          <cx:pt idx="1990">54.314999999999998</cx:pt>
          <cx:pt idx="1993">54.694500000000012</cx:pt>
          <cx:pt idx="1994">55.262</cx:pt>
          <cx:pt idx="1995">55.225499999999997</cx:pt>
          <cx:pt idx="1996">55.659999999999997</cx:pt>
          <cx:pt idx="1997">56.268500000000003</cx:pt>
          <cx:pt idx="2000">55.835000000000001</cx:pt>
          <cx:pt idx="2001">54.378999999999998</cx:pt>
          <cx:pt idx="2002">54.015999999999998</cx:pt>
          <cx:pt idx="2003">53.831500000000013</cx:pt>
          <cx:pt idx="2004">54.140000000000001</cx:pt>
          <cx:pt idx="2007">55</cx:pt>
          <cx:pt idx="2008">55.630000000000003</cx:pt>
          <cx:pt idx="2009">56.149500000000003</cx:pt>
          <cx:pt idx="2011">56.633249999999997</cx:pt>
          <cx:pt idx="2014">55.839500000000001</cx:pt>
          <cx:pt idx="2015">56.214500000000001</cx:pt>
          <cx:pt idx="2016">57.045499999999997</cx:pt>
          <cx:pt idx="2017">57.203999999999994</cx:pt>
          <cx:pt idx="2018">57.267000000000003</cx:pt>
          <cx:pt idx="2021">57.525500000000001</cx:pt>
          <cx:pt idx="2022">57.673000000000002</cx:pt>
          <cx:pt idx="2023">57.337000000000003</cx:pt>
          <cx:pt idx="2024">57.362000000000002</cx:pt>
          <cx:pt idx="2025">56.577500000000001</cx:pt>
          <cx:pt idx="2028">56.960500000000003</cx:pt>
          <cx:pt idx="2029">57.402500000000003</cx:pt>
          <cx:pt idx="2030">56.986499999999999</cx:pt>
          <cx:pt idx="2031">56.796999999999997</cx:pt>
          <cx:pt idx="2032">62.261000000000003</cx:pt>
          <cx:pt idx="2035">62.091999999999999</cx:pt>
          <cx:pt idx="2036">61.399999999999999</cx:pt>
          <cx:pt idx="2037">60.909999999999997</cx:pt>
          <cx:pt idx="2038">60.588999999999999</cx:pt>
          <cx:pt idx="2039">59.816000000000003</cx:pt>
          <cx:pt idx="2042">57.737499999999997</cx:pt>
          <cx:pt idx="2043">58.553999999999988</cx:pt>
          <cx:pt idx="2044">58.795499999999997</cx:pt>
          <cx:pt idx="2045">60.3095</cx:pt>
          <cx:pt idx="2046">59.445000000000007</cx:pt>
          <cx:pt idx="2049">58.725000000000001</cx:pt>
          <cx:pt idx="2050">59.836500000000001</cx:pt>
          <cx:pt idx="2051">58.212499999999999</cx:pt>
          <cx:pt idx="2052">58.465999999999987</cx:pt>
          <cx:pt idx="2053">58.960500000000003</cx:pt>
          <cx:pt idx="2056">60.022000000000013</cx:pt>
          <cx:pt idx="2057">59.176499999999997</cx:pt>
          <cx:pt idx="2058">59.578999999999994</cx:pt>
          <cx:pt idx="2059">59.576000000000001</cx:pt>
          <cx:pt idx="2060">57.678999999999988</cx:pt>
          <cx:pt idx="2063">58.558999999999997</cx:pt>
          <cx:pt idx="2064">58.540999999999997</cx:pt>
          <cx:pt idx="2065">58.6875</cx:pt>
          <cx:pt idx="2066">59.712000000000003</cx:pt>
          <cx:pt idx="2067">59.526499999999999</cx:pt>
          <cx:pt idx="2071">58.477499999999999</cx:pt>
          <cx:pt idx="2072">59.113500000000002</cx:pt>
          <cx:pt idx="2073">60.609499999999997</cx:pt>
          <cx:pt idx="2074">60.316000000000003</cx:pt>
          <cx:pt idx="2077">60.263500000000001</cx:pt>
          <cx:pt idx="2078">60.284999999999997</cx:pt>
          <cx:pt idx="2079">61</cx:pt>
          <cx:pt idx="2080">61.7485</cx:pt>
          <cx:pt idx="2081">62.0015</cx:pt>
          <cx:pt idx="2084">61.581500000000013</cx:pt>
          <cx:pt idx="2085">61.494000000000007</cx:pt>
          <cx:pt idx="2086">61.632500000000007</cx:pt>
          <cx:pt idx="2087">61.9375</cx:pt>
          <cx:pt idx="2088">61.491999999999997</cx:pt>
          <cx:pt idx="2091">61.734499999999997</cx:pt>
          <cx:pt idx="2092">60.916499999999999</cx:pt>
          <cx:pt idx="2093">62.296999999999997</cx:pt>
          <cx:pt idx="2094">62.1145</cx:pt>
          <cx:pt idx="2095">61.297499999999999</cx:pt>
          <cx:pt idx="2098">61.057000000000002</cx:pt>
          <cx:pt idx="2099">60.299999999999997</cx:pt>
          <cx:pt idx="2100">58.896000000000001</cx:pt>
          <cx:pt idx="2101">59.471500000000013</cx:pt>
          <cx:pt idx="2102">60.548000000000002</cx:pt>
          <cx:pt idx="2105">60.412500000000001</cx:pt>
          <cx:pt idx="2106">59.506500000000003</cx:pt>
          <cx:pt idx="2107">60.119999999999997</cx:pt>
          <cx:pt idx="2108">60.473500000000001</cx:pt>
          <cx:pt idx="2109">60.785499999999999</cx:pt>
          <cx:pt idx="2112">60.888500000000001</cx:pt>
          <cx:pt idx="2113">62.112000000000002</cx:pt>
          <cx:pt idx="2114">62.149999999999999</cx:pt>
          <cx:pt idx="2115">62.640000000000001</cx:pt>
          <cx:pt idx="2116">62.220500000000001</cx:pt>
          <cx:pt idx="2119">62.213999999999999</cx:pt>
          <cx:pt idx="2120">62.060000000000002</cx:pt>
          <cx:pt idx="2121">62.881500000000003</cx:pt>
          <cx:pt idx="2122">62.955499999999986</cx:pt>
          <cx:pt idx="2123">63.215000000000003</cx:pt>
          <cx:pt idx="2126">64.448999999999998</cx:pt>
          <cx:pt idx="2127">63.033000000000001</cx:pt>
          <cx:pt idx="2128">63.034999999999997</cx:pt>
          <cx:pt idx="2129">62.939999999999998</cx:pt>
          <cx:pt idx="2130">63.612499999999997</cx:pt>
          <cx:pt idx="2133">64.480499999999992</cx:pt>
          <cx:pt idx="2134">64.572000000000003</cx:pt>
          <cx:pt idx="2135">64.5505</cx:pt>
          <cx:pt idx="2136">65.347000000000008</cx:pt>
          <cx:pt idx="2137">65.450000000000003</cx:pt>
          <cx:pt idx="2140">64.914000000000001</cx:pt>
          <cx:pt idx="2141">64.860500000000002</cx:pt>
          <cx:pt idx="2142">64.808999999999997</cx:pt>
          <cx:pt idx="2143">65.45750000000001</cx:pt>
          <cx:pt idx="2144">66.676999999999992</cx:pt>
          <cx:pt idx="2147">65.99199999999999</cx:pt>
          <cx:pt idx="2148">65.629499999999993</cx:pt>
          <cx:pt idx="2149">65.092999999999989</cx:pt>
          <cx:pt idx="2150">65.007000000000005</cx:pt>
          <cx:pt idx="2151">64.683500000000009</cx:pt>
          <cx:pt idx="2154">65.282000000000011</cx:pt>
          <cx:pt idx="2155">65.650000000000006</cx:pt>
          <cx:pt idx="2156">65.606500000000011</cx:pt>
          <cx:pt idx="2158">65.204499999999996</cx:pt>
          <cx:pt idx="2161">64.442999999999998</cx:pt>
          <cx:pt idx="2162">64.736999999999995</cx:pt>
          <cx:pt idx="2163">65.947000000000003</cx:pt>
          <cx:pt idx="2164">66.347999999999999</cx:pt>
          <cx:pt idx="2165">66.969500000000011</cx:pt>
          <cx:pt idx="2168">67.149500000000003</cx:pt>
          <cx:pt idx="2169">67.144500000000008</cx:pt>
          <cx:pt idx="2170">67.212500000000006</cx:pt>
          <cx:pt idx="2171">67.424499999999995</cx:pt>
          <cx:pt idx="2172">67.343499999999992</cx:pt>
          <cx:pt idx="2175">68.034999999999997</cx:pt>
          <cx:pt idx="2176">67.744500000000002</cx:pt>
          <cx:pt idx="2177">67.595500000000001</cx:pt>
          <cx:pt idx="2178">67.822000000000003</cx:pt>
          <cx:pt idx="2179">67.561000000000007</cx:pt>
          <cx:pt idx="2182">67.531500000000008</cx:pt>
          <cx:pt idx="2183">67.221500000000006</cx:pt>
          <cx:pt idx="2185">68.123500000000007</cx:pt>
          <cx:pt idx="2186">67.731999999999999</cx:pt>
          <cx:pt idx="2189">66.985500000000002</cx:pt>
          <cx:pt idx="2190">66.969500000000011</cx:pt>
          <cx:pt idx="2192">68.433999999999997</cx:pt>
          <cx:pt idx="2193">68.075999999999993</cx:pt>
          <cx:pt idx="2196">69.890500000000003</cx:pt>
          <cx:pt idx="2197">69.755499999999998</cx:pt>
          <cx:pt idx="2198">70.251999999999995</cx:pt>
          <cx:pt idx="2199">70.989499999999992</cx:pt>
          <cx:pt idx="2200">71.448000000000008</cx:pt>
          <cx:pt idx="2203">72.001499999999993</cx:pt>
          <cx:pt idx="2204">71.529499999999999</cx:pt>
          <cx:pt idx="2205">71.960000000000008</cx:pt>
          <cx:pt idx="2206">72.50800000000001</cx:pt>
          <cx:pt idx="2207">73.975999999999999</cx:pt>
          <cx:pt idx="2211">74.112499999999997</cx:pt>
          <cx:pt idx="2212">74.208500000000001</cx:pt>
          <cx:pt idx="2213">74.234499999999997</cx:pt>
          <cx:pt idx="2214">73.308500000000009</cx:pt>
          <cx:pt idx="2217">71.586500000000001</cx:pt>
          <cx:pt idx="2218">72.525000000000006</cx:pt>
          <cx:pt idx="2219">72.835000000000008</cx:pt>
          <cx:pt idx="2220">72.712500000000006</cx:pt>
          <cx:pt idx="2221">71.638999999999996</cx:pt>
          <cx:pt idx="2224">74.129999999999995</cx:pt>
          <cx:pt idx="2225">72.270499999999998</cx:pt>
          <cx:pt idx="2226">72.302499999999995</cx:pt>
          <cx:pt idx="2227">73.798500000000004</cx:pt>
          <cx:pt idx="2228">73.955500000000001</cx:pt>
          <cx:pt idx="2231">75.433000000000007</cx:pt>
          <cx:pt idx="2232">75.503</cx:pt>
          <cx:pt idx="2233">75.9315</cx:pt>
          <cx:pt idx="2234">75.669499999999999</cx:pt>
          <cx:pt idx="2235">75.936499999999995</cx:pt>
          <cx:pt idx="2239">75.972000000000008</cx:pt>
          <cx:pt idx="2240">76.243499999999997</cx:pt>
          <cx:pt idx="2241">75.849500000000006</cx:pt>
          <cx:pt idx="2242">74.173000000000002</cx:pt>
          <cx:pt idx="2245">70.992999999999995</cx:pt>
          <cx:pt idx="2246">69.316000000000003</cx:pt>
          <cx:pt idx="2247">69.523499999999999</cx:pt>
          <cx:pt idx="2248">65.747500000000002</cx:pt>
          <cx:pt idx="2249">66.962500000000006</cx:pt>
          <cx:pt idx="2252">69.316000000000003</cx:pt>
          <cx:pt idx="2253">66.885999999999996</cx:pt>
          <cx:pt idx="2254">69.079999999999998</cx:pt>
          <cx:pt idx="2255">65.738</cx:pt>
          <cx:pt idx="2256">64.787000000000006</cx:pt>
          <cx:pt idx="2259">60.789499999999997</cx:pt>
          <cx:pt idx="2260">63.758500000000012</cx:pt>
          <cx:pt idx="2261">60.545000000000002</cx:pt>
          <cx:pt idx="2262">55.577500000000001</cx:pt>
          <cx:pt idx="2263">60.713500000000003</cx:pt>
          <cx:pt idx="2266">53.649999999999999</cx:pt>
          <cx:pt idx="2267">55.902999999999999</cx:pt>
          <cx:pt idx="2268">54.5595</cx:pt>
          <cx:pt idx="2269">55.583500000000001</cx:pt>
          <cx:pt idx="2270">53.410499999999999</cx:pt>
          <cx:pt idx="2273">52.706500000000013</cx:pt>
          <cx:pt idx="2274">56.500500000000002</cx:pt>
          <cx:pt idx="2275">55.081000000000003</cx:pt>
          <cx:pt idx="2276">58.146000000000001</cx:pt>
          <cx:pt idx="2277">55.512999999999998</cx:pt>
          <cx:pt idx="2280">57.3155</cx:pt>
          <cx:pt idx="2281">58.097499999999997</cx:pt>
          <cx:pt idx="2282">55.104999999999997</cx:pt>
          <cx:pt idx="2283">55.851500000000001</cx:pt>
          <cx:pt idx="2284">54.635000000000012</cx:pt>
          <cx:pt idx="2287">59.159500000000001</cx:pt>
          <cx:pt idx="2288">59.128</cx:pt>
          <cx:pt idx="2289">60.350000000000001</cx:pt>
          <cx:pt idx="2290">60.328499999999998</cx:pt>
          <cx:pt idx="2294">60.520500000000013</cx:pt>
          <cx:pt idx="2295">63.261499999999998</cx:pt>
          <cx:pt idx="2296">62.864999999999988</cx:pt>
          <cx:pt idx="2297">62.871499999999997</cx:pt>
          <cx:pt idx="2298">63.950000000000003</cx:pt>
          <cx:pt idx="2301">63.057499999999997</cx:pt>
          <cx:pt idx="2302">60.607999999999997</cx:pt>
          <cx:pt idx="2303">62.920499999999997</cx:pt>
          <cx:pt idx="2304">63.558500000000002</cx:pt>
          <cx:pt idx="2305">63.829999999999998</cx:pt>
          <cx:pt idx="2308">63.542999999999992</cx:pt>
          <cx:pt idx="2309">61.629499999999993</cx:pt>
          <cx:pt idx="2310">67.109000000000009</cx:pt>
          <cx:pt idx="2311">67.335000000000008</cx:pt>
          <cx:pt idx="2312">65.866</cx:pt>
          <cx:pt idx="2315">66.14500000000001</cx:pt>
          <cx:pt idx="2316">67.450999999999993</cx:pt>
          <cx:pt idx="2317">67.271500000000003</cx:pt>
          <cx:pt idx="2318">68.463999999999999</cx:pt>
          <cx:pt idx="2319">69.216999999999999</cx:pt>
          <cx:pt idx="2322">70.17949999999999</cx:pt>
          <cx:pt idx="2323">68.759</cx:pt>
          <cx:pt idx="2324">67.416499999999999</cx:pt>
          <cx:pt idx="2325">67.842999999999989</cx:pt>
          <cx:pt idx="2326">68.652999999999992</cx:pt>
          <cx:pt idx="2329">69.259</cx:pt>
          <cx:pt idx="2330">68.719999999999999</cx:pt>
          <cx:pt idx="2331">70.457999999999998</cx:pt>
          <cx:pt idx="2332">70.337500000000006</cx:pt>
          <cx:pt idx="2333">70.662000000000006</cx:pt>
          <cx:pt idx="2337">71.0685</cx:pt>
          <cx:pt idx="2338">71.013999999999996</cx:pt>
          <cx:pt idx="2339">70.912000000000006</cx:pt>
          <cx:pt idx="2340">71.676000000000002</cx:pt>
          <cx:pt idx="2343">71.743499999999997</cx:pt>
          <cx:pt idx="2344">72.115499999999997</cx:pt>
          <cx:pt idx="2345">71.962500000000006</cx:pt>
          <cx:pt idx="2346">70.715000000000003</cx:pt>
          <cx:pt idx="2347">72.001000000000005</cx:pt>
          <cx:pt idx="2350">72.402000000000001</cx:pt>
          <cx:pt idx="2351">72.603999999999999</cx:pt>
          <cx:pt idx="2352">73.234999999999999</cx:pt>
          <cx:pt idx="2353">70.094999999999999</cx:pt>
          <cx:pt idx="2354">70.646000000000001</cx:pt>
          <cx:pt idx="2357">71.037000000000006</cx:pt>
          <cx:pt idx="2358">72.323499999999996</cx:pt>
          <cx:pt idx="2359">72.626999999999995</cx:pt>
          <cx:pt idx="2360">71.705999999999989</cx:pt>
          <cx:pt idx="2361">71.231999999999999</cx:pt>
          <cx:pt idx="2364">72.533000000000001</cx:pt>
          <cx:pt idx="2365">73.198999999999998</cx:pt>
          <cx:pt idx="2366">71.635000000000005</cx:pt>
          <cx:pt idx="2367">72.054999999999993</cx:pt>
          <cx:pt idx="2368">68.126999999999995</cx:pt>
          <cx:pt idx="2371">69.858500000000006</cx:pt>
          <cx:pt idx="2372">70.902500000000003</cx:pt>
          <cx:pt idx="2373">72.099999999999994</cx:pt>
          <cx:pt idx="2374">73.496499999999997</cx:pt>
          <cx:pt idx="2378">74.982500000000002</cx:pt>
          <cx:pt idx="2379">74.496000000000009</cx:pt>
          <cx:pt idx="2380">75.179999999999993</cx:pt>
          <cx:pt idx="2381">75.933000000000007</cx:pt>
          <cx:pt idx="2382">76.950500000000005</cx:pt>
          <cx:pt idx="2385">75.611500000000007</cx:pt>
          <cx:pt idx="2386">76.042999999999992</cx:pt>
          <cx:pt idx="2387">75.844000000000008</cx:pt>
          <cx:pt idx="2388">75.746000000000009</cx:pt>
          <cx:pt idx="2389">75.842500000000001</cx:pt>
          <cx:pt idx="2392">78.191999999999993</cx:pt>
          <cx:pt idx="2393">77.796000000000006</cx:pt>
          <cx:pt idx="2394">78.242499999999993</cx:pt>
          <cx:pt idx="2395">75.837500000000006</cx:pt>
          <cx:pt idx="2396">75.410499999999999</cx:pt>
          <cx:pt idx="2399">76.471500000000006</cx:pt>
          <cx:pt idx="2400">75.182500000000005</cx:pt>
          <cx:pt idx="2401">76.1755</cx:pt>
          <cx:pt idx="2402">76.918499999999995</cx:pt>
          <cx:pt idx="2403">74.397500000000008</cx:pt>
          <cx:pt idx="2406">74.138000000000005</cx:pt>
          <cx:pt idx="2407">73.664999999999992</cx:pt>
          <cx:pt idx="2408">73.954499999999996</cx:pt>
          <cx:pt idx="2409">75.247500000000002</cx:pt>
          <cx:pt idx="2410">74.918499999999995</cx:pt>
          <cx:pt idx="2413">74.840999999999994</cx:pt>
          <cx:pt idx="2414">74.027000000000001</cx:pt>
          <cx:pt idx="2415">75.361999999999995</cx:pt>
          <cx:pt idx="2416">75.83250000000001</cx:pt>
          <cx:pt idx="2417">75.231500000000011</cx:pt>
          <cx:pt idx="2420">75.811999999999998</cx:pt>
          <cx:pt idx="2421">77.789000000000001</cx:pt>
          <cx:pt idx="2422">77.230499999999992</cx:pt>
          <cx:pt idx="2423">78.8125</cx:pt>
          <cx:pt idx="2424">78.778499999999994</cx:pt>
          <cx:pt idx="2427">79.257500000000007</cx:pt>
          <cx:pt idx="2428">80.29249999999999</cx:pt>
          <cx:pt idx="2429">82.206500000000005</cx:pt>
          <cx:pt idx="2430">81.426000000000002</cx:pt>
          <cx:pt idx="2431">81.971500000000006</cx:pt>
          <cx:pt idx="2434">81.476500000000001</cx:pt>
          <cx:pt idx="2435">82.753999999999991</cx:pt>
          <cx:pt idx="2436">85.869500000000002</cx:pt>
          <cx:pt idx="2437">81.475499999999997</cx:pt>
          <cx:pt idx="2438">79.060500000000005</cx:pt>
          <cx:pt idx="2442">76.179999999999993</cx:pt>
          <cx:pt idx="2443">77.361500000000007</cx:pt>
          <cx:pt idx="2444">76.302499999999995</cx:pt>
          <cx:pt idx="2445">75.787999999999997</cx:pt>
          <cx:pt idx="2448">75.441499999999991</cx:pt>
          <cx:pt idx="2449">76.756</cx:pt>
          <cx:pt idx="2450">75.604500000000002</cx:pt>
          <cx:pt idx="2451">74.352000000000004</cx:pt>
          <cx:pt idx="2452">72.55449999999999</cx:pt>
          <cx:pt idx="2455">71.507000000000005</cx:pt>
          <cx:pt idx="2456">72.991</cx:pt>
          <cx:pt idx="2457">70.469500000000011</cx:pt>
          <cx:pt idx="2458">71.143000000000001</cx:pt>
          <cx:pt idx="2459">71.953000000000003</cx:pt>
          <cx:pt idx="2462">72.933000000000007</cx:pt>
          <cx:pt idx="2463">73.301000000000002</cx:pt>
          <cx:pt idx="2464">73.280000000000001</cx:pt>
          <cx:pt idx="2465">74.39500000000001</cx:pt>
          <cx:pt idx="2466">72.780000000000001</cx:pt>
          <cx:pt idx="2469">74.141499999999994</cx:pt>
          <cx:pt idx="2470">72.551000000000002</cx:pt>
          <cx:pt idx="2471">72.957000000000008</cx:pt>
          <cx:pt idx="2472">74.171500000000009</cx:pt>
          <cx:pt idx="2473">75.522500000000008</cx:pt>
          <cx:pt idx="2476">78.229500000000002</cx:pt>
          <cx:pt idx="2477">78.353499999999997</cx:pt>
          <cx:pt idx="2478">78.171999999999997</cx:pt>
          <cx:pt idx="2479">77.773499999999999</cx:pt>
          <cx:pt idx="2480">78.385000000000005</cx:pt>
          <cx:pt idx="2483">76.497500000000002</cx:pt>
          <cx:pt idx="2484">77.554000000000002</cx:pt>
          <cx:pt idx="2485">79.299499999999995</cx:pt>
          <cx:pt idx="2486">80.332999999999998</cx:pt>
          <cx:pt idx="2487">81.649000000000001</cx:pt>
          <cx:pt idx="2490">79.214500000000001</cx:pt>
          <cx:pt idx="2491">79.944000000000003</cx:pt>
          <cx:pt idx="2492">75.539999999999992</cx:pt>
          <cx:pt idx="2493">77.844000000000008</cx:pt>
          <cx:pt idx="2494">80.805499999999995</cx:pt>
          <cx:pt idx="2497">81.215999999999994</cx:pt>
          <cx:pt idx="2498">82.283000000000001</cx:pt>
          <cx:pt idx="2499">87.29249999999999</cx:pt>
          <cx:pt idx="2500">88.125</cx:pt>
          <cx:pt idx="2501">87.986500000000007</cx:pt>
          <cx:pt idx="2504">88.070999999999998</cx:pt>
          <cx:pt idx="2505">86.885999999999996</cx:pt>
          <cx:pt idx="2506">87.361500000000007</cx:pt>
          <cx:pt idx="2507">87.140999999999991</cx:pt>
          <cx:pt idx="2508">88.613</cx:pt>
          <cx:pt idx="2511">88.701499999999996</cx:pt>
          <cx:pt idx="2512">88.082999999999998</cx:pt>
          <cx:pt idx="2513">87.032000000000011</cx:pt>
          <cx:pt idx="2514">87.9285</cx:pt>
          <cx:pt idx="2515">86.819000000000003</cx:pt>
          <cx:pt idx="2518">86.378</cx:pt>
          <cx:pt idx="2519">88.195000000000007</cx:pt>
          <cx:pt idx="2520">88.206500000000005</cx:pt>
          <cx:pt idx="2522">89.350999999999999</cx:pt>
          <cx:pt idx="2525">87.719999999999999</cx:pt>
          <cx:pt idx="2526">89.768000000000001</cx:pt>
          <cx:pt idx="2527">91.248500000000007</cx:pt>
          <cx:pt idx="2528">91.091999999999999</cx:pt>
          <cx:pt idx="2529">91.188000000000002</cx:pt>
          <cx:pt idx="2532">90.851500000000001</cx:pt>
          <cx:pt idx="2533">90.566499999999991</cx:pt>
          <cx:pt idx="2534">88.893000000000001</cx:pt>
          <cx:pt idx="2535">88.382500000000007</cx:pt>
          <cx:pt idx="2536">88.739999999999995</cx:pt>
          <cx:pt idx="2539">87.613</cx:pt>
          <cx:pt idx="2540">88.054000000000002</cx:pt>
          <cx:pt idx="2541">87.859499999999997</cx:pt>
          <cx:pt idx="2542">87.025499999999994</cx:pt>
          <cx:pt idx="2543">86.311000000000007</cx:pt>
          <cx:pt idx="2546">86.727999999999994</cx:pt>
          <cx:pt idx="2547">86.010999999999996</cx:pt>
          <cx:pt idx="2548">86.411500000000004</cx:pt>
          <cx:pt idx="2549">86.707999999999998</cx:pt>
          <cx:pt idx="2553">88.698000000000008</cx:pt>
          <cx:pt idx="2554">87.888000000000005</cx:pt>
          <cx:pt idx="2555">86.8125</cx:pt>
          <cx:pt idx="2556">87.632000000000005</cx:pt>
          <cx:pt idx="2560">86.3065</cx:pt>
          <cx:pt idx="2561">87.002499999999998</cx:pt>
          <cx:pt idx="2562">86.144000000000005</cx:pt>
          <cx:pt idx="2563">88.716999999999999</cx:pt>
          <cx:pt idx="2564">89.891499999999994</cx:pt>
          <cx:pt idx="2567">87.814499999999995</cx:pt>
          <cx:pt idx="2568">86.871499999999997</cx:pt>
          <cx:pt idx="2569">87.362499999999997</cx:pt>
          <cx:pt idx="2570">86.546000000000006</cx:pt>
          <cx:pt idx="2571">86.381</cx:pt>
          <cx:pt idx="2575">89.223500000000001</cx:pt>
          <cx:pt idx="2576">94.003500000000003</cx:pt>
          <cx:pt idx="2577">94.20750000000001</cx:pt>
          <cx:pt idx="2578">94.628</cx:pt>
          <cx:pt idx="2581">94.713999999999999</cx:pt>
          <cx:pt idx="2582">95.397500000000008</cx:pt>
          <cx:pt idx="2583">90.947000000000003</cx:pt>
          <cx:pt idx="2584">92.659999999999997</cx:pt>
          <cx:pt idx="2585">91.367999999999995</cx:pt>
          <cx:pt idx="2588">94.653499999999994</cx:pt>
          <cx:pt idx="2589">95.955999999999989</cx:pt>
          <cx:pt idx="2590">102.944</cx:pt>
          <cx:pt idx="2591">102.6815</cx:pt>
          <cx:pt idx="2592">104.4415</cx:pt>
          <cx:pt idx="2595">104.226</cx:pt>
          <cx:pt idx="2596">103.76949999999999</cx:pt>
          <cx:pt idx="2597">104.324</cx:pt>
          <cx:pt idx="2598">104.4375</cx:pt>
          <cx:pt idx="2599">104.75149999999999</cx:pt>
          <cx:pt idx="2603">105.535</cx:pt>
          <cx:pt idx="2604">105.931</cx:pt>
          <cx:pt idx="2605">105.29049999999999</cx:pt>
          <cx:pt idx="2606">104.4405</cx:pt>
          <cx:pt idx="2609">102.71299999999999</cx:pt>
          <cx:pt idx="2610">103.006</cx:pt>
          <cx:pt idx="2611">104.1905</cx:pt>
          <cx:pt idx="2612">100.7975</cx:pt>
          <cx:pt idx="2613">101.0955</cx:pt>
          <cx:pt idx="2616">103.483</cx:pt>
          <cx:pt idx="2617">103.224</cx:pt>
          <cx:pt idx="2618">100.5705</cx:pt>
          <cx:pt idx="2619">101.6965</cx:pt>
          <cx:pt idx="2620">104.8535</cx:pt>
          <cx:pt idx="2623">100.375</cx:pt>
          <cx:pt idx="2624">102.018</cx:pt>
          <cx:pt idx="2625">101.8095</cx:pt>
          <cx:pt idx="2626">105.027</cx:pt>
          <cx:pt idx="2627">102.5</cx:pt>
          <cx:pt idx="2630">102.72199999999999</cx:pt>
          <cx:pt idx="2631">104.19450000000001</cx:pt>
          <cx:pt idx="2632">104.111</cx:pt>
          <cx:pt idx="2633">101.06699999999999</cx:pt>
          <cx:pt idx="2634">101.348</cx:pt>
          <cx:pt idx="2637">101.53449999999999</cx:pt>
          <cx:pt idx="2638">102.0665</cx:pt>
          <cx:pt idx="2639">101.62649999999999</cx:pt>
          <cx:pt idx="2640">101.623</cx:pt>
          <cx:pt idx="2641">101.23650000000001</cx:pt>
          <cx:pt idx="2644">102.2895</cx:pt>
          <cx:pt idx="2645">102.3235</cx:pt>
          <cx:pt idx="2646">103.126</cx:pt>
          <cx:pt idx="2647">106.489</cx:pt>
          <cx:pt idx="2651">110.94799999999999</cx:pt>
          <cx:pt idx="2652">110.46299999999999</cx:pt>
          <cx:pt idx="2653">111.9515</cx:pt>
          <cx:pt idx="2654">112.5215</cx:pt>
          <cx:pt idx="2655">113.5335</cx:pt>
          <cx:pt idx="2658">112.23099999999999</cx:pt>
          <cx:pt idx="2659">112.72150000000001</cx:pt>
          <cx:pt idx="2660">112.0955</cx:pt>
          <cx:pt idx="2661">114.2625</cx:pt>
          <cx:pt idx="2662">114.1375</cx:pt>
          <cx:pt idx="2665">114.488</cx:pt>
          <cx:pt idx="2666">113.95050000000001</cx:pt>
          <cx:pt idx="2667">113.9175</cx:pt>
          <cx:pt idx="2668">112.626</cx:pt>
          <cx:pt idx="2669">114.9965</cx:pt>
          <cx:pt idx="2672">115.4965</cx:pt>
          <cx:pt idx="2673">114.54900000000001</cx:pt>
          <cx:pt idx="2674">117.952</cx:pt>
          <cx:pt idx="2675">119.63800000000001</cx:pt>
          <cx:pt idx="2676">117.675</cx:pt>
          <cx:pt idx="2679">117.154</cx:pt>
          <cx:pt idx="2680">115.3415</cx:pt>
          <cx:pt idx="2681">115.7385</cx:pt>
          <cx:pt idx="2682">116.86750000000001</cx:pt>
          <cx:pt idx="2683">117.59650000000001</cx:pt>
          <cx:pt idx="2686">114.58750000000001</cx:pt>
          <cx:pt idx="2687">113.503</cx:pt>
          <cx:pt idx="2688">110.0125</cx:pt>
          <cx:pt idx="2689">111.452</cx:pt>
          <cx:pt idx="2690">113.919</cx:pt>
          <cx:pt idx="2693">114.446</cx:pt>
          <cx:pt idx="2694">113.12350000000001</cx:pt>
          <cx:pt idx="2695">113.575</cx:pt>
          <cx:pt idx="2696">115.3475</cx:pt>
          <cx:pt idx="2697">114.70650000000001</cx:pt>
          <cx:pt idx="2700">118.05200000000001</cx:pt>
          <cx:pt idx="2701">118.1435</cx:pt>
          <cx:pt idx="2702">119.0155</cx:pt>
          <cx:pt idx="2703">118.134</cx:pt>
          <cx:pt idx="2704">117.8425</cx:pt>
          <cx:pt idx="2708">119.059</cx:pt>
          <cx:pt idx="2709">118.5295</cx:pt>
          <cx:pt idx="2710">117.379</cx:pt>
          <cx:pt idx="2711">119.6785</cx:pt>
          <cx:pt idx="2714">120.11499999999999</cx:pt>
          <cx:pt idx="2715">119.922</cx:pt>
          <cx:pt idx="2716">120.39700000000001</cx:pt>
          <cx:pt idx="2717">121.7565</cx:pt>
          <cx:pt idx="2718">121.51000000000001</cx:pt>
          <cx:pt idx="2721">122.4455</cx:pt>
          <cx:pt idx="2722">121.4195</cx:pt>
          <cx:pt idx="2723">120.77249999999999</cx:pt>
          <cx:pt idx="2724">121.7435</cx:pt>
          <cx:pt idx="2725">120.111</cx:pt>
          <cx:pt idx="2728">121.8125</cx:pt>
          <cx:pt idx="2729">122.3305</cx:pt>
          <cx:pt idx="2730">122.127</cx:pt>
          <cx:pt idx="2731">122.5</cx:pt>
          <cx:pt idx="2732">122.5085</cx:pt>
          <cx:pt idx="2735">122.536</cx:pt>
          <cx:pt idx="2736">122.27249999999999</cx:pt>
          <cx:pt idx="2737">122.0895</cx:pt>
          <cx:pt idx="2738">122.44450000000001</cx:pt>
          <cx:pt idx="2739">125.25749999999999</cx:pt>
          <cx:pt idx="2743">126.19</cx:pt>
          <cx:pt idx="2744">126.474</cx:pt>
          <cx:pt idx="2745">125.044</cx:pt>
          <cx:pt idx="2746">125.5185</cx:pt>
          <cx:pt idx="2749">126.9755</cx:pt>
          <cx:pt idx="2750">127.3415</cx:pt>
          <cx:pt idx="2751">128.23699999999999</cx:pt>
          <cx:pt idx="2752">127.005</cx:pt>
          <cx:pt idx="2753">126.97</cx:pt>
          <cx:pt idx="2756">124.578</cx:pt>
          <cx:pt idx="2757">126.20950000000001</cx:pt>
          <cx:pt idx="2758">127.54900000000001</cx:pt>
          <cx:pt idx="2759">128.42150000000001</cx:pt>
          <cx:pt idx="2760">133.01499999999999</cx:pt>
          <cx:pt idx="2763">134.035</cx:pt>
          <cx:pt idx="2764">131.90000000000001</cx:pt>
          <cx:pt idx="2765">136.09399999999999</cx:pt>
          <cx:pt idx="2766">135.7775</cx:pt>
          <cx:pt idx="2767">134.72649999999999</cx:pt>
          <cx:pt idx="2770">134.8545</cx:pt>
          <cx:pt idx="2771">135.63</cx:pt>
          <cx:pt idx="2772">135.12549999999999</cx:pt>
          <cx:pt idx="2773">136.25149999999999</cx:pt>
          <cx:pt idx="2774">135.73849999999999</cx:pt>
          <cx:pt idx="2777">136.91300000000001</cx:pt>
          <cx:pt idx="2778">136.80699999999999</cx:pt>
          <cx:pt idx="2779">136.279</cx:pt>
          <cx:pt idx="2780">137.19399999999999</cx:pt>
          <cx:pt idx="2781">137.72749999999999</cx:pt>
          <cx:pt idx="2784">138.30950000000001</cx:pt>
          <cx:pt idx="2785">136.66149999999999</cx:pt>
          <cx:pt idx="2786">135.44900000000001</cx:pt>
          <cx:pt idx="2787">135.68000000000001</cx:pt>
          <cx:pt idx="2788">137.42949999999999</cx:pt>
          <cx:pt idx="2791">140.04150000000001</cx:pt>
          <cx:pt idx="2792">141.26150000000001</cx:pt>
          <cx:pt idx="2793">142.07900000000001</cx:pt>
          <cx:pt idx="2794">141.44049999999999</cx:pt>
          <cx:pt idx="2795">144.00399999999999</cx:pt>
          <cx:pt idx="2798">144.59049999999999</cx:pt>
          <cx:pt idx="2799">144.69749999999999</cx:pt>
          <cx:pt idx="2800">145.21549999999999</cx:pt>
          <cx:pt idx="2801">143.28700000000001</cx:pt>
          <cx:pt idx="2802">143.73949999999999</cx:pt>
          <cx:pt idx="2806">144.28049999999999</cx:pt>
          <cx:pt idx="2807">143.691</cx:pt>
          <cx:pt idx="2808">143.541</cx:pt>
          <cx:pt idx="2809">140.876</cx:pt>
          <cx:pt idx="2812">142.33250000000001</cx:pt>
          <cx:pt idx="2813">142.5445</cx:pt>
          <cx:pt idx="2814">144.42949999999999</cx:pt>
          <cx:pt idx="2815">143.61000000000001</cx:pt>
          <cx:pt idx="2816">140.80000000000001</cx:pt>
          <cx:pt idx="2819">138.71950000000001</cx:pt>
          <cx:pt idx="2820">139.03299999999999</cx:pt>
          <cx:pt idx="2821">140.2835</cx:pt>
          <cx:pt idx="2822">141.21600000000001</cx:pt>
          <cx:pt idx="2823">142.215</cx:pt>
          <cx:pt idx="2826">141.072</cx:pt>
          <cx:pt idx="2827">135.83000000000001</cx:pt>
          <cx:pt idx="2828">134.3535</cx:pt>
          <cx:pt idx="2829">133.67599999999999</cx:pt>
          <cx:pt idx="2830">136.54300000000001</cx:pt>
          <cx:pt idx="2833">133.65950000000001</cx:pt>
          <cx:pt idx="2834">136.023</cx:pt>
          <cx:pt idx="2835">137.565</cx:pt>
          <cx:pt idx="2836">139.22499999999999</cx:pt>
          <cx:pt idx="2837">139.78550000000001</cx:pt>
          <cx:pt idx="2840">138.91399999999999</cx:pt>
          <cx:pt idx="2841">136.44900000000001</cx:pt>
          <cx:pt idx="2842">137.58199999999999</cx:pt>
          <cx:pt idx="2843">141.15100000000001</cx:pt>
          <cx:pt idx="2844">141.36799999999999</cx:pt>
          <cx:pt idx="2847">142.77799999999999</cx:pt>
          <cx:pt idx="2848">143.23699999999999</cx:pt>
          <cx:pt idx="2849">141.76900000000001</cx:pt>
          <cx:pt idx="2850">141.886</cx:pt>
          <cx:pt idx="2851">137.56649999999999</cx:pt>
          <cx:pt idx="2854">137.447</cx:pt>
          <cx:pt idx="2855">139.30850000000001</cx:pt>
          <cx:pt idx="2856">146.2175</cx:pt>
          <cx:pt idx="2857">145.84899999999999</cx:pt>
          <cx:pt idx="2858">148.04599999999999</cx:pt>
          <cx:pt idx="2861">143.49700000000001</cx:pt>
          <cx:pt idx="2862">145.4325</cx:pt>
          <cx:pt idx="2863">146.59800000000001</cx:pt>
          <cx:pt idx="2864">148.26750000000001</cx:pt>
          <cx:pt idx="2865">148.852</cx:pt>
          <cx:pt idx="2868">149.03100000000001</cx:pt>
          <cx:pt idx="2869">148.91849999999999</cx:pt>
          <cx:pt idx="2870">145.89349999999999</cx:pt>
          <cx:pt idx="2871">145.76650000000001</cx:pt>
          <cx:pt idx="2872">148.678</cx:pt>
          <cx:pt idx="2875">148.452</cx:pt>
          <cx:pt idx="2876">147.876</cx:pt>
          <cx:pt idx="2877">148.047</cx:pt>
          <cx:pt idx="2878">149.83850000000001</cx:pt>
          <cx:pt idx="2879">148.9265</cx:pt>
          <cx:pt idx="2882">146.30199999999999</cx:pt>
          <cx:pt idx="2883">145.78200000000001</cx:pt>
          <cx:pt idx="2884">146.12</cx:pt>
          <cx:pt idx="2886">142.18299999999999</cx:pt>
          <cx:pt idx="2889">145.53049999999999</cx:pt>
          <cx:pt idx="2890">141.89750000000001</cx:pt>
          <cx:pt idx="2891">141.0515</cx:pt>
          <cx:pt idx="2892">142.96600000000001</cx:pt>
          <cx:pt idx="2893">142.00149999999999</cx:pt>
          <cx:pt idx="2896">143.155</cx:pt>
          <cx:pt idx="2897">147.26949999999999</cx:pt>
          <cx:pt idx="2898">148.1865</cx:pt>
          <cx:pt idx="2899">147.63849999999999</cx:pt>
          <cx:pt idx="2900">148.00149999999999</cx:pt>
          <cx:pt idx="2903">145.82650000000001</cx:pt>
          <cx:pt idx="2904">143.90700000000001</cx:pt>
          <cx:pt idx="2905">146.441</cx:pt>
          <cx:pt idx="2906">144.44499999999999</cx:pt>
          <cx:pt idx="2907">141.72499999999999</cx:pt>
          <cx:pt idx="2910">141.607</cx:pt>
          <cx:pt idx="2911">143.4725</cx:pt>
          <cx:pt idx="2912">146.41499999999999</cx:pt>
          <cx:pt idx="2913">146.91650000000001</cx:pt>
          <cx:pt idx="2917">147.90649999999999</cx:pt>
          <cx:pt idx="2918">146.68700000000001</cx:pt>
          <cx:pt idx="2919">146.655</cx:pt>
          <cx:pt idx="2920">146.20050000000001</cx:pt>
          <cx:pt idx="2921">144.852</cx:pt>
          <cx:pt idx="2924">144.9915</cx:pt>
          <cx:pt idx="2925">144.39949999999999</cx:pt>
          <cx:pt idx="2926">137.77500000000001</cx:pt>
          <cx:pt idx="2927">137.7475</cx:pt>
          <cx:pt idx="2928">137.017</cx:pt>
          <cx:pt idx="2931">138.6695</cx:pt>
          <cx:pt idx="2932">139.73599999999999</cx:pt>
          <cx:pt idx="2933">141.43049999999999</cx:pt>
          <cx:pt idx="2934">138.58699999999999</cx:pt>
          <cx:pt idx="2935">139.48050000000001</cx:pt>
          <cx:pt idx="2939">135.99799999999999</cx:pt>
          <cx:pt idx="2940">135.1165</cx:pt>
          <cx:pt idx="2941">133.3075</cx:pt>
          <cx:pt idx="2942">130.35149999999999</cx:pt>
          <cx:pt idx="2945">130.804</cx:pt>
          <cx:pt idx="2946">126.935</cx:pt>
          <cx:pt idx="2947">129.233</cx:pt>
          <cx:pt idx="2948">129.005</cx:pt>
          <cx:pt idx="2949">133.351</cx:pt>
          <cx:pt idx="2952">135.30350000000001</cx:pt>
          <cx:pt idx="2953">137.64400000000001</cx:pt>
          <cx:pt idx="2954">148</cx:pt>
          <cx:pt idx="2955">143.09</cx:pt>
          <cx:pt idx="2956">143.29300000000001</cx:pt>
          <cx:pt idx="2959">139.20099999999999</cx:pt>
          <cx:pt idx="2960">139.399</cx:pt>
          <cx:pt idx="2961">141.59200000000001</cx:pt>
          <cx:pt idx="2962">138.62</cx:pt>
          <cx:pt idx="2963">134.2825</cx:pt>
          <cx:pt idx="2966">135.52600000000001</cx:pt>
          <cx:pt idx="2967">136.60849999999999</cx:pt>
          <cx:pt idx="2968">137.738</cx:pt>
          <cx:pt idx="2969">132.53899999999999</cx:pt>
          <cx:pt idx="2970">130.40299999999999</cx:pt>
          <cx:pt idx="2974">129.8135</cx:pt>
          <cx:pt idx="2975">127.58799999999999</cx:pt>
          <cx:pt idx="2976">132.691</cx:pt>
          <cx:pt idx="2977">134.45949999999999</cx:pt>
          <cx:pt idx="2980">135.05699999999999</cx:pt>
          <cx:pt idx="2981">134.0615</cx:pt>
          <cx:pt idx="2982">134.57149999999999</cx:pt>
          <cx:pt idx="2983">133.89949999999999</cx:pt>
          <cx:pt idx="2984">131.90649999999999</cx:pt>
          <cx:pt idx="2987">126.3785</cx:pt>
          <cx:pt idx="2988">127.1045</cx:pt>
          <cx:pt idx="2989">133.41999999999999</cx:pt>
          <cx:pt idx="2990">132.42949999999999</cx:pt>
          <cx:pt idx="2991">129.87049999999999</cx:pt>
          <cx:pt idx="2994">125.95099999999999</cx:pt>
          <cx:pt idx="2995">129.19800000000001</cx:pt>
          <cx:pt idx="2996">133.28049999999999</cx:pt>
          <cx:pt idx="2997">133.839</cx:pt>
          <cx:pt idx="2998">136.12549999999999</cx:pt>
          <cx:pt idx="3001">136.10149999999999</cx:pt>
          <cx:pt idx="3002">139.86799999999999</cx:pt>
          <cx:pt idx="3003">138.27549999999999</cx:pt>
          <cx:pt idx="3004">141.572</cx:pt>
          <cx:pt idx="3005">141.673</cx:pt>
          <cx:pt idx="3008">141.4555</cx:pt>
          <cx:pt idx="3009">142.50550000000001</cx:pt>
          <cx:pt idx="3010">141.9385</cx:pt>
          <cx:pt idx="3011">139.0675</cx:pt>
          <cx:pt idx="3012">140.15049999999999</cx:pt>
          <cx:pt idx="3015">142.97149999999999</cx:pt>
          <cx:pt idx="3016">140.59100000000001</cx:pt>
          <cx:pt idx="3017">136.548</cx:pt>
          <cx:pt idx="3018">135.88849999999999</cx:pt>
          <cx:pt idx="3019">133.28749999999999</cx:pt>
          <cx:pt idx="3022">128.8235</cx:pt>
          <cx:pt idx="3023">127.7145</cx:pt>
          <cx:pt idx="3024">129.89400000000001</cx:pt>
          <cx:pt idx="3025">126.73</cx:pt>
          <cx:pt idx="3029">127.6765</cx:pt>
          <cx:pt idx="3030">130.00899999999999</cx:pt>
          <cx:pt idx="3031">128.03999999999999</cx:pt>
          <cx:pt idx="3032">124.8145</cx:pt>
          <cx:pt idx="3033">119.63549999999999</cx:pt>
          <cx:pt idx="3036">123.074</cx:pt>
          <cx:pt idx="3037">118.65000000000001</cx:pt>
          <cx:pt idx="3038">114.2945</cx:pt>
          <cx:pt idx="3039">118.52249999999999</cx:pt>
          <cx:pt idx="3040">114.1095</cx:pt>
          <cx:pt idx="3043">116.583</cx:pt>
          <cx:pt idx="3044">117.334</cx:pt>
          <cx:pt idx="3045">122.261</cx:pt>
          <cx:pt idx="3046">116.5055</cx:pt>
          <cx:pt idx="3047">115.7465</cx:pt>
          <cx:pt idx="3050">112.511</cx:pt>
          <cx:pt idx="3051">114.395</cx:pt>
          <cx:pt idx="3052">113.60250000000001</cx:pt>
          <cx:pt idx="3053">112.84399999999999</cx:pt>
          <cx:pt idx="3054">116.0505</cx:pt>
          <cx:pt idx="3057">114.44499999999999</cx:pt>
          <cx:pt idx="3058">116.473</cx:pt>
          <cx:pt idx="3059">111.8995</cx:pt>
          <cx:pt idx="3060">110.384</cx:pt>
          <cx:pt idx="3061">108.908</cx:pt>
          <cx:pt idx="3064">111.488</cx:pt>
          <cx:pt idx="3065">105.97</cx:pt>
          <cx:pt idx="3066">105.80500000000001</cx:pt>
          <cx:pt idx="3067">107.7925</cx:pt>
          <cx:pt idx="3068">112.3165</cx:pt>
          <cx:pt idx="3072">113.762</cx:pt>
          <cx:pt idx="3073">113.892</cx:pt>
          <cx:pt idx="3074">117.6225</cx:pt>
          <cx:pt idx="3075">114.541</cx:pt>
          <cx:pt idx="3078">116.8205</cx:pt>
          <cx:pt idx="3079">117.1495</cx:pt>
          <cx:pt idx="3080">117.194</cx:pt>
          <cx:pt idx="3081">114.8355</cx:pt>
          <cx:pt idx="3082">111.1615</cx:pt>
          <cx:pt idx="3085">106.3925</cx:pt>
          <cx:pt idx="3086">106.71550000000001</cx:pt>
          <cx:pt idx="3087">109.7645</cx:pt>
          <cx:pt idx="3088">106.0335</cx:pt>
          <cx:pt idx="3089">107.1435</cx:pt>
          <cx:pt idx="3093">111.544</cx:pt>
          <cx:pt idx="3094">111.4875</cx:pt>
          <cx:pt idx="3095">112.242</cx:pt>
          <cx:pt idx="3096">117.97499999999999</cx:pt>
          <cx:pt idx="3099">115.8335</cx:pt>
          <cx:pt idx="3100">112.00749999999999</cx:pt>
          <cx:pt idx="3101">111.7015</cx:pt>
          <cx:pt idx="3102">108.96299999999999</cx:pt>
          <cx:pt idx="3103">108.7375</cx:pt>
          <cx:pt idx="3107">113.26300000000001</cx:pt>
          <cx:pt idx="3108">114.572</cx:pt>
          <cx:pt idx="3109">118.783</cx:pt>
          <cx:pt idx="3110">119.3535</cx:pt>
          <cx:pt idx="3113">115.6765</cx:pt>
          <cx:pt idx="3114">114.0205</cx:pt>
          <cx:pt idx="3115">111.3535</cx:pt>
          <cx:pt idx="3116">110.36750000000001</cx:pt>
          <cx:pt idx="3117">111.7775</cx:pt>
          <cx:pt idx="3120">109.03</cx:pt>
          <cx:pt idx="3121">113.81</cx:pt>
          <cx:pt idx="3122">113.90000000000001</cx:pt>
          <cx:pt idx="3123">114.34</cx:pt>
          <cx:pt idx="3124">107.90000000000001</cx:pt>
          <cx:pt idx="3127">107.51000000000001</cx:pt>
          <cx:pt idx="3128">105.02</cx:pt>
          <cx:pt idx="3129">113.06</cx:pt>
          <cx:pt idx="3130">114.22</cx:pt>
          <cx:pt idx="3131">116.31999999999999</cx:pt>
          <cx:pt idx="3134">114.86</cx:pt>
          <cx:pt idx="3135">115.13</cx:pt>
          <cx:pt idx="3136">118.08</cx:pt>
          <cx:pt idx="3137">118.19</cx:pt>
          <cx:pt idx="3138">117.47</cx:pt>
          <cx:pt idx="3141">117.3</cx:pt>
          <cx:pt idx="3142">116.63</cx:pt>
          <cx:pt idx="3143">119.7</cx:pt>
          <cx:pt idx="3144">118.84</cx:pt>
          <cx:pt idx="3145">121.68000000000001</cx:pt>
          <cx:pt idx="3148">122.08</cx:pt>
          <cx:pt idx="3149">121.7</cx:pt>
          <cx:pt idx="3150">119.55</cx:pt>
          <cx:pt idx="3151">120.17</cx:pt>
          <cx:pt idx="3152">117.20999999999999</cx:pt>
          <cx:pt idx="3155">114.23999999999999</cx:pt>
          <cx:pt idx="3156">113.86</cx:pt>
          <cx:pt idx="3157">113.69</cx:pt>
          <cx:pt idx="3158">116.65000000000001</cx:pt>
          <cx:pt idx="3159">110.34</cx:pt>
          <cx:pt idx="3162">109.42</cx:pt>
          <cx:pt idx="3163">108.94</cx:pt>
          <cx:pt idx="3164">108.22</cx:pt>
          <cx:pt idx="3165">109.73999999999999</cx:pt>
          <cx:pt idx="3166">107.84999999999999</cx:pt>
          <cx:pt idx="3170">106.81</cx:pt>
          <cx:pt idx="3171">109.45</cx:pt>
          <cx:pt idx="3172">108.38</cx:pt>
          <cx:pt idx="3173">110.65000000000001</cx:pt>
          <cx:pt idx="3176">110.86</cx:pt>
          <cx:pt idx="3177">104.31999999999999</cx:pt>
          <cx:pt idx="3178">105</cx:pt>
          <cx:pt idx="3179">102.91</cx:pt>
          <cx:pt idx="3180">102.8</cx:pt>
          <cx:pt idx="3183">103.06999999999999</cx:pt>
          <cx:pt idx="3184">101.14</cx:pt>
          <cx:pt idx="3185">99.280000000000001</cx:pt>
          <cx:pt idx="3186">100.14</cx:pt>
          <cx:pt idx="3187">98.739999999999995</cx:pt>
          <cx:pt idx="3190">98.170000000000002</cx:pt>
          <cx:pt idx="3191">97.5</cx:pt>
          <cx:pt idx="3192">100.05</cx:pt>
          <cx:pt idx="3193">97.420000000000002</cx:pt>
          <cx:pt idx="3194">95.650000000000006</cx:pt>
          <cx:pt idx="3197">98.640000000000001</cx:pt>
          <cx:pt idx="3198">101.64</cx:pt>
          <cx:pt idx="3199">101.43000000000001</cx:pt>
          <cx:pt idx="3200">101.42</cx:pt>
          <cx:pt idx="3201">98.680000000000007</cx:pt>
          <cx:pt idx="3204">97.859999999999999</cx:pt>
          <cx:pt idx="3205">97.180000000000007</cx:pt>
          <cx:pt idx="3206">97.560000000000002</cx:pt>
          <cx:pt idx="3207">99.060000000000002</cx:pt>
          <cx:pt idx="3208">96.560000000000002</cx:pt>
          <cx:pt idx="3211">99.969999999999999</cx:pt>
          <cx:pt idx="3212">100.77</cx:pt>
          <cx:pt idx="3213">99.629999999999995</cx:pt>
          <cx:pt idx="3214">99.969999999999999</cx:pt>
          <cx:pt idx="3215">101.13</cx:pt>
          <cx:pt idx="3218">102.52</cx:pt>
          <cx:pt idx="3219">104.48</cx:pt>
          <cx:pt idx="3220">94.930000000000007</cx:pt>
          <cx:pt idx="3221">92.219999999999999</cx:pt>
          <cx:pt idx="3222">96.290000000000006</cx:pt>
          <cx:pt idx="3225">94.510000000000005</cx:pt>
          <cx:pt idx="3226">90.469999999999999</cx:pt>
          <cx:pt idx="3227">86.969999999999999</cx:pt>
          <cx:pt idx="3228">83.430000000000007</cx:pt>
          <cx:pt idx="3229">86.579999999999998</cx:pt>
          <cx:pt idx="3232">88.489999999999995</cx:pt>
          <cx:pt idx="3233">88.900000000000006</cx:pt>
          <cx:pt idx="3234">87.319999999999993</cx:pt>
          <cx:pt idx="3235">93.939999999999998</cx:pt>
          <cx:pt idx="3236">96.409999999999997</cx:pt>
          <cx:pt idx="3239">95.700000000000003</cx:pt>
          <cx:pt idx="3240">98.439999999999998</cx:pt>
          <cx:pt idx="3241">98.849999999999994</cx:pt>
          <cx:pt idx="3242">98.359999999999999</cx:pt>
          <cx:pt idx="3243">97.430000000000007</cx:pt>
          <cx:pt idx="3246">95.599999999999994</cx:pt>
          <cx:pt idx="3247">97.049999999999997</cx:pt>
          <cx:pt idx="3248">98.459999999999994</cx:pt>
          <cx:pt idx="3250">97.459999999999994</cx:pt>
          <cx:pt idx="3253">96.049999999999997</cx:pt>
          <cx:pt idx="3254">95.189999999999998</cx:pt>
          <cx:pt idx="3255">100.98999999999999</cx:pt>
          <cx:pt idx="3256">100.98999999999999</cx:pt>
          <cx:pt idx="3257">100.44</cx:pt>
          <cx:pt idx="3260">99.480000000000004</cx:pt>
          <cx:pt idx="3261">96.980000000000004</cx:pt>
          <cx:pt idx="3262">94.939999999999998</cx:pt>
          <cx:pt idx="3263">93.709999999999994</cx:pt>
          <cx:pt idx="3264">92.829999999999998</cx:pt>
          <cx:pt idx="3267">93.310000000000002</cx:pt>
          <cx:pt idx="3268">95.629999999999995</cx:pt>
          <cx:pt idx="3269">95.069999999999993</cx:pt>
          <cx:pt idx="3270">90.859999999999999</cx:pt>
          <cx:pt idx="3271">90.260000000000005</cx:pt>
          <cx:pt idx="3274">88.439999999999998</cx:pt>
          <cx:pt idx="3275">89.019999999999996</cx:pt>
          <cx:pt idx="3276">89.579999999999998</cx:pt>
          <cx:pt idx="3277">87.760000000000005</cx:pt>
          <cx:pt idx="3278">89.230000000000004</cx:pt>
          <cx:pt idx="3282">87.390000000000001</cx:pt>
          <cx:pt idx="3283">86.019999999999996</cx:pt>
          <cx:pt idx="3284">88.450000000000003</cx:pt>
          <cx:pt idx="3285">88.230000000000004</cx:pt>
          <cx:pt idx="3289">89.120000000000005</cx:pt>
          <cx:pt idx="3290">88.079999999999998</cx:pt>
          <cx:pt idx="3291">86.200000000000003</cx:pt>
          <cx:pt idx="3292">87.340000000000003</cx:pt>
          <cx:pt idx="3295">88.019999999999996</cx:pt>
          <cx:pt idx="3296">88.420000000000002</cx:pt>
          <cx:pt idx="3297">91.519999999999996</cx:pt>
          <cx:pt idx="3298">91.129999999999995</cx:pt>
          <cx:pt idx="3299">92.120000000000005</cx:pt>
          <cx:pt idx="3303">91.290000000000006</cx:pt>
          <cx:pt idx="3304">91.120000000000005</cx:pt>
          <cx:pt idx="3305">93.049999999999997</cx:pt>
          <cx:pt idx="3306">98.019999999999996</cx:pt>
          <cx:pt idx="3309">99.790000000000006</cx:pt>
          <cx:pt idx="3310">97.700000000000003</cx:pt>
          <cx:pt idx="3311">95.219999999999999</cx:pt>
          <cx:pt idx="3312">97.519999999999996</cx:pt>
          <cx:pt idx="3313">99.370000000000005</cx:pt>
          <cx:pt idx="3316">96.939999999999998</cx:pt>
          <cx:pt idx="3317">98.840000000000003</cx:pt>
          <cx:pt idx="3318">100.43000000000001</cx:pt>
          <cx:pt idx="3319">107.73999999999999</cx:pt>
          <cx:pt idx="3320">104.78</cx:pt>
          <cx:pt idx="3323">102.90000000000001</cx:pt>
          <cx:pt idx="3324">107.64</cx:pt>
          <cx:pt idx="3325">99.370000000000005</cx:pt>
          <cx:pt idx="3326">95.010000000000005</cx:pt>
          <cx:pt idx="3327">94.569999999999993</cx:pt>
          <cx:pt idx="3330">94.609999999999999</cx:pt>
          <cx:pt idx="3331">94.680000000000007</cx:pt>
          <cx:pt idx="3332">96.939999999999998</cx:pt>
          <cx:pt idx="3333">95.510000000000005</cx:pt>
          <cx:pt idx="3334">94.349999999999994</cx:pt>
          <cx:pt idx="3338">91.790000000000006</cx:pt>
          <cx:pt idx="3339">91.650000000000006</cx:pt>
          <cx:pt idx="3340">90.890000000000001</cx:pt>
          <cx:pt idx="3341">89.129999999999995</cx:pt>
          <cx:pt idx="3344">89.870000000000005</cx:pt>
          <cx:pt idx="3345">90.060000000000002</cx:pt>
          <cx:pt idx="3346">90.359999999999999</cx:pt>
          <cx:pt idx="3347">92</cx:pt>
          <cx:pt idx="3348">93.650000000000006</cx:pt>
          <cx:pt idx="3351">95.129999999999995</cx:pt>
          <cx:pt idx="3352">93.859999999999999</cx:pt>
          <cx:pt idx="3353">94.25</cx:pt>
          <cx:pt idx="3354">92.319999999999993</cx:pt>
          <cx:pt idx="3355">90.629999999999995</cx:pt>
          <cx:pt idx="3358">91.109999999999999</cx:pt>
          <cx:pt idx="3359">93.969999999999999</cx:pt>
          <cx:pt idx="3360">96.109999999999999</cx:pt>
          <cx:pt idx="3361">100.31999999999999</cx:pt>
          <cx:pt idx="3362">101.62</cx:pt>
          <cx:pt idx="3365">101.22</cx:pt>
          <cx:pt idx="3366">104.92</cx:pt>
          <cx:pt idx="3367">103.37</cx:pt>
          <cx:pt idx="3368">105.59999999999999</cx:pt>
          <cx:pt idx="3369">105.44</cx:pt>
          <cx:pt idx="3372">102.45999999999999</cx:pt>
          <cx:pt idx="3373">101.03</cx:pt>
          <cx:pt idx="3374">101.39</cx:pt>
          <cx:pt idx="3375">100.89</cx:pt>
          <cx:pt idx="3376">103.73</cx:pt>
          <cx:pt idx="3379">104.36</cx:pt>
          <cx:pt idx="3380">104.72</cx:pt>
          <cx:pt idx="3381">104.47</cx:pt>
          <cx:pt idx="3382">108.42</cx:pt>
          <cx:pt idx="3386">106.44</cx:pt>
          <cx:pt idx="3387">105.34999999999999</cx:pt>
          <cx:pt idx="3388">104.64</cx:pt>
          <cx:pt idx="3389">107.43000000000001</cx:pt>
          <cx:pt idx="3390">108.87</cx:pt>
          <cx:pt idx="3393">105.97</cx:pt>
          <cx:pt idx="3394">104.5</cx:pt>
          <cx:pt idx="3395">104.18000000000001</cx:pt>
          <cx:pt idx="3396">105.29000000000001</cx:pt>
          <cx:pt idx="3397">105.41</cx:pt>
          <cx:pt idx="3400">105.97</cx:pt>
          <cx:pt idx="3401">103.84999999999999</cx:pt>
          <cx:pt idx="3402">103.70999999999999</cx:pt>
          <cx:pt idx="3403">107.59</cx:pt>
          <cx:pt idx="3404">107.34</cx:pt>
          <cx:pt idx="3407">107.2</cx:pt>
          <cx:pt idx="3408">105.31999999999999</cx:pt>
          <cx:pt idx="3409">105.41</cx:pt>
          <cx:pt idx="3410">104.69</cx:pt>
          <cx:pt idx="3411">105.56999999999999</cx:pt>
          <cx:pt idx="3414">107.77</cx:pt>
          <cx:pt idx="3415">107.34999999999999</cx:pt>
          <cx:pt idx="3416">111.75</cx:pt>
          <cx:pt idx="3417">116.56999999999999</cx:pt>
          <cx:pt idx="3418">117.51000000000001</cx:pt>
          <cx:pt idx="3421">116.51000000000001</cx:pt>
          <cx:pt idx="3422">119.51000000000001</cx:pt>
          <cx:pt idx="3423">120.84</cx:pt>
          <cx:pt idx="3424">122.83</cx:pt>
          <cx:pt idx="3425">122.76000000000001</cx:pt>
          <cx:pt idx="3428">125.05</cx:pt>
          <cx:pt idx="3429">122.56</cx:pt>
          <cx:pt idx="3430">120.90000000000001</cx:pt>
          <cx:pt idx="3431">123.48</cx:pt>
          <cx:pt idx="3432">124.61</cx:pt>
          <cx:pt idx="3436">123.67</cx:pt>
          <cx:pt idx="3437">122.87</cx:pt>
          <cx:pt idx="3438">123.72</cx:pt>
          <cx:pt idx="3439">124.67</cx:pt>
          <cx:pt idx="3442">126.01000000000001</cx:pt>
          <cx:pt idx="3443">127.31</cx:pt>
          <cx:pt idx="3444">122.5</cx:pt>
          <cx:pt idx="3445">122.14</cx:pt>
          <cx:pt idx="3446">122.23</cx:pt>
          <cx:pt idx="3449">123.64</cx:pt>
          <cx:pt idx="3450">123.83</cx:pt>
          <cx:pt idx="3451">123.67</cx:pt>
          <cx:pt idx="3452">125.09</cx:pt>
          <cx:pt idx="3453">123.53</cx:pt>
          <cx:pt idx="3457">123.09999999999999</cx:pt>
          <cx:pt idx="3458">120.55</cx:pt>
          <cx:pt idx="3459">123.15000000000001</cx:pt>
          <cx:pt idx="3460">122.34</cx:pt>
          <cx:pt idx="3463">118.34</cx:pt>
          <cx:pt idx="3464">118.33</cx:pt>
          <cx:pt idx="3465">120.18000000000001</cx:pt>
          <cx:pt idx="3466">119.09999999999999</cx:pt>
          <cx:pt idx="3467">119.7</cx:pt>
          <cx:pt idx="3470">119.90000000000001</cx:pt>
          <cx:pt idx="3472">121.75</cx:pt>
          <cx:pt idx="3473">120.11</cx:pt>
          <cx:pt idx="3474">119.48</cx:pt>
          <cx:pt idx="3477">116.45</cx:pt>
          <cx:pt idx="3478">117.14</cx:pt>
          <cx:pt idx="3479">118.93000000000001</cx:pt>
          <cx:pt idx="3480">124.54000000000001</cx:pt>
          <cx:pt idx="3481">125.42</cx:pt>
          <cx:pt idx="3484">124.65000000000001</cx:pt>
          <cx:pt idx="3485">123.76000000000001</cx:pt>
          <cx:pt idx="3486">122.03</cx:pt>
          <cx:pt idx="3487">119.2</cx:pt>
          <cx:pt idx="3488">120.02</cx:pt>
          <cx:pt idx="3491">121.53</cx:pt>
          <cx:pt idx="3492">122.20999999999999</cx:pt>
          <cx:pt idx="3493">129.27000000000001</cx:pt>
          <cx:pt idx="3494">129.40000000000001</cx:pt>
          <cx:pt idx="3495">132.58000000000001</cx:pt>
          <cx:pt idx="3498">132.72</cx:pt>
          <cx:pt idx="3499">131.55000000000001</cx:pt>
          <cx:pt idx="3500">128.38</cx:pt>
          <cx:pt idx="3501">128.44999999999999</cx:pt>
          <cx:pt idx="3502">128.11000000000001</cx:pt>
          <cx:pt idx="3505">131.53</cx:pt>
          <cx:pt idx="3506">131.40000000000001</cx:pt>
          <cx:pt idx="3507">129.66</cx:pt>
          <cx:pt idx="3508">129.69</cx:pt>
          <cx:pt idx="3509">129.56</cx:pt>
          <cx:pt idx="3512">131.33000000000001</cx:pt>
          <cx:pt idx="3513">129.78</cx:pt>
          <cx:pt idx="3514">128.69999999999999</cx:pt>
          <cx:pt idx="3515">129.91999999999999</cx:pt>
          <cx:pt idx="3516">127.45999999999999</cx:pt>
          <cx:pt idx="3519">128.37</cx:pt>
          <cx:pt idx="3520">129.08000000000001</cx:pt>
          <cx:pt idx="3521">132.37</cx:pt>
          <cx:pt idx="3522">129.78</cx:pt>
          <cx:pt idx="3523">129.88</cx:pt>
          <cx:pt idx="3526">131.00999999999999</cx:pt>
          <cx:pt idx="3527">134.56999999999999</cx:pt>
          <cx:pt idx="3528">135.88</cx:pt>
          <cx:pt idx="3529">136.16999999999999</cx:pt>
          <cx:pt idx="3530">135.66</cx:pt>
          <cx:pt idx="3534">135.77000000000001</cx:pt>
          <cx:pt idx="3535">134.46000000000001</cx:pt>
          <cx:pt idx="3536">135.25999999999999</cx:pt>
          <cx:pt idx="3537">136.38</cx:pt>
          <cx:pt idx="3540">136.91999999999999</cx:pt>
          <cx:pt idx="3541">135.34</cx:pt>
          <cx:pt idx="3542">136.71000000000001</cx:pt>
          <cx:pt idx="3543">138.09999999999999</cx:pt>
          <cx:pt idx="3544">137.40000000000001</cx:pt>
          <cx:pt idx="3547">138.21000000000001</cx:pt>
          <cx:pt idx="3548">138.03999999999999</cx:pt>
          <cx:pt idx="3549">133.74000000000001</cx:pt>
          <cx:pt idx="3550">130.44</cx:pt>
          <cx:pt idx="3551">130.25</cx:pt>
          <cx:pt idx="3554">131.11000000000001</cx:pt>
          <cx:pt idx="3555">128.565</cx:pt>
          <cx:pt idx="3556">130.53999999999999</cx:pt>
          <cx:pt idx="3557">132.31</cx:pt>
          <cx:pt idx="3558">130.86000000000001</cx:pt>
          <cx:pt idx="3561">134.16999999999999</cx:pt>
          <cx:pt idx="3562">132.43000000000001</cx:pt>
          <cx:pt idx="3563">135.24000000000001</cx:pt>
          <cx:pt idx="3564">135.06999999999999</cx:pt>
          <cx:pt idx="3565">137.58000000000001</cx:pt>
          <cx:pt idx="3568">138.41999999999999</cx:pt>
          <cx:pt idx="3569">138.06</cx:pt>
          <cx:pt idx="3570">140.55000000000001</cx:pt>
          <cx:pt idx="3571">138.97</cx:pt>
          <cx:pt idx="3572">137.36000000000001</cx:pt>
          <cx:pt idx="3575">139.095</cx:pt>
          <cx:pt idx="3576">139.72</cx:pt>
          <cx:pt idx="3577">137.96000000000001</cx:pt>
          <cx:pt idx="3578">137.75</cx:pt>
          <cx:pt idx="3579">135.59999999999999</cx:pt>
          <cx:pt idx="3582">136.5</cx:pt>
          <cx:pt idx="3583">138.81</cx:pt>
          <cx:pt idx="3584">125.61</cx:pt>
          <cx:pt idx="3585">122.28</cx:pt>
          <cx:pt idx="3586">122.17</cx:pt>
          <cx:pt idx="3589">124.45999999999999</cx:pt>
          <cx:pt idx="3590">124.08</cx:pt>
          <cx:pt idx="3591">126.45</cx:pt>
          <cx:pt idx="3592">127.48999999999999</cx:pt>
          <cx:pt idx="3593">129.09999999999999</cx:pt>
          <cx:pt idx="3596">130.25</cx:pt>
          <cx:pt idx="3597">130.97</cx:pt>
          <cx:pt idx="3598">131.84</cx:pt>
          <cx:pt idx="3599">130.24000000000001</cx:pt>
          <cx:pt idx="3600">132.59</cx:pt>
          <cx:pt idx="3603">132.09</cx:pt>
          <cx:pt idx="3604">133.62</cx:pt>
          <cx:pt idx="3605">134.62</cx:pt>
          <cx:pt idx="3606">136.93000000000001</cx:pt>
          <cx:pt idx="3607">135.31</cx:pt>
          <cx:pt idx="3610">136.25</cx:pt>
          <cx:pt idx="3611">136.97</cx:pt>
          <cx:pt idx="3612">138.49000000000001</cx:pt>
          <cx:pt idx="3614">136.69</cx:pt>
          <cx:pt idx="3617">136.41</cx:pt>
          <cx:pt idx="3618">137.19999999999999</cx:pt>
          <cx:pt idx="3619">134.99000000000001</cx:pt>
          <cx:pt idx="3620">132.53</cx:pt>
          <cx:pt idx="3621">131.86000000000001</cx:pt>
          <cx:pt idx="3624">129.27000000000001</cx:pt>
          <cx:pt idx="3625">130.99000000000001</cx:pt>
          <cx:pt idx="3626">130.02000000000001</cx:pt>
          <cx:pt idx="3627">136.93000000000001</cx:pt>
          <cx:pt idx="3628">134.99000000000001</cx:pt>
          <cx:pt idx="3631">133.28999999999999</cx:pt>
          <cx:pt idx="3632">132.52000000000001</cx:pt>
          <cx:pt idx="3633">132.56999999999999</cx:pt>
          <cx:pt idx="3634">131.94</cx:pt>
          <cx:pt idx="3635">132.59999999999999</cx:pt>
          <cx:pt idx="3638">135.80000000000001</cx:pt>
          <cx:pt idx="3639">136.65000000000001</cx:pt>
          <cx:pt idx="3640">138.34</cx:pt>
          <cx:pt idx="3641">140.41999999999999</cx:pt>
          <cx:pt idx="3642">141.49000000000001</cx:pt>
          <cx:pt idx="3646">141.52000000000001</cx:pt>
          <cx:pt idx="3647">140.37</cx:pt>
          <cx:pt idx="3648">140.22999999999999</cx:pt>
          <cx:pt idx="3649">139.69</cx:pt>
          <cx:pt idx="3653">138.16999999999999</cx:pt>
          <cx:pt idx="3654">138.91999999999999</cx:pt>
          <cx:pt idx="3655">136.38999999999999</cx:pt>
          <cx:pt idx="3656">135.72999999999999</cx:pt>
          <cx:pt idx="3659">138.84</cx:pt>
          <cx:pt idx="3660">140.94999999999999</cx:pt>
          <cx:pt idx="3661">142.28</cx:pt>
          <cx:pt idx="3662">142.08000000000001</cx:pt>
          <cx:pt idx="3663">142.65000000000001</cx:pt>
          <cx:pt idx="3667">142.49000000000001</cx:pt>
          <cx:pt idx="3668">141.47</cx:pt>
          <cx:pt idx="3669">143.47999999999999</cx:pt>
          <cx:pt idx="3670">146.38</cx:pt>
          <cx:pt idx="3673">145.99000000000001</cx:pt>
          <cx:pt idx="3674">147.03999999999999</cx:pt>
          <cx:pt idx="3675">148.69999999999999</cx:pt>
          <cx:pt idx="3676">151.87</cx:pt>
          <cx:pt idx="3677">152.185</cx:pt>
          <cx:pt idx="3680">153.50999999999999</cx:pt>
          <cx:pt idx="3681">151.46000000000001</cx:pt>
          <cx:pt idx="3682">140.09999999999999</cx:pt>
          <cx:pt idx="3683">141.16</cx:pt>
          <cx:pt idx="3684">142.38</cx:pt>
          <cx:pt idx="3687">143.68000000000001</cx:pt>
          <cx:pt idx="3688">144.09999999999999</cx:pt>
          <cx:pt idx="3689">145.53999999999999</cx:pt>
          <cx:pt idx="3690">145.91</cx:pt>
          <cx:pt idx="3691">149</cx:pt>
          <cx:pt idx="3694">147.53</cx:pt>
          <cx:pt idx="3695">145.13999999999999</cx:pt>
          <cx:pt idx="3696">145.94</cx:pt>
          <cx:pt idx="3697">142.77000000000001</cx:pt>
          <cx:pt idx="3698">140.52000000000001</cx:pt>
          <cx:pt idx="3702">141.12</cx:pt>
          <cx:pt idx="3703">142.55000000000001</cx:pt>
          <cx:pt idx="3704">144.09</cx:pt>
          <cx:pt idx="3705">143.96000000000001</cx:pt>
          <cx:pt idx="3708">137.56999999999999</cx:pt>
          <cx:pt idx="3709">138.88</cx:pt>
          <cx:pt idx="3710">136.38</cx:pt>
          <cx:pt idx="3711">138.46000000000001</cx:pt>
          <cx:pt idx="3712">137.13999999999999</cx:pt>
          <cx:pt idx="3715">133.34999999999999</cx:pt>
          <cx:pt idx="3716">132.66999999999999</cx:pt>
          <cx:pt idx="3717">131.40000000000001</cx:pt>
          <cx:pt idx="3718">134.38</cx:pt>
          <cx:pt idx="3719">135.41</cx:pt>
          <cx:pt idx="3722">137.66999999999999</cx:pt>
          <cx:pt idx="3723">138.5</cx:pt>
          <cx:pt idx="3724">139.78999999999999</cx:pt>
          <cx:pt idx="3725">143.09999999999999</cx:pt>
          <cx:pt idx="3726">141.18000000000001</cx:pt>
          <cx:pt idx="3729">147.68000000000001</cx:pt>
          <cx:pt idx="3730">147.03</cx:pt>
          <cx:pt idx="3731">148.74000000000001</cx:pt>
          <cx:pt idx="3732">147.59999999999999</cx:pt>
          <cx:pt idx="3733">150.77000000000001</cx:pt>
          <cx:pt idx="3736">150.06999999999999</cx:pt>
          <cx:pt idx="3737">150.66999999999999</cx:pt>
          <cx:pt idx="3738">150.87</cx:pt>
          <cx:pt idx="3739">150.93000000000001</cx:pt>
          <cx:pt idx="3743">155.49000000000001</cx:pt>
          <cx:pt idx="3744">154.56</cx:pt>
          <cx:pt idx="3745">154.91999999999999</cx:pt>
          <cx:pt idx="3746">150.53</cx:pt>
          <cx:pt idx="3747">152.5</cx:pt>
          <cx:pt idx="3750">154.84999999999999</cx:pt>
          <cx:pt idx="3751">156.59999999999999</cx:pt>
          <cx:pt idx="3752">156.13999999999999</cx:pt>
          <cx:pt idx="3753">159.41</cx:pt>
          <cx:pt idx="3754">157.72999999999999</cx:pt>
          <cx:pt idx="3757">154.86000000000001</cx:pt>
          <cx:pt idx="3758">154.40000000000001</cx:pt>
          <cx:pt idx="3759">155.47</cx:pt>
          <cx:pt idx="3760">156.00999999999999</cx:pt>
          <cx:pt idx="3761">154.09</cx:pt>
          <cx:pt idx="3764">156.28</cx:pt>
          <cx:pt idx="3765">158.25999999999999</cx:pt>
          <cx:pt idx="3766">159.13</cx:pt>
          <cx:pt idx="3767">156</cx:pt>
          <cx:pt idx="3768">171.94999999999999</cx:pt>
          <cx:pt idx="3771">166.15000000000001</cx:pt>
          <cx:pt idx="3772">162.78</cx:pt>
          <cx:pt idx="3773">163.86000000000001</cx:pt>
          <cx:pt idx="3774">166.62</cx:pt>
          <cx:pt idx="3775">167.24000000000001</cx:pt>
          <cx:pt idx="3778">168.09999999999999</cx:pt>
          <cx:pt idx="3779">171.25</cx:pt>
          <cx:pt idx="3780">169.38</cx:pt>
          <cx:pt idx="3781">169.96000000000001</cx:pt>
          <cx:pt idx="3782">168.65000000000001</cx:pt>
          <cx:pt idx="3785">169.13999999999999</cx:pt>
          <cx:pt idx="3786">170.34</cx:pt>
          <cx:pt idx="3787">172.50999999999999</cx:pt>
          <cx:pt idx="3788">174.18000000000001</cx:pt>
          <cx:pt idx="3789">176.06</cx:pt>
          <cx:pt idx="3792">176.91999999999999</cx:pt>
          <cx:pt idx="3793">177.84999999999999</cx:pt>
          <cx:pt idx="3794">176.38</cx:pt>
          <cx:pt idx="3795">173.55000000000001</cx:pt>
          <cx:pt idx="3796">174.99000000000001</cx:pt>
          <cx:pt idx="3800">176.40000000000001</cx:pt>
          <cx:pt idx="3801">175.90000000000001</cx:pt>
          <cx:pt idx="3802">172.11000000000001</cx:pt>
          <cx:pt idx="3803">172.5</cx:pt>
          <cx:pt idx="3806">173.16999999999999</cx:pt>
          <cx:pt idx="3807">173.78999999999999</cx:pt>
          <cx:pt idx="3808">175.41</cx:pt>
          <cx:pt idx="3809">176.72999999999999</cx:pt>
          <cx:pt idx="3810">174.46000000000001</cx:pt>
          <cx:pt idx="3813">175.00999999999999</cx:pt>
          <cx:pt idx="3814">176.62</cx:pt>
          <cx:pt idx="3815">177.78999999999999</cx:pt>
          <cx:pt idx="3816">175.16</cx:pt>
          <cx:pt idx="3817">176.78999999999999</cx:pt>
          <cx:pt idx="3820">177.24000000000001</cx:pt>
          <cx:pt idx="3821">175.09</cx:pt>
          <cx:pt idx="3823">176.30000000000001</cx:pt>
          <cx:pt idx="3824">179.63</cx:pt>
          <cx:pt idx="3827">179.22</cx:pt>
          <cx:pt idx="3828">184.03</cx:pt>
          <cx:pt idx="3829">183.88</cx:pt>
          <cx:pt idx="3830">185.41</cx:pt>
          <cx:pt idx="3831">182.15000000000001</cx:pt>
          <cx:pt idx="3834">182.99000000000001</cx:pt>
          <cx:pt idx="3835">185.24000000000001</cx:pt>
          <cx:pt idx="3836">185.81999999999999</cx:pt>
          <cx:pt idx="3838">190.59999999999999</cx:pt>
          <cx:pt idx="3841">189.03</cx:pt>
          <cx:pt idx="3842">188.97999999999999</cx:pt>
          <cx:pt idx="3843">191.18000000000001</cx:pt>
          <cx:pt idx="3844">185.56999999999999</cx:pt>
          <cx:pt idx="3845">185.06999999999999</cx:pt>
          <cx:pt idx="3848">186.53</cx:pt>
          <cx:pt idx="3849">183.91999999999999</cx:pt>
          <cx:pt idx="3850">181.02000000000001</cx:pt>
          <cx:pt idx="3851">177.69</cx:pt>
          <cx:pt idx="3852">177.66</cx:pt>
          <cx:pt idx="3855">181.66999999999999</cx:pt>
          <cx:pt idx="3856">181.78999999999999</cx:pt>
          <cx:pt idx="3857">172.63</cx:pt>
          <cx:pt idx="3858">167.28</cx:pt>
          <cx:pt idx="3859">167</cx:pt>
          <cx:pt idx="3862">169.53</cx:pt>
          <cx:pt idx="3863">170.28999999999999</cx:pt>
          <cx:pt idx="3864">171.53999999999999</cx:pt>
          <cx:pt idx="3865">170.75999999999999</cx:pt>
          <cx:pt idx="3866">166.66</cx:pt>
          <cx:pt idx="3869">159.25</cx:pt>
          <cx:pt idx="3870">158.28999999999999</cx:pt>
          <cx:pt idx="3871">158.94</cx:pt>
          <cx:pt idx="3872">162.03</cx:pt>
          <cx:pt idx="3873">163.66999999999999</cx:pt>
          <cx:pt idx="3876">162.28999999999999</cx:pt>
          <cx:pt idx="3877">164.16</cx:pt>
          <cx:pt idx="3878">160.37</cx:pt>
          <cx:pt idx="3879">161.30000000000001</cx:pt>
          <cx:pt idx="3880">162.96000000000001</cx:pt>
          <cx:pt idx="3883">166.66999999999999</cx:pt>
          <cx:pt idx="3884">167.18000000000001</cx:pt>
          <cx:pt idx="3885">165.84999999999999</cx:pt>
          <cx:pt idx="3886">163.80000000000001</cx:pt>
          <cx:pt idx="3887">165.62</cx:pt>
          <cx:pt idx="3890">166.16</cx:pt>
          <cx:pt idx="3891">164.68000000000001</cx:pt>
          <cx:pt idx="3892">162.84999999999999</cx:pt>
          <cx:pt idx="3893">161.78</cx:pt>
          <cx:pt idx="3894">163.38</cx:pt>
          <cx:pt idx="3898">157.36000000000001</cx:pt>
          <cx:pt idx="3899">156.44999999999999</cx:pt>
          <cx:pt idx="3900">157.24000000000001</cx:pt>
          <cx:pt idx="3901">150.91999999999999</cx:pt>
          <cx:pt idx="3904">148.71000000000001</cx:pt>
          <cx:pt idx="3905">148.66</cx:pt>
          <cx:pt idx="3906">151.16</cx:pt>
          <cx:pt idx="3907">154.69</cx:pt>
          <cx:pt idx="3908">157.46000000000001</cx:pt>
          <cx:pt idx="3911">158.06</cx:pt>
          <cx:pt idx="3912">159.31999999999999</cx:pt>
          <cx:pt idx="3913">159.81</cx:pt>
          <cx:pt idx="3914">162.13999999999999</cx:pt>
          <cx:pt idx="3915">163.59</cx:pt>
          <cx:pt idx="3918">161.84999999999999</cx:pt>
          <cx:pt idx="3919">162.28999999999999</cx:pt>
          <cx:pt idx="3920">161.49000000000001</cx:pt>
          <cx:pt idx="3921">162.72999999999999</cx:pt>
          <cx:pt idx="3922">163.94999999999999</cx:pt>
          <cx:pt idx="3925">165.84999999999999</cx:pt>
          <cx:pt idx="3926">166.99000000000001</cx:pt>
          <cx:pt idx="3927">165.86000000000001</cx:pt>
          <cx:pt idx="3928">165.86000000000001</cx:pt>
          <cx:pt idx="3929">167.06</cx:pt>
          <cx:pt idx="3932">162.97999999999999</cx:pt>
          <cx:pt idx="3933">164.38</cx:pt>
          <cx:pt idx="3934">161.86000000000001</cx:pt>
          <cx:pt idx="3935">162.08000000000001</cx:pt>
          <cx:pt idx="3936">163.24000000000001</cx:pt>
          <cx:pt idx="3939">164.96000000000001</cx:pt>
          <cx:pt idx="3940">165.46000000000001</cx:pt>
          <cx:pt idx="3941">165.16</cx:pt>
          <cx:pt idx="3942">162.93000000000001</cx:pt>
          <cx:pt idx="3943">163.41999999999999</cx:pt>
          <cx:pt idx="3946">164.06999999999999</cx:pt>
          <cx:pt idx="3947">165.13999999999999</cx:pt>
          <cx:pt idx="3948">162.78</cx:pt>
          <cx:pt idx="3949">162.72</cx:pt>
          <cx:pt idx="3950">165.27000000000001</cx:pt>
          <cx:pt idx="3953">166.72</cx:pt>
          <cx:pt idx="3954">169.68000000000001</cx:pt>
          <cx:pt idx="3955">174.46000000000001</cx:pt>
          <cx:pt idx="3956">171.11000000000001</cx:pt>
          <cx:pt idx="3957">171.28999999999999</cx:pt>
          <cx:pt idx="3960">169.24000000000001</cx:pt>
          <cx:pt idx="3961">169.74000000000001</cx:pt>
          <cx:pt idx="3962">176.50999999999999</cx:pt>
          <cx:pt idx="3963">180.75</cx:pt>
          <cx:pt idx="3964">178.34999999999999</cx:pt>
          <cx:pt idx="3967">180.34999999999999</cx:pt>
          <cx:pt idx="3968">181.62</cx:pt>
          <cx:pt idx="3969">178.88</cx:pt>
          <cx:pt idx="3970">175.58000000000001</cx:pt>
          <cx:pt idx="3971">172.49000000000001</cx:pt>
          <cx:pt idx="3974">175.30000000000001</cx:pt>
          <cx:pt idx="3975">178.12</cx:pt>
          <cx:pt idx="3976">175.97999999999999</cx:pt>
          <cx:pt idx="3977">167.63</cx:pt>
          <cx:pt idx="3978">164.75999999999999</cx:pt>
          <cx:pt idx="3981">167.65000000000001</cx:pt>
          <cx:pt idx="3982">169.12</cx:pt>
          <cx:pt idx="3983">169.22999999999999</cx:pt>
          <cx:pt idx="3985">168.94999999999999</cx:pt>
          <cx:pt idx="3988">171.49000000000001</cx:pt>
          <cx:pt idx="3989">171.34</cx:pt>
          <cx:pt idx="3990">174.37</cx:pt>
          <cx:pt idx="3991">172.63999999999999</cx:pt>
          <cx:pt idx="3992">174.71000000000001</cx:pt>
          <cx:pt idx="3995">175.37</cx:pt>
          <cx:pt idx="3996">185.16999999999999</cx:pt>
          <cx:pt idx="3997">195.40000000000001</cx:pt>
          <cx:pt idx="3998">191.96000000000001</cx:pt>
          <cx:pt idx="3999">189.81999999999999</cx:pt>
          <cx:pt idx="4002">196.66</cx:pt>
          <cx:pt idx="4003">195.41999999999999</cx:pt>
          <cx:pt idx="4004">188.40000000000001</cx:pt>
          <cx:pt idx="4005">188.50999999999999</cx:pt>
          <cx:pt idx="4006">191.41</cx:pt>
          <cx:pt idx="4009">194.63</cx:pt>
          <cx:pt idx="4010">196.11000000000001</cx:pt>
          <cx:pt idx="4012">195.59999999999999</cx:pt>
          <cx:pt idx="4013">192.75999999999999</cx:pt>
          <cx:pt idx="4016">191.24000000000001</cx:pt>
          <cx:pt idx="4017">189.30000000000001</cx:pt>
        </cx:lvl>
      </cx:numDim>
    </cx:data>
    <cx:data id="3">
      <cx:numDim type="val">
        <cx:f>Datos!$F$2:$F$4019</cx:f>
        <cx:lvl ptCount="4018" formatCode="General">
          <cx:pt idx="1">114.24095</cx:pt>
          <cx:pt idx="2">114.25479</cx:pt>
          <cx:pt idx="5">113.190061</cx:pt>
          <cx:pt idx="6">113.870295</cx:pt>
          <cx:pt idx="7">114.59865000000001</cx:pt>
          <cx:pt idx="8">113.907038</cx:pt>
          <cx:pt idx="9">113.607845</cx:pt>
          <cx:pt idx="12">114.89841</cx:pt>
          <cx:pt idx="13">115.10139599999999</cx:pt>
          <cx:pt idx="14">115.494624</cx:pt>
          <cx:pt idx="15">116.22015</cx:pt>
          <cx:pt idx="16">116.659372</cx:pt>
          <cx:pt idx="19">116.79228000000001</cx:pt>
          <cx:pt idx="20">116.43514999999999</cx:pt>
          <cx:pt idx="21">116.172723</cx:pt>
          <cx:pt idx="22">115.7452</cx:pt>
          <cx:pt idx="23">112.15955099999999</cx:pt>
          <cx:pt idx="26">110.03387600000001</cx:pt>
          <cx:pt idx="27">111.39443900000001</cx:pt>
          <cx:pt idx="28">110.41378</cx:pt>
          <cx:pt idx="29">109.527264</cx:pt>
          <cx:pt idx="30">109.14740999999999</cx:pt>
          <cx:pt idx="33">108.122483</cx:pt>
          <cx:pt idx="34">108.560109</cx:pt>
          <cx:pt idx="35">108.10160399999999</cx:pt>
          <cx:pt idx="36">110.766544</cx:pt>
          <cx:pt idx="37">111.41978</cx:pt>
          <cx:pt idx="40">111.8644</cx:pt>
          <cx:pt idx="41">115.265805</cx:pt>
          <cx:pt idx="42">115.43174500000001</cx:pt>
          <cx:pt idx="43">116.68711999999999</cx:pt>
          <cx:pt idx="44">117.777</cx:pt>
          <cx:pt idx="47">116.328621</cx:pt>
          <cx:pt idx="48">116.386348</cx:pt>
          <cx:pt idx="49">116.892</cx:pt>
          <cx:pt idx="50">115.677543</cx:pt>
          <cx:pt idx="51">117.04967000000001</cx:pt>
          <cx:pt idx="54">116.201283</cx:pt>
          <cx:pt idx="55">115.44804000000001</cx:pt>
          <cx:pt idx="56">115.268632</cx:pt>
          <cx:pt idx="57">114.89818</cx:pt>
          <cx:pt idx="58">116.26336000000001</cx:pt>
          <cx:pt idx="61">112.15443999999999</cx:pt>
          <cx:pt idx="62">113.681774</cx:pt>
          <cx:pt idx="63">113.28628</cx:pt>
          <cx:pt idx="64">115.14057200000001</cx:pt>
          <cx:pt idx="65">113.58074999999999</cx:pt>
          <cx:pt idx="68">111.713448</cx:pt>
          <cx:pt idx="69">112.589544</cx:pt>
          <cx:pt idx="70">111.557672</cx:pt>
          <cx:pt idx="71">111.022284</cx:pt>
          <cx:pt idx="72">110.17140000000001</cx:pt>
          <cx:pt idx="75">111.51139999999999</cx:pt>
          <cx:pt idx="76">112.378384</cx:pt>
          <cx:pt idx="77">120.51255999999999</cx:pt>
          <cx:pt idx="78">120.27321000000001</cx:pt>
          <cx:pt idx="79">121.95663999999999</cx:pt>
          <cx:pt idx="82">122.19205599999999</cx:pt>
          <cx:pt idx="83">123.682515</cx:pt>
          <cx:pt idx="84">124.92834000000001</cx:pt>
          <cx:pt idx="85">125.473488</cx:pt>
          <cx:pt idx="86">126.843919</cx:pt>
          <cx:pt idx="89">126.179064</cx:pt>
          <cx:pt idx="90">127.065782</cx:pt>
          <cx:pt idx="91">127.54199</cx:pt>
          <cx:pt idx="92">127.660184</cx:pt>
          <cx:pt idx="93">128.62142499999999</cx:pt>
          <cx:pt idx="96">126.165237</cx:pt>
          <cx:pt idx="97">126.12303199999999</cx:pt>
          <cx:pt idx="98">126.062361</cx:pt>
          <cx:pt idx="99">125.691237</cx:pt>
          <cx:pt idx="100">125.36483699999999</cx:pt>
          <cx:pt idx="103">124.64559199999999</cx:pt>
          <cx:pt idx="104">121.869761</cx:pt>
          <cx:pt idx="105">125.046071</cx:pt>
          <cx:pt idx="106">127.300628</cx:pt>
          <cx:pt idx="111">129.74760000000001</cx:pt>
          <cx:pt idx="112">128.07449199999999</cx:pt>
          <cx:pt idx="113">126.434304</cx:pt>
          <cx:pt idx="114">123.933128</cx:pt>
          <cx:pt idx="117">124.401448</cx:pt>
          <cx:pt idx="118">124.768574</cx:pt>
          <cx:pt idx="119">125.043588</cx:pt>
          <cx:pt idx="121">123.431192</cx:pt>
          <cx:pt idx="124">123.1495</cx:pt>
          <cx:pt idx="125">123.1527</cx:pt>
          <cx:pt idx="126">122.76048</cx:pt>
          <cx:pt idx="127">122.39263</cx:pt>
          <cx:pt idx="128">121.235496</cx:pt>
          <cx:pt idx="131">122.02459</cx:pt>
          <cx:pt idx="132">122.54649999999999</cx:pt>
          <cx:pt idx="133">122.3439</cx:pt>
          <cx:pt idx="134">120.77237700000001</cx:pt>
          <cx:pt idx="135">118.42638599999999</cx:pt>
          <cx:pt idx="138">120.89478</cx:pt>
          <cx:pt idx="139">120.4632</cx:pt>
          <cx:pt idx="140">121.19081</cx:pt>
          <cx:pt idx="141">121.9491</cx:pt>
          <cx:pt idx="142">122.48846399999999</cx:pt>
          <cx:pt idx="145">124.537915</cx:pt>
          <cx:pt idx="146">124.954032</cx:pt>
          <cx:pt idx="147">124.176512</cx:pt>
          <cx:pt idx="148">125.379717</cx:pt>
          <cx:pt idx="149">125.619969</cx:pt>
          <cx:pt idx="152">124.36706</cx:pt>
          <cx:pt idx="153">125.450866</cx:pt>
          <cx:pt idx="154">124.200216</cx:pt>
          <cx:pt idx="155">126.49681200000001</cx:pt>
          <cx:pt idx="156">126.67903200000001</cx:pt>
          <cx:pt idx="159">125.779188</cx:pt>
          <cx:pt idx="160">124.65029199999999</cx:pt>
          <cx:pt idx="161">124.179264</cx:pt>
          <cx:pt idx="162">123.76539200000001</cx:pt>
          <cx:pt idx="163">122.807356</cx:pt>
          <cx:pt idx="166">123.39201</cx:pt>
          <cx:pt idx="167">122.920875</cx:pt>
          <cx:pt idx="168">124.08907499999999</cx:pt>
          <cx:pt idx="169">126.225807</cx:pt>
          <cx:pt idx="170">125.733504</cx:pt>
          <cx:pt idx="173">124.4034</cx:pt>
          <cx:pt idx="174">127.85366999999999</cx:pt>
          <cx:pt idx="175">126.956142</cx:pt>
          <cx:pt idx="176">125.883776</cx:pt>
          <cx:pt idx="177">125.988276</cx:pt>
          <cx:pt idx="180">126.79678</cx:pt>
          <cx:pt idx="181">127.73703</cx:pt>
          <cx:pt idx="182">128.164976</cx:pt>
          <cx:pt idx="183">129.66379599999999</cx:pt>
          <cx:pt idx="184">129.33739499999999</cx:pt>
          <cx:pt idx="187">127.773946</cx:pt>
          <cx:pt idx="188">126.13688999999999</cx:pt>
          <cx:pt idx="189">126.34954399999999</cx:pt>
          <cx:pt idx="190">124.303774</cx:pt>
          <cx:pt idx="191">125.24282100000001</cx:pt>
          <cx:pt idx="194">126.360196</cx:pt>
          <cx:pt idx="195">125.47686400000001</cx:pt>
          <cx:pt idx="196">128.85419999999999</cx:pt>
          <cx:pt idx="197">127.761228</cx:pt>
          <cx:pt idx="198">126.55135900000001</cx:pt>
          <cx:pt idx="201">125.042208</cx:pt>
          <cx:pt idx="202">126.54939899999999</cx:pt>
          <cx:pt idx="203">127.171498</cx:pt>
          <cx:pt idx="204">128.65197000000001</cx:pt>
          <cx:pt idx="205">126.63547</cx:pt>
          <cx:pt idx="208">123.93946099999999</cx:pt>
          <cx:pt idx="209">122.750883</cx:pt>
          <cx:pt idx="210">121.708763</cx:pt>
          <cx:pt idx="211">119.58159000000001</cx:pt>
          <cx:pt idx="212">117.695853</cx:pt>
          <cx:pt idx="215">118.619697</cx:pt>
          <cx:pt idx="216">118.31565000000001</cx:pt>
          <cx:pt idx="217">117.700676</cx:pt>
          <cx:pt idx="218">115.077</cx:pt>
          <cx:pt idx="219">115.900824</cx:pt>
          <cx:pt idx="222">118.907838</cx:pt>
          <cx:pt idx="223">116.4992</cx:pt>
          <cx:pt idx="224">117.437493</cx:pt>
          <cx:pt idx="225">118.02153199999999</cx:pt>
          <cx:pt idx="226">115.440864</cx:pt>
          <cx:pt idx="229">117.625686</cx:pt>
          <cx:pt idx="230">118.556836</cx:pt>
          <cx:pt idx="231">117.76269000000001</cx:pt>
          <cx:pt idx="232">119.218862</cx:pt>
          <cx:pt idx="233">117.91544</cx:pt>
          <cx:pt idx="236">120.273374</cx:pt>
          <cx:pt idx="237">120.21366</cx:pt>
          <cx:pt idx="238">119.106404</cx:pt>
          <cx:pt idx="239">117.6264</cx:pt>
          <cx:pt idx="240">116.46469999999999</cx:pt>
          <cx:pt idx="243">115.56593100000001</cx:pt>
          <cx:pt idx="244">115.486875</cx:pt>
          <cx:pt idx="245">118.282141</cx:pt>
          <cx:pt idx="246">118.51683800000001</cx:pt>
          <cx:pt idx="247">119.213955</cx:pt>
          <cx:pt idx="250">118.876394</cx:pt>
          <cx:pt idx="251">117.845584</cx:pt>
          <cx:pt idx="252">116.54376600000001</cx:pt>
          <cx:pt idx="253">116.45999999999999</cx:pt>
          <cx:pt idx="254">116.026482</cx:pt>
          <cx:pt idx="257">115.72846800000001</cx:pt>
          <cx:pt idx="258">115.73855500000001</cx:pt>
          <cx:pt idx="259">116.29998000000001</cx:pt>
          <cx:pt idx="260">116.798074</cx:pt>
          <cx:pt idx="261">114.200867</cx:pt>
          <cx:pt idx="264">111.343264</cx:pt>
          <cx:pt idx="265">109.07102999999999</cx:pt>
          <cx:pt idx="266">110.978373</cx:pt>
          <cx:pt idx="267">108.617025</cx:pt>
          <cx:pt idx="268">108.66859599999999</cx:pt>
          <cx:pt idx="271">108.191137</cx:pt>
          <cx:pt idx="272">107.371758</cx:pt>
          <cx:pt idx="273">106.962147</cx:pt>
          <cx:pt idx="274">105.996712</cx:pt>
          <cx:pt idx="278">103.25381</cx:pt>
          <cx:pt idx="279">104.163916</cx:pt>
          <cx:pt idx="280">102.996072</cx:pt>
          <cx:pt idx="281">104.65949999999999</cx:pt>
          <cx:pt idx="282">100.517967</cx:pt>
          <cx:pt idx="285">100.61870399999999</cx:pt>
          <cx:pt idx="286">100.60902</cx:pt>
          <cx:pt idx="287">99.015130999999982</cx:pt>
          <cx:pt idx="288">99.842624999999984</cx:pt>
          <cx:pt idx="289">102.89594700000001</cx:pt>
          <cx:pt idx="292">101.860995</cx:pt>
          <cx:pt idx="293">103.582955</cx:pt>
          <cx:pt idx="294">104.591976</cx:pt>
          <cx:pt idx="295">105.11823</cx:pt>
          <cx:pt idx="296">104.17914</cx:pt>
          <cx:pt idx="299">103.27894499999999</cx:pt>
          <cx:pt idx="300">104.994838</cx:pt>
          <cx:pt idx="301">105.271978</cx:pt>
          <cx:pt idx="302">104.692527</cx:pt>
          <cx:pt idx="303">106.914492</cx:pt>
          <cx:pt idx="306">106.45959499999999</cx:pt>
          <cx:pt idx="307">103.985505</cx:pt>
          <cx:pt idx="308">104.74542</cx:pt>
          <cx:pt idx="309">104.614324</cx:pt>
          <cx:pt idx="310">103.60418900000001</cx:pt>
          <cx:pt idx="313">104.274957</cx:pt>
          <cx:pt idx="314">105.083984</cx:pt>
          <cx:pt idx="315">102.882969</cx:pt>
          <cx:pt idx="316">103.11048</cx:pt>
          <cx:pt idx="317">103.941284</cx:pt>
          <cx:pt idx="320">103.891008</cx:pt>
          <cx:pt idx="321">105.807676</cx:pt>
          <cx:pt idx="322">106.36125</cx:pt>
          <cx:pt idx="323">106.45611</cx:pt>
          <cx:pt idx="324">109.212608</cx:pt>
          <cx:pt idx="327">111.09738</cx:pt>
          <cx:pt idx="328">112.5761</cx:pt>
          <cx:pt idx="329">113.14524</cx:pt>
          <cx:pt idx="330">114.106328</cx:pt>
          <cx:pt idx="331">114.339825</cx:pt>
          <cx:pt idx="334">115.232162</cx:pt>
          <cx:pt idx="335">113.71586600000001</cx:pt>
          <cx:pt idx="336">112.283125</cx:pt>
          <cx:pt idx="337">111.214125</cx:pt>
          <cx:pt idx="338">113.52585500000001</cx:pt>
          <cx:pt idx="341">112.80540000000001</cx:pt>
          <cx:pt idx="342">110.18266</cx:pt>
          <cx:pt idx="343">111.59101200000001</cx:pt>
          <cx:pt idx="344">111.866997</cx:pt>
          <cx:pt idx="345">109.58788800000001</cx:pt>
          <cx:pt idx="348">105.735438</cx:pt>
          <cx:pt idx="349">110.15425399999999</cx:pt>
          <cx:pt idx="350">108.61375</cx:pt>
          <cx:pt idx="351">110.961372</cx:pt>
          <cx:pt idx="352">110.08656000000001</cx:pt>
          <cx:pt idx="355">110.29250399999999</cx:pt>
          <cx:pt idx="356">110.59460799999999</cx:pt>
          <cx:pt idx="362">110.777372</cx:pt>
          <cx:pt idx="363">109.13338899999999</cx:pt>
          <cx:pt idx="366">105.70001000000001</cx:pt>
          <cx:pt idx="369">101.440884</cx:pt>
          <cx:pt idx="370">102.326526</cx:pt>
          <cx:pt idx="371">102.08107</cx:pt>
          <cx:pt idx="372">105.63216300000001</cx:pt>
          <cx:pt idx="373">104.29328</cx:pt>
          <cx:pt idx="376">104.83749</cx:pt>
          <cx:pt idx="377">106.807455</cx:pt>
          <cx:pt idx="378">104.653864</cx:pt>
          <cx:pt idx="379">105.650307</cx:pt>
          <cx:pt idx="380">108.077732</cx:pt>
          <cx:pt idx="383">109.379998</cx:pt>
          <cx:pt idx="384">109.40575200000001</cx:pt>
          <cx:pt idx="385">109.8699</cx:pt>
          <cx:pt idx="386">111.598932</cx:pt>
          <cx:pt idx="387">115.70140000000001</cx:pt>
          <cx:pt idx="390">118.72199999999999</cx:pt>
          <cx:pt idx="391">115.8006</cx:pt>
          <cx:pt idx="392">117.05974000000001</cx:pt>
          <cx:pt idx="393">116.384975</cx:pt>
          <cx:pt idx="394">116.71792000000001</cx:pt>
          <cx:pt idx="397">118.146525</cx:pt>
          <cx:pt idx="398">121.93673</cx:pt>
          <cx:pt idx="399">121.74097500000001</cx:pt>
          <cx:pt idx="400">122.124915</cx:pt>
          <cx:pt idx="401">120.97557</cx:pt>
          <cx:pt idx="404">116.12224999999999</cx:pt>
          <cx:pt idx="405">118.43664</cx:pt>
          <cx:pt idx="406">117.96583</cx:pt>
          <cx:pt idx="407">121.50996000000001</cx:pt>
          <cx:pt idx="408">122.97824</cx:pt>
          <cx:pt idx="411">121.05495999999999</cx:pt>
          <cx:pt idx="412">121.88715000000001</cx:pt>
          <cx:pt idx="413">123.355125</cx:pt>
          <cx:pt idx="414">124.477485</cx:pt>
          <cx:pt idx="415">126.57623</cx:pt>
          <cx:pt idx="418">126.52178000000001</cx:pt>
          <cx:pt idx="419">125.43284</cx:pt>
          <cx:pt idx="420">124.59529499999999</cx:pt>
          <cx:pt idx="421">125.384</cx:pt>
          <cx:pt idx="422">126.5035</cx:pt>
          <cx:pt idx="425">127.65276</cx:pt>
          <cx:pt idx="426">124.33110000000001</cx:pt>
          <cx:pt idx="427">125.1249</cx:pt>
          <cx:pt idx="428">126.14465</cx:pt>
          <cx:pt idx="429">125.16968</cx:pt>
          <cx:pt idx="432">124.1841</cx:pt>
          <cx:pt idx="433">121.87503</cx:pt>
          <cx:pt idx="434">125.69942</cx:pt>
          <cx:pt idx="435">125.769695</cx:pt>
          <cx:pt idx="436">125.85154</cx:pt>
          <cx:pt idx="439">129.83340000000001</cx:pt>
          <cx:pt idx="440">128.1995</cx:pt>
          <cx:pt idx="441">123.46827</cx:pt>
          <cx:pt idx="442">124.00409999999999</cx:pt>
          <cx:pt idx="443">126.63872499999999</cx:pt>
          <cx:pt idx="446">124.3515</cx:pt>
          <cx:pt idx="447">125.6892</cx:pt>
          <cx:pt idx="448">125.211135</cx:pt>
          <cx:pt idx="449">126.546215</cx:pt>
          <cx:pt idx="450">126.57222</cx:pt>
          <cx:pt idx="453">127.676</cx:pt>
          <cx:pt idx="454">124.92756</cx:pt>
          <cx:pt idx="455">124.509</cx:pt>
          <cx:pt idx="456">125.0656</cx:pt>
          <cx:pt idx="461">124.67798999999999</cx:pt>
          <cx:pt idx="462">122.525175</cx:pt>
          <cx:pt idx="463">123.96216</cx:pt>
          <cx:pt idx="464">124.29712000000001</cx:pt>
          <cx:pt idx="467">123.01575</cx:pt>
          <cx:pt idx="468">122.73838499999999</cx:pt>
          <cx:pt idx="469">122.54326</cx:pt>
          <cx:pt idx="470">121.1417</cx:pt>
          <cx:pt idx="471">119.00015999999999</cx:pt>
          <cx:pt idx="474">120.06632999999999</cx:pt>
          <cx:pt idx="475">120.4448</cx:pt>
          <cx:pt idx="476">118.008</cx:pt>
          <cx:pt idx="477">119.33459999999999</cx:pt>
          <cx:pt idx="478">119.871385</cx:pt>
          <cx:pt idx="481">123.2491</cx:pt>
          <cx:pt idx="482">120.49446500000001</cx:pt>
          <cx:pt idx="483">118.51644</cx:pt>
          <cx:pt idx="484">118.98054</cx:pt>
          <cx:pt idx="488">119.122325</cx:pt>
          <cx:pt idx="489">119.29065</cx:pt>
          <cx:pt idx="490">117.87242999999999</cx:pt>
          <cx:pt idx="491">117.85281999999999</cx:pt>
          <cx:pt idx="492">122.86995</cx:pt>
          <cx:pt idx="495">121.95694</cx:pt>
          <cx:pt idx="496">119.505495</cx:pt>
          <cx:pt idx="497">119.28179</cx:pt>
          <cx:pt idx="498">119.02434</cx:pt>
          <cx:pt idx="499">116.60639999999999</cx:pt>
          <cx:pt idx="502">117.312585</cx:pt>
          <cx:pt idx="503">119.440105</cx:pt>
          <cx:pt idx="504">118.13821</cx:pt>
          <cx:pt idx="505">117.27562</cx:pt>
          <cx:pt idx="506">115.65728</cx:pt>
          <cx:pt idx="510">112.83076</cx:pt>
          <cx:pt idx="511">114.15218</cx:pt>
          <cx:pt idx="512">112.63365</cx:pt>
          <cx:pt idx="513">110.49811</cx:pt>
          <cx:pt idx="516">110.008925</cx:pt>
          <cx:pt idx="517">111.9735</cx:pt>
          <cx:pt idx="518">113.956875</cx:pt>
          <cx:pt idx="519">113.21863999999999</cx:pt>
          <cx:pt idx="520">110.80383399999999</cx:pt>
          <cx:pt idx="523">109.375721</cx:pt>
          <cx:pt idx="524">110.49108</cx:pt>
          <cx:pt idx="525">113.94432</cx:pt>
          <cx:pt idx="526">113.80500000000001</cx:pt>
          <cx:pt idx="527">112.64980799999999</cx:pt>
          <cx:pt idx="530">111.229238</cx:pt>
          <cx:pt idx="531">110.56507000000001</cx:pt>
          <cx:pt idx="532">109.28176499999999</cx:pt>
          <cx:pt idx="533">111.328712</cx:pt>
          <cx:pt idx="534">110.856708</cx:pt>
          <cx:pt idx="537">116.25372</cx:pt>
          <cx:pt idx="538">116.590255</cx:pt>
          <cx:pt idx="539">115.485125</cx:pt>
          <cx:pt idx="540">116.20622</cx:pt>
          <cx:pt idx="541">115.4646</cx:pt>
          <cx:pt idx="544">111.35502</cx:pt>
          <cx:pt idx="545">109.50015399999999</cx:pt>
          <cx:pt idx="546">111.3138</cx:pt>
          <cx:pt idx="547">110.07232</cx:pt>
          <cx:pt idx="548">109.50208000000001</cx:pt>
          <cx:pt idx="551">107.71545</cx:pt>
          <cx:pt idx="552">102.71720999999999</cx:pt>
          <cx:pt idx="553">101.75945</cx:pt>
          <cx:pt idx="554">103.417197</cx:pt>
          <cx:pt idx="555">105.94808</cx:pt>
          <cx:pt idx="558">104.666437</cx:pt>
          <cx:pt idx="559">104.23166999999999</cx:pt>
          <cx:pt idx="560">102.40918499999999</cx:pt>
          <cx:pt idx="561">104.126824</cx:pt>
          <cx:pt idx="562">103.77120600000001</cx:pt>
          <cx:pt idx="565">103.650801</cx:pt>
          <cx:pt idx="566">104.27343999999999</cx:pt>
          <cx:pt idx="567">102.62993899999999</cx:pt>
          <cx:pt idx="568">102.99341699999999</cx:pt>
          <cx:pt idx="569">100.60239199999999</cx:pt>
          <cx:pt idx="572">98.994603999999995</cx:pt>
          <cx:pt idx="573">99.630864000000003</cx:pt>
          <cx:pt idx="574">98.74118</cx:pt>
          <cx:pt idx="575">98.064217999999997</cx:pt>
          <cx:pt idx="576">100.45739</cx:pt>
          <cx:pt idx="579">100.906966</cx:pt>
          <cx:pt idx="580">99.622656000000006</cx:pt>
          <cx:pt idx="581">101.086281</cx:pt>
          <cx:pt idx="582">100.70665</cx:pt>
          <cx:pt idx="583">101.787192</cx:pt>
          <cx:pt idx="586">102.9735</cx:pt>
          <cx:pt idx="587">98.531898000000012</cx:pt>
          <cx:pt idx="588">96.205574999999996</cx:pt>
          <cx:pt idx="589">96.007040999999987</cx:pt>
          <cx:pt idx="590">95.962485000000001</cx:pt>
          <cx:pt idx="593">95.977377000000004</cx:pt>
          <cx:pt idx="594">94.723196999999999</cx:pt>
          <cx:pt idx="595">92.743445999999992</cx:pt>
          <cx:pt idx="596">91.79079999999999</cx:pt>
          <cx:pt idx="597">91.043706</cx:pt>
          <cx:pt idx="600">88.692597000000006</cx:pt>
          <cx:pt idx="601">93.462986000000001</cx:pt>
          <cx:pt idx="602">91.785870000000017</cx:pt>
          <cx:pt idx="603">93.202619999999996</cx:pt>
          <cx:pt idx="604">92.760096000000004</cx:pt>
          <cx:pt idx="607">92.119287999999997</cx:pt>
          <cx:pt idx="608">90.280709999999999</cx:pt>
          <cx:pt idx="609">89.374424999999988</cx:pt>
          <cx:pt idx="610">91.337271999999984</cx:pt>
          <cx:pt idx="611">89.508607999999995</cx:pt>
          <cx:pt idx="614">90.401886000000005</cx:pt>
          <cx:pt idx="615">93.990336000000013</cx:pt>
          <cx:pt idx="616">95.462640000000022</cx:pt>
          <cx:pt idx="617">96.929378000000014</cx:pt>
          <cx:pt idx="618">97.033785000000009</cx:pt>
          <cx:pt idx="621">96.596345999999997</cx:pt>
          <cx:pt idx="622">98.421609000000018</cx:pt>
          <cx:pt idx="623">98.863278000000008</cx:pt>
          <cx:pt idx="624">99.769104000000013</cx:pt>
          <cx:pt idx="625">97.426557000000003</cx:pt>
          <cx:pt idx="628">94.637720000000002</cx:pt>
          <cx:pt idx="629">88.235568000000001</cx:pt>
          <cx:pt idx="630">89.157346000000004</cx:pt>
          <cx:pt idx="631">85.177840000000003</cx:pt>
          <cx:pt idx="632">88.246353999999997</cx:pt>
          <cx:pt idx="635">86.071842000000004</cx:pt>
          <cx:pt idx="636">86.000257000000019</cx:pt>
          <cx:pt idx="637">88.583804000000001</cx:pt>
          <cx:pt idx="638">87.698267999999999</cx:pt>
          <cx:pt idx="639">87.923681999999999</cx:pt>
          <cx:pt idx="642">90.804879</cx:pt>
          <cx:pt idx="643">92.604386000000005</cx:pt>
          <cx:pt idx="644">96.397481999999997</cx:pt>
          <cx:pt idx="645">97.250840000000011</cx:pt>
          <cx:pt idx="646">99.916399999999982</cx:pt>
          <cx:pt idx="649">101.557575</cx:pt>
          <cx:pt idx="650">100.35729000000001</cx:pt>
          <cx:pt idx="651">99.273930000000007</cx:pt>
          <cx:pt idx="652">99.200100999999989</cx:pt>
          <cx:pt idx="653">98.718793999999988</cx:pt>
          <cx:pt idx="656">99.282617999999999</cx:pt>
          <cx:pt idx="657">99.080256000000006</cx:pt>
          <cx:pt idx="658">99.844800000000006</cx:pt>
          <cx:pt idx="659">100.622795</cx:pt>
          <cx:pt idx="660">102.768264</cx:pt>
          <cx:pt idx="663">102.702714</cx:pt>
          <cx:pt idx="664">101.969044</cx:pt>
          <cx:pt idx="665">102.87130500000001</cx:pt>
          <cx:pt idx="666">102.365978</cx:pt>
          <cx:pt idx="667">102.864048</cx:pt>
          <cx:pt idx="670">103.994156</cx:pt>
          <cx:pt idx="671">102.543363</cx:pt>
          <cx:pt idx="672">100.36372</cx:pt>
          <cx:pt idx="673">100.80547</cx:pt>
          <cx:pt idx="674">103.107411</cx:pt>
          <cx:pt idx="677">102.148472</cx:pt>
          <cx:pt idx="678">102.693065</cx:pt>
          <cx:pt idx="679">103.19152200000001</cx:pt>
          <cx:pt idx="680">101.818434</cx:pt>
          <cx:pt idx="681">101.403604</cx:pt>
          <cx:pt idx="684">101.28287400000001</cx:pt>
          <cx:pt idx="685">103.552722</cx:pt>
          <cx:pt idx="686">103.68680000000001</cx:pt>
          <cx:pt idx="687">105.89779799999999</cx:pt>
          <cx:pt idx="688">105.61605</cx:pt>
          <cx:pt idx="691">104.5539</cx:pt>
          <cx:pt idx="692">103.02037199999999</cx:pt>
          <cx:pt idx="693">105.69884999999999</cx:pt>
          <cx:pt idx="694">107.04219000000001</cx:pt>
          <cx:pt idx="695">107.59</cx:pt>
          <cx:pt idx="698">109.0848</cx:pt>
          <cx:pt idx="699">109.66328</cx:pt>
          <cx:pt idx="700">108.65502499999999</cx:pt>
          <cx:pt idx="701">107.210268</cx:pt>
          <cx:pt idx="702">106.700973</cx:pt>
          <cx:pt idx="705">108.499149</cx:pt>
          <cx:pt idx="706">105.84108000000001</cx:pt>
          <cx:pt idx="707">106.88314200000001</cx:pt>
          <cx:pt idx="708">106.481469</cx:pt>
          <cx:pt idx="709">103.464534</cx:pt>
          <cx:pt idx="712">101.22785</cx:pt>
          <cx:pt idx="713">103.439356</cx:pt>
          <cx:pt idx="714">104.332374</cx:pt>
          <cx:pt idx="715">106.80516799999999</cx:pt>
          <cx:pt idx="716">104.804627</cx:pt>
          <cx:pt idx="719">104.20959999999999</cx:pt>
          <cx:pt idx="720">105.705585</cx:pt>
          <cx:pt idx="721">107.24211</cx:pt>
          <cx:pt idx="726">106.84162499999999</cx:pt>
          <cx:pt idx="727">107.74579199999999</cx:pt>
          <cx:pt idx="728">106.52409299999999</cx:pt>
          <cx:pt idx="733">99.796050000000008</cx:pt>
          <cx:pt idx="734">98.669771999999995</cx:pt>
          <cx:pt idx="735">95.482889999999998</cx:pt>
          <cx:pt idx="736">92.804928000000004</cx:pt>
          <cx:pt idx="737">90.849471999999992</cx:pt>
          <cx:pt idx="740">90.464634000000004</cx:pt>
          <cx:pt idx="741">91.968914999999996</cx:pt>
          <cx:pt idx="742">89.935649999999995</cx:pt>
          <cx:pt idx="743">87.00747100000001</cx:pt>
          <cx:pt idx="744">85.439701999999997</cx:pt>
          <cx:pt idx="747">85.066519999999983</cx:pt>
          <cx:pt idx="748">86.178207999999998</cx:pt>
          <cx:pt idx="749">83.855870999999993</cx:pt>
          <cx:pt idx="750">85.342280000000002</cx:pt>
          <cx:pt idx="751">86.190422999999981</cx:pt>
          <cx:pt idx="754">85.478251999999998</cx:pt>
          <cx:pt idx="755">86.101360000000014</cx:pt>
          <cx:pt idx="756">86.932511999999988</cx:pt>
          <cx:pt idx="757">84.955090000000013</cx:pt>
          <cx:pt idx="758">83.122438000000002</cx:pt>
          <cx:pt idx="761">82.194376999999989</cx:pt>
          <cx:pt idx="762">80.766729999999995</cx:pt>
          <cx:pt idx="763">80.449820000000003</cx:pt>
          <cx:pt idx="764">80.047352999999987</cx:pt>
          <cx:pt idx="765">80.657498999999987</cx:pt>
          <cx:pt idx="768">77.373450000000005</cx:pt>
          <cx:pt idx="769">76.722512999999992</cx:pt>
          <cx:pt idx="770">77.569931999999994</cx:pt>
          <cx:pt idx="771">76.114940000000004</cx:pt>
          <cx:pt idx="772">79.014396000000005</cx:pt>
          <cx:pt idx="775">81.528047999999998</cx:pt>
          <cx:pt idx="776">81.09963399999998</cx:pt>
          <cx:pt idx="777">84.022154999999998</cx:pt>
          <cx:pt idx="778">83.751524999999987</cx:pt>
          <cx:pt idx="779">82.165407000000002</cx:pt>
          <cx:pt idx="782">82.93056</cx:pt>
          <cx:pt idx="783">80.607594000000006</cx:pt>
          <cx:pt idx="784">77.388480000000001</cx:pt>
          <cx:pt idx="785">78.722329999999999</cx:pt>
          <cx:pt idx="786">80.724824999999996</cx:pt>
          <cx:pt idx="789">81.725624999999994</cx:pt>
          <cx:pt idx="790">85.028998000000016</cx:pt>
          <cx:pt idx="791">87.290678999999997</cx:pt>
          <cx:pt idx="792">88.826790000000003</cx:pt>
          <cx:pt idx="793">90.876474000000002</cx:pt>
          <cx:pt idx="796">90.228927000000013</cx:pt>
          <cx:pt idx="797">88.17403800000001</cx:pt>
          <cx:pt idx="798">86.621766000000008</cx:pt>
          <cx:pt idx="799">84.425147999999993</cx:pt>
          <cx:pt idx="800">87.820031999999998</cx:pt>
          <cx:pt idx="803">88.934955000000002</cx:pt>
          <cx:pt idx="804">88.399116000000006</cx:pt>
          <cx:pt idx="805">91.578828999999999</cx:pt>
          <cx:pt idx="806">91.698435999999987</cx:pt>
          <cx:pt idx="807">91.981449999999995</cx:pt>
          <cx:pt idx="810">91.341880000000003</cx:pt>
          <cx:pt idx="811">91.316497999999996</cx:pt>
          <cx:pt idx="812">90.657504000000003</cx:pt>
          <cx:pt idx="813">89.018187999999995</cx:pt>
          <cx:pt idx="818">90.626925000000014</cx:pt>
          <cx:pt idx="819">92.940308999999985</cx:pt>
          <cx:pt idx="820">91.844669999999994</cx:pt>
          <cx:pt idx="821">88.857600000000005</cx:pt>
          <cx:pt idx="824">88.356830000000002</cx:pt>
          <cx:pt idx="825">85.04834799999999</cx:pt>
          <cx:pt idx="826">85.612499999999997</cx:pt>
          <cx:pt idx="827">84.011759999999995</cx:pt>
          <cx:pt idx="828">84.754009999999994</cx:pt>
          <cx:pt idx="831">85.365306000000004</cx:pt>
          <cx:pt idx="832">85.718159999999983</cx:pt>
          <cx:pt idx="833">88.038600000000002</cx:pt>
          <cx:pt idx="834">89.218800000000002</cx:pt>
          <cx:pt idx="835">88.542425999999992</cx:pt>
          <cx:pt idx="838">91.064324999999997</cx:pt>
          <cx:pt idx="839">94.500431999999989</cx:pt>
          <cx:pt idx="840">95.169454000000002</cx:pt>
          <cx:pt idx="841">95.072670000000002</cx:pt>
          <cx:pt idx="842">92.903994000000012</cx:pt>
          <cx:pt idx="845">92.313603999999998</cx:pt>
          <cx:pt idx="846">93.296699999999987</cx:pt>
          <cx:pt idx="847">94.396864000000008</cx:pt>
          <cx:pt idx="848">95.162777999999989</cx:pt>
          <cx:pt idx="849">92.091999999999999</cx:pt>
          <cx:pt idx="852">93.48268800000001</cx:pt>
          <cx:pt idx="853">89.945181000000005</cx:pt>
          <cx:pt idx="854">87.894565</cx:pt>
          <cx:pt idx="855">86.194835999999995</cx:pt>
          <cx:pt idx="856">86.475825</cx:pt>
          <cx:pt idx="859">87.163932000000003</cx:pt>
          <cx:pt idx="860">88.790982000000014</cx:pt>
          <cx:pt idx="861">87.912080000000003</cx:pt>
          <cx:pt idx="862">86.214792000000003</cx:pt>
          <cx:pt idx="863">83.315837999999999</cx:pt>
          <cx:pt idx="867">81.091791999999998</cx:pt>
          <cx:pt idx="868">80.083819000000005</cx:pt>
          <cx:pt idx="869">79.195728000000003</cx:pt>
          <cx:pt idx="870">80.397210000000001</cx:pt>
          <cx:pt idx="873">79.389219999999995</cx:pt>
          <cx:pt idx="874">80.428886000000006</cx:pt>
          <cx:pt idx="875">82.420373999999995</cx:pt>
          <cx:pt idx="876">84.322919999999996</cx:pt>
          <cx:pt idx="877">83.705691999999985</cx:pt>
          <cx:pt idx="880">84.351184000000003</cx:pt>
          <cx:pt idx="881">84.533870999999991</cx:pt>
          <cx:pt idx="882">82.609382000000011</cx:pt>
          <cx:pt idx="883">82.610179999999986</cx:pt>
          <cx:pt idx="884">81.853002000000004</cx:pt>
          <cx:pt idx="887">82.194671999999983</cx:pt>
          <cx:pt idx="888">83.789666999999994</cx:pt>
          <cx:pt idx="889">83.212699999999998</cx:pt>
          <cx:pt idx="890">81.315696000000003</cx:pt>
          <cx:pt idx="891">79.735460000000003</cx:pt>
          <cx:pt idx="894">78.243256000000002</cx:pt>
          <cx:pt idx="895">75.799879999999987</cx:pt>
          <cx:pt idx="896">77.047727999999992</cx:pt>
          <cx:pt idx="897">76.543809999999993</cx:pt>
          <cx:pt idx="898">77.708499000000003</cx:pt>
          <cx:pt idx="901">81.739559999999997</cx:pt>
          <cx:pt idx="902">81.785375999999999</cx:pt>
          <cx:pt idx="903">81.912841</cx:pt>
          <cx:pt idx="904">84.296025</cx:pt>
          <cx:pt idx="905">76.665756000000002</cx:pt>
          <cx:pt idx="908">72.48654599999999</cx:pt>
          <cx:pt idx="909">72.761899</cx:pt>
          <cx:pt idx="910">73.113623999999987</cx:pt>
          <cx:pt idx="911">72.849266999999998</cx:pt>
          <cx:pt idx="912">75.497723000000008</cx:pt>
          <cx:pt idx="915">74.457492000000002</cx:pt>
          <cx:pt idx="916">72.317889999999991</cx:pt>
          <cx:pt idx="917">72.189389999999989</cx:pt>
          <cx:pt idx="918">72.57983999999999</cx:pt>
          <cx:pt idx="919">75.660419999999988</cx:pt>
          <cx:pt idx="922">77.415211999999997</cx:pt>
          <cx:pt idx="923">81.315451999999993</cx:pt>
          <cx:pt idx="924">81.073481999999998</cx:pt>
          <cx:pt idx="925">83.058561999999995</cx:pt>
          <cx:pt idx="926">82.588892000000001</cx:pt>
          <cx:pt idx="929">82.932860999999988</cx:pt>
          <cx:pt idx="930">81.041011999999995</cx:pt>
          <cx:pt idx="931">82.974233999999996</cx:pt>
          <cx:pt idx="932">83.638784000000001</cx:pt>
          <cx:pt idx="933">82.800849999999997</cx:pt>
          <cx:pt idx="936">83.655017999999998</cx:pt>
          <cx:pt idx="937">84.365864000000002</cx:pt>
          <cx:pt idx="938">86.125475999999992</cx:pt>
          <cx:pt idx="939">84.14437199999999</cx:pt>
          <cx:pt idx="940">85.964684999999989</cx:pt>
          <cx:pt idx="943">86.161922999999987</cx:pt>
          <cx:pt idx="944">84.632643000000002</cx:pt>
          <cx:pt idx="945">84.710093999999998</cx:pt>
          <cx:pt idx="946">84.470591999999996</cx:pt>
          <cx:pt idx="947">86.397695999999996</cx:pt>
          <cx:pt idx="950">85.990750999999989</cx:pt>
          <cx:pt idx="951">89.145987000000005</cx:pt>
          <cx:pt idx="952">89.548173000000006</cx:pt>
          <cx:pt idx="953">89.676845999999998</cx:pt>
          <cx:pt idx="954">88.930784000000003</cx:pt>
          <cx:pt idx="957">90.015100000000004</cx:pt>
          <cx:pt idx="958">89.577280999999999</cx:pt>
          <cx:pt idx="959">88.549414999999996</cx:pt>
          <cx:pt idx="960">89.325720000000004</cx:pt>
          <cx:pt idx="961">87.526239999999987</cx:pt>
          <cx:pt idx="964">87.107399999999998</cx:pt>
          <cx:pt idx="965">87.691863999999995</cx:pt>
          <cx:pt idx="966">87.346019000000013</cx:pt>
          <cx:pt idx="967">85.960915999999997</cx:pt>
          <cx:pt idx="968">86.767904999999999</cx:pt>
          <cx:pt idx="971">85.921087999999983</cx:pt>
          <cx:pt idx="972">87.490745999999987</cx:pt>
          <cx:pt idx="973">87.043558000000004</cx:pt>
          <cx:pt idx="974">87.266013999999998</cx:pt>
          <cx:pt idx="975">87.707690999999997</cx:pt>
          <cx:pt idx="978">87.261071999999984</cx:pt>
          <cx:pt idx="979">87.173955000000007</cx:pt>
          <cx:pt idx="980">87.879167999999993</cx:pt>
          <cx:pt idx="981">87.081280000000007</cx:pt>
          <cx:pt idx="982">86.276994999999999</cx:pt>
          <cx:pt idx="985">84.921687999999989</cx:pt>
          <cx:pt idx="986">84.723134999999985</cx:pt>
          <cx:pt idx="987">84.517539999999997</cx:pt>
          <cx:pt idx="988">84.652259999999998</cx:pt>
          <cx:pt idx="989">81.958746000000005</cx:pt>
          <cx:pt idx="992">82.676268999999991</cx:pt>
          <cx:pt idx="993">82.721485000000001</cx:pt>
          <cx:pt idx="994">82.978323999999986</cx:pt>
          <cx:pt idx="995">85.647183999999996</cx:pt>
          <cx:pt idx="996">84.902687999999998</cx:pt>
          <cx:pt idx="999">82.968368999999996</cx:pt>
          <cx:pt idx="1000">82.100641999999993</cx:pt>
          <cx:pt idx="1001">82.587912000000003</cx:pt>
          <cx:pt idx="1002">82.713510000000014</cx:pt>
          <cx:pt idx="1003">83.996668</cx:pt>
          <cx:pt idx="1007">86.518426000000005</cx:pt>
          <cx:pt idx="1008">87.608508000000015</cx:pt>
          <cx:pt idx="1009">87.390630000000002</cx:pt>
          <cx:pt idx="1010">86.451487999999998</cx:pt>
          <cx:pt idx="1013">87.023496000000009</cx:pt>
          <cx:pt idx="1014">85.961854000000002</cx:pt>
          <cx:pt idx="1015">84.930999999999997</cx:pt>
          <cx:pt idx="1016">83.837760000000003</cx:pt>
          <cx:pt idx="1017">84.485579999999999</cx:pt>
          <cx:pt idx="1020">83.981634000000014</cx:pt>
          <cx:pt idx="1021">84.633989999999997</cx:pt>
          <cx:pt idx="1022">85.572335999999993</cx:pt>
          <cx:pt idx="1023">86.651565000000005</cx:pt>
          <cx:pt idx="1024">85.502261999999988</cx:pt>
          <cx:pt idx="1027">86.578002000000012</cx:pt>
          <cx:pt idx="1028">86.725032999999996</cx:pt>
          <cx:pt idx="1029">87.372383999999983</cx:pt>
          <cx:pt idx="1030">87.048863999999995</cx:pt>
          <cx:pt idx="1031">87.705980000000011</cx:pt>
          <cx:pt idx="1034">87.013331000000008</cx:pt>
          <cx:pt idx="1035">86.590591999999987</cx:pt>
          <cx:pt idx="1036">83.694000000000017</cx:pt>
          <cx:pt idx="1037">83.603099</cx:pt>
          <cx:pt idx="1038">83.873789999999985</cx:pt>
          <cx:pt idx="1041">85.251960000000011</cx:pt>
          <cx:pt idx="1042">85.218813000000011</cx:pt>
          <cx:pt idx="1043">84.055276000000006</cx:pt>
          <cx:pt idx="1044">83.621098000000003</cx:pt>
          <cx:pt idx="1045">86.999459999999999</cx:pt>
          <cx:pt idx="1048">86.937911999999997</cx:pt>
          <cx:pt idx="1049">87.506148999999994</cx:pt>
          <cx:pt idx="1050">86.359504000000001</cx:pt>
          <cx:pt idx="1051">85.534712000000013</cx:pt>
          <cx:pt idx="1052">85.746600000000001</cx:pt>
          <cx:pt idx="1055">87.361621999999997</cx:pt>
          <cx:pt idx="1056">88.506249999999994</cx:pt>
          <cx:pt idx="1057">86.820768000000001</cx:pt>
          <cx:pt idx="1058">87.08930500000001</cx:pt>
          <cx:pt idx="1059">87.699446999999992</cx:pt>
          <cx:pt idx="1062">86.860510000000005</cx:pt>
          <cx:pt idx="1063">86.291240000000002</cx:pt>
          <cx:pt idx="1064">85.226558999999995</cx:pt>
          <cx:pt idx="1065">85.074374999999989</cx:pt>
          <cx:pt idx="1066">85.207849999999979</cx:pt>
          <cx:pt idx="1069">88.72008000000001</cx:pt>
          <cx:pt idx="1070">89.305943999999997</cx:pt>
          <cx:pt idx="1071">92.742207999999991</cx:pt>
          <cx:pt idx="1072">94.409490999999989</cx:pt>
          <cx:pt idx="1073">93.563580000000002</cx:pt>
          <cx:pt idx="1076">93.745378000000002</cx:pt>
          <cx:pt idx="1077">94.447360000000003</cx:pt>
          <cx:pt idx="1078">94.882774999999981</cx:pt>
          <cx:pt idx="1079">93.45667499999999</cx:pt>
          <cx:pt idx="1080">94.013999999999996</cx:pt>
          <cx:pt idx="1083">94.110883999999999</cx:pt>
          <cx:pt idx="1084">93.841950000000011</cx:pt>
          <cx:pt idx="1085">93.915988999999996</cx:pt>
          <cx:pt idx="1086">93.633414000000002</cx:pt>
          <cx:pt idx="1087">93.990207999999996</cx:pt>
          <cx:pt idx="1091">93.790320000000008</cx:pt>
          <cx:pt idx="1092">93.300239999999988</cx:pt>
          <cx:pt idx="1093">92.698143999999985</cx:pt>
          <cx:pt idx="1094">93.604624999999999</cx:pt>
          <cx:pt idx="1097">94.173068000000001</cx:pt>
          <cx:pt idx="1098">94.708440999999993</cx:pt>
          <cx:pt idx="1099">94.436496000000005</cx:pt>
          <cx:pt idx="1100">95.742332000000005</cx:pt>
          <cx:pt idx="1101">95.488050000000001</cx:pt>
          <cx:pt idx="1104">94.959292999999988</cx:pt>
          <cx:pt idx="1105">94.953951000000004</cx:pt>
          <cx:pt idx="1106">95.168267</cx:pt>
          <cx:pt idx="1107">93.136153999999991</cx:pt>
          <cx:pt idx="1108">93.403497000000016</cx:pt>
          <cx:pt idx="1111">91.756411999999997</cx:pt>
          <cx:pt idx="1112">92.514253000000011</cx:pt>
          <cx:pt idx="1113">92.942099999999996</cx:pt>
          <cx:pt idx="1114">92.062488000000002</cx:pt>
          <cx:pt idx="1115">93.032624999999996</cx:pt>
          <cx:pt idx="1118">92.531102000000004</cx:pt>
          <cx:pt idx="1119">93.940881000000005</cx:pt>
          <cx:pt idx="1120">95.353440000000006</cx:pt>
          <cx:pt idx="1121">94.184530999999993</cx:pt>
          <cx:pt idx="1122">93.380103000000005</cx:pt>
          <cx:pt idx="1125">92.269897</cx:pt>
          <cx:pt idx="1126">90.768928000000002</cx:pt>
          <cx:pt idx="1127">90.991885999999994</cx:pt>
          <cx:pt idx="1128">90.834959999999995</cx:pt>
          <cx:pt idx="1129">90.617952000000002</cx:pt>
          <cx:pt idx="1132">89.036089999999987</cx:pt>
          <cx:pt idx="1133">88.508375999999998</cx:pt>
          <cx:pt idx="1134">89.309252999999998</cx:pt>
          <cx:pt idx="1135">90.360703000000015</cx:pt>
          <cx:pt idx="1136">90.463437999999982</cx:pt>
          <cx:pt idx="1139">91.856724</cx:pt>
          <cx:pt idx="1140">91.17595</cx:pt>
          <cx:pt idx="1141">91.212912000000003</cx:pt>
          <cx:pt idx="1142">91.029884999999993</cx:pt>
          <cx:pt idx="1143">90.250841999999992</cx:pt>
          <cx:pt idx="1146">90.259269999999987</cx:pt>
          <cx:pt idx="1147">91.237232000000006</cx:pt>
          <cx:pt idx="1148">91.558507000000006</cx:pt>
          <cx:pt idx="1149">90.622591999999997</cx:pt>
          <cx:pt idx="1150">89.043824999999998</cx:pt>
          <cx:pt idx="1153">89.625007999999994</cx:pt>
          <cx:pt idx="1154">89.499696</cx:pt>
          <cx:pt idx="1155">91.558188000000001</cx:pt>
          <cx:pt idx="1156">91.591308000000012</cx:pt>
          <cx:pt idx="1157">91.889400000000009</cx:pt>
          <cx:pt idx="1160">91.341030000000003</cx:pt>
          <cx:pt idx="1161">91.2834</cx:pt>
          <cx:pt idx="1162">91.303105000000016</cx:pt>
          <cx:pt idx="1163">89.326940000000008</cx:pt>
          <cx:pt idx="1164">89.128826000000004</cx:pt>
          <cx:pt idx="1167">89.418351000000001</cx:pt>
          <cx:pt idx="1168">88.57914000000001</cx:pt>
          <cx:pt idx="1169">88.406013000000002</cx:pt>
          <cx:pt idx="1170">89.663119999999992</cx:pt>
          <cx:pt idx="1171">89.073594</cx:pt>
          <cx:pt idx="1174">88.506</cx:pt>
          <cx:pt idx="1175">89.639037000000002</cx:pt>
          <cx:pt idx="1176">89.450213999999988</cx:pt>
          <cx:pt idx="1177">89.568548000000007</cx:pt>
          <cx:pt idx="1178">90.407872000000012</cx:pt>
          <cx:pt idx="1181">90.692672000000002</cx:pt>
          <cx:pt idx="1182">91.517184</cx:pt>
          <cx:pt idx="1183">91.179231000000001</cx:pt>
          <cx:pt idx="1184">91.604832000000002</cx:pt>
          <cx:pt idx="1185">91.470047000000008</cx:pt>
          <cx:pt idx="1188">90.479907000000011</cx:pt>
          <cx:pt idx="1189">89.499095000000011</cx:pt>
          <cx:pt idx="1190">88.625627999999992</cx:pt>
          <cx:pt idx="1191">88.341750000000005</cx:pt>
          <cx:pt idx="1192">87.749121000000017</cx:pt>
          <cx:pt idx="1195">87.672600000000003</cx:pt>
          <cx:pt idx="1196">87.670429999999996</cx:pt>
          <cx:pt idx="1197">88.410077999999999</cx:pt>
          <cx:pt idx="1198">87.982026000000005</cx:pt>
          <cx:pt idx="1203">88.276752000000002</cx:pt>
          <cx:pt idx="1204">89.942580000000007</cx:pt>
          <cx:pt idx="1205">90.352367999999998</cx:pt>
          <cx:pt idx="1206">90.815648999999993</cx:pt>
          <cx:pt idx="1209">94.791606000000016</cx:pt>
          <cx:pt idx="1210">96.099373</cx:pt>
          <cx:pt idx="1211">96.417749999999984</cx:pt>
          <cx:pt idx="1212">95.38252</cx:pt>
          <cx:pt idx="1213">95.54726500000001</cx:pt>
          <cx:pt idx="1217">95.656525999999999</cx:pt>
          <cx:pt idx="1218">94.868729999999999</cx:pt>
          <cx:pt idx="1219">95.803019999999989</cx:pt>
          <cx:pt idx="1220">97.920899999999989</cx:pt>
          <cx:pt idx="1223">98.267747999999997</cx:pt>
          <cx:pt idx="1224">97.551887999999991</cx:pt>
          <cx:pt idx="1225">98.377135999999993</cx:pt>
          <cx:pt idx="1226">97.955138000000005</cx:pt>
          <cx:pt idx="1227">95.257356000000001</cx:pt>
          <cx:pt idx="1230">95.857889999999983</cx:pt>
          <cx:pt idx="1231">96.017843999999997</cx:pt>
          <cx:pt idx="1232">96.265733999999995</cx:pt>
          <cx:pt idx="1233">94.782393999999996</cx:pt>
          <cx:pt idx="1234">96.444038000000006</cx:pt>
          <cx:pt idx="1237">96.500060000000005</cx:pt>
          <cx:pt idx="1238">96.553383999999994</cx:pt>
          <cx:pt idx="1239">95.873705999999984</cx:pt>
          <cx:pt idx="1240">95.622231999999983</cx:pt>
          <cx:pt idx="1241">94.23328699999999</cx:pt>
          <cx:pt idx="1244">94.487343999999993</cx:pt>
          <cx:pt idx="1245">94.138199999999983</cx:pt>
          <cx:pt idx="1246">93.592973000000001</cx:pt>
          <cx:pt idx="1247">95.195319999999995</cx:pt>
          <cx:pt idx="1248">96.84311000000001</cx:pt>
          <cx:pt idx="1252">95.603409999999997</cx:pt>
          <cx:pt idx="1253">95.301900000000003</cx:pt>
          <cx:pt idx="1254">94.304131999999996</cx:pt>
          <cx:pt idx="1255">94.544713999999999</cx:pt>
          <cx:pt idx="1258">95.071020000000004</cx:pt>
          <cx:pt idx="1259">95.284212000000011</cx:pt>
          <cx:pt idx="1260">94.817202999999992</cx:pt>
          <cx:pt idx="1261">92.996616000000003</cx:pt>
          <cx:pt idx="1262">93.271503999999993</cx:pt>
          <cx:pt idx="1265">93.735599999999991</cx:pt>
          <cx:pt idx="1266">93.060625000000016</cx:pt>
          <cx:pt idx="1267">93.188919999999996</cx:pt>
          <cx:pt idx="1268">93.900052000000002</cx:pt>
          <cx:pt idx="1269">93.606919999999988</cx:pt>
          <cx:pt idx="1272">93.408611999999991</cx:pt>
          <cx:pt idx="1273">93.731231999999991</cx:pt>
          <cx:pt idx="1274">95.211104000000006</cx:pt>
          <cx:pt idx="1275">94.548959999999994</cx:pt>
          <cx:pt idx="1276">92.764864000000003</cx:pt>
          <cx:pt idx="1279">94.240386000000001</cx:pt>
          <cx:pt idx="1280">93.396028000000001</cx:pt>
          <cx:pt idx="1281">92.43871399999999</cx:pt>
          <cx:pt idx="1282">93.004479999999987</cx:pt>
          <cx:pt idx="1283">92.838303999999994</cx:pt>
          <cx:pt idx="1286">93.014151999999996</cx:pt>
          <cx:pt idx="1287">94.963439999999991</cx:pt>
          <cx:pt idx="1288">96.164819999999992</cx:pt>
          <cx:pt idx="1289">96.094476</cx:pt>
          <cx:pt idx="1290">95.957665999999989</cx:pt>
          <cx:pt idx="1293">95.963280000000012</cx:pt>
          <cx:pt idx="1294">96.288335999999987</cx:pt>
          <cx:pt idx="1295">95.946887999999987</cx:pt>
          <cx:pt idx="1296">97.000995000000003</cx:pt>
          <cx:pt idx="1297">94.716254000000006</cx:pt>
          <cx:pt idx="1300">91.870371999999989</cx:pt>
          <cx:pt idx="1301">92.559779000000006</cx:pt>
          <cx:pt idx="1302">91.981197000000009</cx:pt>
          <cx:pt idx="1303">91.562400000000011</cx:pt>
          <cx:pt idx="1304">91.403684999999982</cx:pt>
          <cx:pt idx="1307">91.783281000000002</cx:pt>
          <cx:pt idx="1308">93.129645000000011</cx:pt>
          <cx:pt idx="1309">93.591048000000001</cx:pt>
          <cx:pt idx="1310">94.216121999999999</cx:pt>
          <cx:pt idx="1311">95.61878999999999</cx:pt>
          <cx:pt idx="1314">95.490900000000011</cx:pt>
          <cx:pt idx="1315">94.94440800000001</cx:pt>
          <cx:pt idx="1316">94.034208000000007</cx:pt>
          <cx:pt idx="1317">94.114784999999998</cx:pt>
          <cx:pt idx="1318">94.508894999999995</cx:pt>
          <cx:pt idx="1321">94.579860000000011</cx:pt>
          <cx:pt idx="1322">93.896000000000001</cx:pt>
          <cx:pt idx="1323">93.779827999999995</cx:pt>
          <cx:pt idx="1324">93.704920999999999</cx:pt>
          <cx:pt idx="1325">93.451546000000008</cx:pt>
          <cx:pt idx="1328">93.374127999999985</cx:pt>
          <cx:pt idx="1329">93.382631999999987</cx:pt>
          <cx:pt idx="1330">93.357710999999995</cx:pt>
          <cx:pt idx="1331">94.184116000000003</cx:pt>
          <cx:pt idx="1332">94.252023000000008</cx:pt>
          <cx:pt idx="1335">94.869816999999998</cx:pt>
          <cx:pt idx="1336">94.109311999999989</cx:pt>
          <cx:pt idx="1337">93.291647999999995</cx:pt>
          <cx:pt idx="1338">92.67179999999999</cx:pt>
          <cx:pt idx="1339">93.678200000000004</cx:pt>
          <cx:pt idx="1342">94.077657000000002</cx:pt>
          <cx:pt idx="1343">95.819149999999993</cx:pt>
          <cx:pt idx="1344">97.515152000000015</cx:pt>
          <cx:pt idx="1345">99.089085000000011</cx:pt>
          <cx:pt idx="1346">99.238551999999984</cx:pt>
          <cx:pt idx="1349">99.171449999999993</cx:pt>
          <cx:pt idx="1350">100.01067999999999</cx:pt>
          <cx:pt idx="1351">99.883566999999985</cx:pt>
          <cx:pt idx="1352">100.265308</cx:pt>
          <cx:pt idx="1353">101.329435</cx:pt>
          <cx:pt idx="1356">100.985508</cx:pt>
          <cx:pt idx="1357">101.431754</cx:pt>
          <cx:pt idx="1358">101.385784</cx:pt>
          <cx:pt idx="1359">101.597562</cx:pt>
          <cx:pt idx="1360">101.640005</cx:pt>
          <cx:pt idx="1363">100.42191</cx:pt>
          <cx:pt idx="1364">100.017398</cx:pt>
          <cx:pt idx="1365">99.856744000000006</cx:pt>
          <cx:pt idx="1366">99.480527999999993</cx:pt>
          <cx:pt idx="1367">101.305149</cx:pt>
          <cx:pt idx="1370">101.177688</cx:pt>
          <cx:pt idx="1372">104.079024</cx:pt>
          <cx:pt idx="1373">103.87053899999999</cx:pt>
          <cx:pt idx="1374">104.40222</cx:pt>
          <cx:pt idx="1377">104.42225000000001</cx:pt>
          <cx:pt idx="1378">104.353284</cx:pt>
          <cx:pt idx="1379">104.706794</cx:pt>
          <cx:pt idx="1380">103.93497000000001</cx:pt>
          <cx:pt idx="1381">103.214229</cx:pt>
          <cx:pt idx="1384">102.850188</cx:pt>
          <cx:pt idx="1385">102.707024</cx:pt>
          <cx:pt idx="1386">103.96134000000001</cx:pt>
          <cx:pt idx="1387">103.449735</cx:pt>
          <cx:pt idx="1388">101.69592</cx:pt>
          <cx:pt idx="1391">101.018745</cx:pt>
          <cx:pt idx="1392">101.66448800000001</cx:pt>
          <cx:pt idx="1393">100.953898</cx:pt>
          <cx:pt idx="1394">100.79229599999999</cx:pt>
          <cx:pt idx="1395">101.08798</cx:pt>
          <cx:pt idx="1398">101.7625</cx:pt>
          <cx:pt idx="1400">103.884552</cx:pt>
          <cx:pt idx="1401">104.752472</cx:pt>
          <cx:pt idx="1402">103.928071</cx:pt>
          <cx:pt idx="1405">104.473164</cx:pt>
          <cx:pt idx="1406">101.25858599999999</cx:pt>
          <cx:pt idx="1407">101.146056</cx:pt>
          <cx:pt idx="1408">101.18652</cx:pt>
          <cx:pt idx="1409">100.66380599999999</cx:pt>
          <cx:pt idx="1412">100.53506</cx:pt>
          <cx:pt idx="1413">101.466584</cx:pt>
          <cx:pt idx="1414">100.63694</cx:pt>
          <cx:pt idx="1415">100.45900899999999</cx:pt>
          <cx:pt idx="1416">100.234386</cx:pt>
          <cx:pt idx="1419">100.060946</cx:pt>
          <cx:pt idx="1420">101.905754</cx:pt>
          <cx:pt idx="1421">102.12111</cx:pt>
          <cx:pt idx="1422">102.304266</cx:pt>
          <cx:pt idx="1423">103.034064</cx:pt>
          <cx:pt idx="1426">101.988238</cx:pt>
          <cx:pt idx="1427">100.83565</cx:pt>
          <cx:pt idx="1428">100.413523</cx:pt>
          <cx:pt idx="1429">100.692988</cx:pt>
          <cx:pt idx="1430">99.498441999999997</cx:pt>
          <cx:pt idx="1433">101.064852</cx:pt>
          <cx:pt idx="1434">100.894076</cx:pt>
          <cx:pt idx="1435">100.311258</cx:pt>
          <cx:pt idx="1436">100.097545</cx:pt>
          <cx:pt idx="1437">100.49028800000001</cx:pt>
          <cx:pt idx="1440">100.809808</cx:pt>
          <cx:pt idx="1441">100.82640000000001</cx:pt>
          <cx:pt idx="1442">100.820673</cx:pt>
          <cx:pt idx="1443">101.588984</cx:pt>
          <cx:pt idx="1444">101.120175</cx:pt>
          <cx:pt idx="1447">102.52584</cx:pt>
          <cx:pt idx="1448">103.03059</cx:pt>
          <cx:pt idx="1449">103.24676100000001</cx:pt>
          <cx:pt idx="1450">104.24851200000001</cx:pt>
          <cx:pt idx="1451">103.73745599999999</cx:pt>
          <cx:pt idx="1456">103.830674</cx:pt>
          <cx:pt idx="1457">104.15844199999999</cx:pt>
          <cx:pt idx="1458">104.38702600000001</cx:pt>
          <cx:pt idx="1462">104.0688</cx:pt>
          <cx:pt idx="1463">104.466522</cx:pt>
          <cx:pt idx="1464">105.63209999999999</cx:pt>
          <cx:pt idx="1465">106.61595</cx:pt>
          <cx:pt idx="1468">107.40672600000001</cx:pt>
          <cx:pt idx="1469">107.52742000000001</cx:pt>
          <cx:pt idx="1470">106.9224</cx:pt>
          <cx:pt idx="1471">106.765022</cx:pt>
          <cx:pt idx="1472">108.984435</cx:pt>
          <cx:pt idx="1475">110.181309</cx:pt>
          <cx:pt idx="1476">113.428416</cx:pt>
          <cx:pt idx="1477">113.14722</cx:pt>
          <cx:pt idx="1478">113.815303</cx:pt>
          <cx:pt idx="1479">115.82204400000001</cx:pt>
          <cx:pt idx="1482">117.860744</cx:pt>
          <cx:pt idx="1483">117.00384</cx:pt>
          <cx:pt idx="1484">116.91852</cx:pt>
          <cx:pt idx="1485">116.4879</cx:pt>
          <cx:pt idx="1486">116.715137</cx:pt>
          <cx:pt idx="1489">115.727688</cx:pt>
          <cx:pt idx="1490">114.92918400000001</cx:pt>
          <cx:pt idx="1491">114.180755</cx:pt>
          <cx:pt idx="1492">114.18285</cx:pt>
          <cx:pt idx="1493">112.445442</cx:pt>
          <cx:pt idx="1496">111.04068599999999</cx:pt>
          <cx:pt idx="1497">109.201883</cx:pt>
          <cx:pt idx="1498">109.3257</cx:pt>
          <cx:pt idx="1499">107.22425</cx:pt>
          <cx:pt idx="1500">105.822096</cx:pt>
          <cx:pt idx="1503">107.173025</cx:pt>
          <cx:pt idx="1504">107.12521599999999</cx:pt>
          <cx:pt idx="1505">109.2784</cx:pt>
          <cx:pt idx="1506">109.04269600000001</cx:pt>
          <cx:pt idx="1507">109.630092</cx:pt>
          <cx:pt idx="1510">108.340664</cx:pt>
          <cx:pt idx="1511">107.14592</cx:pt>
          <cx:pt idx="1512">106.96137899999999</cx:pt>
          <cx:pt idx="1513">107.59459200000001</cx:pt>
          <cx:pt idx="1514">107.12372999999999</cx:pt>
          <cx:pt idx="1517">108.0027</cx:pt>
          <cx:pt idx="1518">107.41495999999999</cx:pt>
          <cx:pt idx="1519">105.998538</cx:pt>
          <cx:pt idx="1520">104.16836000000001</cx:pt>
          <cx:pt idx="1521">103.383864</cx:pt>
          <cx:pt idx="1524">102.97656600000001</cx:pt>
          <cx:pt idx="1525">104.299488</cx:pt>
          <cx:pt idx="1526">105.234886</cx:pt>
          <cx:pt idx="1527">104.674543</cx:pt>
          <cx:pt idx="1528">104.863134</cx:pt>
          <cx:pt idx="1531">105.671859</cx:pt>
          <cx:pt idx="1532">104.865033</cx:pt>
          <cx:pt idx="1533">104.160375</cx:pt>
          <cx:pt idx="1534">104.99552</cx:pt>
          <cx:pt idx="1535">105.51335400000001</cx:pt>
          <cx:pt idx="1538">105.16791600000001</cx:pt>
          <cx:pt idx="1539">105.440938</cx:pt>
          <cx:pt idx="1540">105.7308</cx:pt>
          <cx:pt idx="1541">104.981499</cx:pt>
          <cx:pt idx="1542">104.063316</cx:pt>
          <cx:pt idx="1545">106.035324</cx:pt>
          <cx:pt idx="1546">106.524534</cx:pt>
          <cx:pt idx="1547">105.63237599999999</cx:pt>
          <cx:pt idx="1548">108.34516499999999</cx:pt>
          <cx:pt idx="1553">108.783756</cx:pt>
          <cx:pt idx="1554">107.461854</cx:pt>
          <cx:pt idx="1555">108.53332</cx:pt>
          <cx:pt idx="1556">109.219572</cx:pt>
          <cx:pt idx="1559">108.817212</cx:pt>
          <cx:pt idx="1560">111.04765999999999</cx:pt>
          <cx:pt idx="1561">111.214125</cx:pt>
          <cx:pt idx="1562">110.919662</cx:pt>
          <cx:pt idx="1563">112.719486</cx:pt>
          <cx:pt idx="1566">112.264278</cx:pt>
          <cx:pt idx="1567">112.70231</cx:pt>
          <cx:pt idx="1568">112.5012</cx:pt>
          <cx:pt idx="1569">112.19136</cx:pt>
          <cx:pt idx="1570">111.927294</cx:pt>
          <cx:pt idx="1573">111.42816000000001</cx:pt>
          <cx:pt idx="1574">111.552233</cx:pt>
          <cx:pt idx="1575">108.77549500000001</cx:pt>
          <cx:pt idx="1576">109.606914</cx:pt>
          <cx:pt idx="1577">110.81565000000001</cx:pt>
          <cx:pt idx="1580">111.897947</cx:pt>
          <cx:pt idx="1582">111.400803</cx:pt>
          <cx:pt idx="1583">110.481408</cx:pt>
          <cx:pt idx="1584">109.53322799999999</cx:pt>
          <cx:pt idx="1587">109.258548</cx:pt>
          <cx:pt idx="1588">109.22472</cx:pt>
          <cx:pt idx="1589">109.01858</cx:pt>
          <cx:pt idx="1590">110.009996</cx:pt>
          <cx:pt idx="1591">110.228844</cx:pt>
          <cx:pt idx="1594">109.97560799999999</cx:pt>
          <cx:pt idx="1595">109.368922</cx:pt>
          <cx:pt idx="1596">108.86860799999999</cx:pt>
          <cx:pt idx="1597">110.14064999999999</cx:pt>
          <cx:pt idx="1598">104.37088799999999</cx:pt>
          <cx:pt idx="1602">107.03407199999999</cx:pt>
          <cx:pt idx="1603">104.0677</cx:pt>
          <cx:pt idx="1604">102.655</cx:pt>
          <cx:pt idx="1605">101.97544499999999</cx:pt>
          <cx:pt idx="1608">101.428138</cx:pt>
          <cx:pt idx="1609">99.387968000000001</cx:pt>
          <cx:pt idx="1610">100.54367999999999</cx:pt>
          <cx:pt idx="1611">99.646997999999996</cx:pt>
          <cx:pt idx="1612">100.17901999999999</cx:pt>
          <cx:pt idx="1615">100.73332000000001</cx:pt>
          <cx:pt idx="1616">101.440185</cx:pt>
          <cx:pt idx="1617">102.4599</cx:pt>
          <cx:pt idx="1618">102.292704</cx:pt>
          <cx:pt idx="1619">100.823972</cx:pt>
          <cx:pt idx="1622">100.645944</cx:pt>
          <cx:pt idx="1623">100.43222</cx:pt>
          <cx:pt idx="1624">99.846188000000012</cx:pt>
          <cx:pt idx="1625">100.366518</cx:pt>
          <cx:pt idx="1626">99.501270000000005</cx:pt>
          <cx:pt idx="1629">98.352375000000009</cx:pt>
          <cx:pt idx="1630">97.25742000000001</cx:pt>
          <cx:pt idx="1631">96.976752000000005</cx:pt>
          <cx:pt idx="1632">94.272053999999997</cx:pt>
          <cx:pt idx="1633">93.545088000000007</cx:pt>
          <cx:pt idx="1636">92.191419999999994</cx:pt>
          <cx:pt idx="1637">91.457009999999997</cx:pt>
          <cx:pt idx="1638">91.05396300000001</cx:pt>
          <cx:pt idx="1639">89.837748000000005</cx:pt>
          <cx:pt idx="1640">90.648550999999998</cx:pt>
          <cx:pt idx="1643">90.166799999999995</cx:pt>
          <cx:pt idx="1644">90.520500000000013</cx:pt>
          <cx:pt idx="1645">90.734258999999994</cx:pt>
          <cx:pt idx="1646">94.356067999999993</cx:pt>
          <cx:pt idx="1647">94.202920000000006</cx:pt>
          <cx:pt idx="1650">94.222686999999993</cx:pt>
          <cx:pt idx="1651">93.875733000000011</cx:pt>
          <cx:pt idx="1652">92.277900000000002</cx:pt>
          <cx:pt idx="1653">92.720033999999998</cx:pt>
          <cx:pt idx="1654">92.948388000000008</cx:pt>
          <cx:pt idx="1657">92.816874000000013</cx:pt>
          <cx:pt idx="1658">93.243654000000006</cx:pt>
          <cx:pt idx="1659">94.156239999999997</cx:pt>
          <cx:pt idx="1660">93.726525000000009</cx:pt>
          <cx:pt idx="1661">92.828952000000001</cx:pt>
          <cx:pt idx="1664">93.510107000000005</cx:pt>
          <cx:pt idx="1665">95.243345999999988</cx:pt>
          <cx:pt idx="1666">93.26849399999999</cx:pt>
          <cx:pt idx="1667">97.257756999999998</cx:pt>
          <cx:pt idx="1668">96.656477999999993</cx:pt>
          <cx:pt idx="1671">97.207651999999996</cx:pt>
          <cx:pt idx="1672">96.788645000000002</cx:pt>
          <cx:pt idx="1673">95.094200000000001</cx:pt>
          <cx:pt idx="1674">94.241862000000012</cx:pt>
          <cx:pt idx="1675">95.473230000000001</cx:pt>
          <cx:pt idx="1678">96.554261999999994</cx:pt>
          <cx:pt idx="1679">97.439165000000003</cx:pt>
          <cx:pt idx="1680">97.954560000000001</cx:pt>
          <cx:pt idx="1681">98.014916999999997</cx:pt>
          <cx:pt idx="1682">95.297916000000001</cx:pt>
          <cx:pt idx="1685">94.900626000000003</cx:pt>
          <cx:pt idx="1686">93.514790000000005</cx:pt>
          <cx:pt idx="1687">92.238064000000008</cx:pt>
          <cx:pt idx="1688">92.957520000000002</cx:pt>
          <cx:pt idx="1689">92.880668999999997</cx:pt>
          <cx:pt idx="1692">93.677324999999996</cx:pt>
          <cx:pt idx="1693">95.858787000000007</cx:pt>
          <cx:pt idx="1694">95.374110000000016</cx:pt>
          <cx:pt idx="1695">93.687939999999998</cx:pt>
          <cx:pt idx="1696">94.491496000000012</cx:pt>
          <cx:pt idx="1699">97.232472000000001</cx:pt>
          <cx:pt idx="1700">98.888201999999993</cx:pt>
          <cx:pt idx="1701">98.59121500000002</cx:pt>
          <cx:pt idx="1702">98.618219999999994</cx:pt>
          <cx:pt idx="1703">96.713894999999994</cx:pt>
          <cx:pt idx="1706">96.177143000000001</cx:pt>
          <cx:pt idx="1707">94.817039999999992</cx:pt>
          <cx:pt idx="1708">94.420624999999987</cx:pt>
          <cx:pt idx="1709">93.848625000000013</cx:pt>
          <cx:pt idx="1710">93.725026999999983</cx:pt>
          <cx:pt idx="1713">94.084109999999981</cx:pt>
          <cx:pt idx="1714">93.584688000000014</cx:pt>
          <cx:pt idx="1715">94.567027999999993</cx:pt>
          <cx:pt idx="1716">96.316712999999993</cx:pt>
          <cx:pt idx="1717">96.513934000000006</cx:pt>
          <cx:pt idx="1720">96.538784000000007</cx:pt>
          <cx:pt idx="1721">96.384952999999996</cx:pt>
          <cx:pt idx="1722">97.599782000000005</cx:pt>
          <cx:pt idx="1723">100.319256</cx:pt>
          <cx:pt idx="1724">100.711134</cx:pt>
          <cx:pt idx="1727">98.237750000000005</cx:pt>
          <cx:pt idx="1728">93.006699999999995</cx:pt>
          <cx:pt idx="1729">92.876056000000005</cx:pt>
          <cx:pt idx="1730">92.216700000000003</cx:pt>
          <cx:pt idx="1731">90.252393999999995</cx:pt>
          <cx:pt idx="1734">90.400165999999999</cx:pt>
          <cx:pt idx="1735">90.90637000000001</cx:pt>
          <cx:pt idx="1737">90.030304000000015</cx:pt>
          <cx:pt idx="1738">89.432984000000005</cx:pt>
          <cx:pt idx="1741">88.246759999999995</cx:pt>
          <cx:pt idx="1742">87.695719999999994</cx:pt>
          <cx:pt idx="1743">86.946364999999986</cx:pt>
          <cx:pt idx="1744">86.002249999999989</cx:pt>
          <cx:pt idx="1745">86.132787000000008</cx:pt>
          <cx:pt idx="1748">87.123264000000006</cx:pt>
          <cx:pt idx="1749">87.763950000000008</cx:pt>
          <cx:pt idx="1750">86.736671999999999</cx:pt>
          <cx:pt idx="1751">86.189135999999991</cx:pt>
          <cx:pt idx="1752">85.985279999999989</cx:pt>
          <cx:pt idx="1755">85.375236000000001</cx:pt>
          <cx:pt idx="1756">84.392700000000005</cx:pt>
          <cx:pt idx="1757">82.815716999999992</cx:pt>
          <cx:pt idx="1758">84.721400000000003</cx:pt>
          <cx:pt idx="1759">85.492791999999994</cx:pt>
          <cx:pt idx="1762">87.004320000000007</cx:pt>
          <cx:pt idx="1763">86.638266000000002</cx:pt>
          <cx:pt idx="1764">86.185638000000012</cx:pt>
          <cx:pt idx="1765">87.625069000000011</cx:pt>
          <cx:pt idx="1766">88.491442000000006</cx:pt>
          <cx:pt idx="1769">88.003585000000001</cx:pt>
          <cx:pt idx="1770">87.781103999999999</cx:pt>
          <cx:pt idx="1771">85.131664000000015</cx:pt>
          <cx:pt idx="1772">84.148697999999996</cx:pt>
          <cx:pt idx="1773">83.131551999999999</cx:pt>
          <cx:pt idx="1776">81.559985000000012</cx:pt>
          <cx:pt idx="1777">83.35181</cx:pt>
          <cx:pt idx="1778">84.313537999999994</cx:pt>
          <cx:pt idx="1779">83.957300000000004</cx:pt>
          <cx:pt idx="1780">84.152087999999992</cx:pt>
          <cx:pt idx="1783">84.995444000000006</cx:pt>
          <cx:pt idx="1784">83.829743999999991</cx:pt>
          <cx:pt idx="1785">84.695071999999982</cx:pt>
          <cx:pt idx="1786">83.985696000000004</cx:pt>
          <cx:pt idx="1787">83.300914999999989</cx:pt>
          <cx:pt idx="1790">84.895093000000003</cx:pt>
          <cx:pt idx="1791">83.362295000000003</cx:pt>
          <cx:pt idx="1792">83.650655999999998</cx:pt>
          <cx:pt idx="1793">82.852304999999987</cx:pt>
          <cx:pt idx="1794">81.705614999999995</cx:pt>
          <cx:pt idx="1797">85.89679799999999</cx:pt>
          <cx:pt idx="1798">84.425949000000017</cx:pt>
          <cx:pt idx="1799">84.171599999999998</cx:pt>
          <cx:pt idx="1800">82.066108999999997</cx:pt>
          <cx:pt idx="1801">81.713544999999996</cx:pt>
          <cx:pt idx="1804">79.633599999999987</cx:pt>
          <cx:pt idx="1805">80.795021999999989</cx:pt>
          <cx:pt idx="1806">82.790428999999989</cx:pt>
          <cx:pt idx="1807">84.246226000000007</cx:pt>
          <cx:pt idx="1808">83.932527000000007</cx:pt>
          <cx:pt idx="1811">83.997399999999999</cx:pt>
          <cx:pt idx="1812">83.461919999999992</cx:pt>
          <cx:pt idx="1813">83.91662500000001</cx:pt>
          <cx:pt idx="1814">82.321455999999998</cx:pt>
          <cx:pt idx="1815">81.899498000000008</cx:pt>
          <cx:pt idx="1821">79.891896000000003</cx:pt>
          <cx:pt idx="1822">80.887869999999992</cx:pt>
          <cx:pt idx="1827">79.05028999999999</cx:pt>
          <cx:pt idx="1828">78.710094999999995</cx:pt>
          <cx:pt idx="1829">81.792425999999992</cx:pt>
          <cx:pt idx="1832">82.714428000000012</cx:pt>
          <cx:pt idx="1833">82.709333999999984</cx:pt>
          <cx:pt idx="1834">84.133234999999999</cx:pt>
          <cx:pt idx="1835">83.453018</cx:pt>
          <cx:pt idx="1836">82.482389000000012</cx:pt>
          <cx:pt idx="1839">82.163843</cx:pt>
          <cx:pt idx="1840">81.575180000000003</cx:pt>
          <cx:pt idx="1841">81.544199999999989</cx:pt>
          <cx:pt idx="1842">81.143762000000009</cx:pt>
          <cx:pt idx="1843">83.299571999999998</cx:pt>
          <cx:pt idx="1846">83.020504000000003</cx:pt>
          <cx:pt idx="1847">82.686737000000008</cx:pt>
          <cx:pt idx="1848">82.291639000000004</cx:pt>
          <cx:pt idx="1849">82.618287999999993</cx:pt>
          <cx:pt idx="1850">84.803609999999992</cx:pt>
          <cx:pt idx="1853">84.596130000000002</cx:pt>
          <cx:pt idx="1854">84.395780000000002</cx:pt>
          <cx:pt idx="1855">83.73552699999999</cx:pt>
          <cx:pt idx="1856">84.111699999999999</cx:pt>
          <cx:pt idx="1857">85.031165999999999</cx:pt>
          <cx:pt idx="1860">83.720643999999993</cx:pt>
          <cx:pt idx="1861">83.981649000000004</cx:pt>
          <cx:pt idx="1862">83.784239999999997</cx:pt>
          <cx:pt idx="1863">80.827578000000003</cx:pt>
          <cx:pt idx="1864">78.77749</cx:pt>
          <cx:pt idx="1867">78.232011</cx:pt>
          <cx:pt idx="1868">79.138119999999986</cx:pt>
          <cx:pt idx="1869">79.371763999999999</cx:pt>
          <cx:pt idx="1870">78.344694999999987</cx:pt>
          <cx:pt idx="1871">79.779021</cx:pt>
          <cx:pt idx="1874">79.844349000000008</cx:pt>
          <cx:pt idx="1875">80.616192000000012</cx:pt>
          <cx:pt idx="1876">82.414866000000004</cx:pt>
          <cx:pt idx="1877">82.837648000000002</cx:pt>
          <cx:pt idx="1878">82.973298</cx:pt>
          <cx:pt idx="1881">83.63476</cx:pt>
          <cx:pt idx="1882">84.211999999999989</cx:pt>
          <cx:pt idx="1883">84.403455999999991</cx:pt>
          <cx:pt idx="1884">84.579642000000007</cx:pt>
          <cx:pt idx="1885">84.953375000000008</cx:pt>
          <cx:pt idx="1888">84.616044000000002</cx:pt>
          <cx:pt idx="1889">84.795282</cx:pt>
          <cx:pt idx="1890">84.278524000000004</cx:pt>
          <cx:pt idx="1891">82.043525000000002</cx:pt>
          <cx:pt idx="1892">81.10784000000001</cx:pt>
          <cx:pt idx="1895">82.268956000000017</cx:pt>
          <cx:pt idx="1896">82.529899999999998</cx:pt>
          <cx:pt idx="1897">83.223989000000003</cx:pt>
          <cx:pt idx="1898">83.364021999999991</cx:pt>
          <cx:pt idx="1899">83.869879999999995</cx:pt>
          <cx:pt idx="1902">84.019776000000007</cx:pt>
          <cx:pt idx="1903">85.972487999999998</cx:pt>
          <cx:pt idx="1904">81.754884000000004</cx:pt>
          <cx:pt idx="1905">80.776595</cx:pt>
          <cx:pt idx="1906">78.627119999999991</cx:pt>
          <cx:pt idx="1909">77.996763999999999</cx:pt>
          <cx:pt idx="1910">76.622853000000006</cx:pt>
          <cx:pt idx="1911">76.786041999999995</cx:pt>
          <cx:pt idx="1912">76.274414999999991</cx:pt>
          <cx:pt idx="1913">77.144375000000011</cx:pt>
          <cx:pt idx="1916">78.105820000000008</cx:pt>
          <cx:pt idx="1917">79.778624999999991</cx:pt>
          <cx:pt idx="1918">81.608952000000002</cx:pt>
          <cx:pt idx="1919">82.280146000000002</cx:pt>
          <cx:pt idx="1920">82.755485000000007</cx:pt>
          <cx:pt idx="1923">82.891318999999996</cx:pt>
          <cx:pt idx="1924">82.496400000000008</cx:pt>
          <cx:pt idx="1925">82.529043999999999</cx:pt>
          <cx:pt idx="1926">82.757558000000003</cx:pt>
          <cx:pt idx="1927">85.070171000000002</cx:pt>
          <cx:pt idx="1930">85.537455000000008</cx:pt>
          <cx:pt idx="1931">86.209760000000017</cx:pt>
          <cx:pt idx="1932">87.261600000000001</cx:pt>
          <cx:pt idx="1933">87.313249999999996</cx:pt>
          <cx:pt idx="1938">86.908499999999989</cx:pt>
          <cx:pt idx="1939">85.332872999999992</cx:pt>
          <cx:pt idx="1940">84.396186</cx:pt>
          <cx:pt idx="1941">85.062060000000002</cx:pt>
          <cx:pt idx="1944">84.852609000000001</cx:pt>
          <cx:pt idx="1945">85.137029999999996</cx:pt>
          <cx:pt idx="1947">84.72923999999999</cx:pt>
          <cx:pt idx="1948">84.720131999999992</cx:pt>
          <cx:pt idx="1951">82.902200000000008</cx:pt>
          <cx:pt idx="1952">80.772899999999993</cx:pt>
          <cx:pt idx="1953">79.867081999999996</cx:pt>
          <cx:pt idx="1954">77.726879999999994</cx:pt>
          <cx:pt idx="1955">77.389218999999997</cx:pt>
          <cx:pt idx="1958">76.465410000000006</cx:pt>
          <cx:pt idx="1959">76.09348</cx:pt>
          <cx:pt idx="1960">78.442000000000007</cx:pt>
          <cx:pt idx="1961">78.01545999999999</cx:pt>
          <cx:pt idx="1962">73.861024</cx:pt>
          <cx:pt idx="1965">72.379807999999997</cx:pt>
          <cx:pt idx="1966">72.127080000000007</cx:pt>
          <cx:pt idx="1967">71.661411000000001</cx:pt>
          <cx:pt idx="1968">70.882698000000005</cx:pt>
          <cx:pt idx="1969">71.118134999999995</cx:pt>
          <cx:pt idx="1972">71.353815999999995</cx:pt>
          <cx:pt idx="1973">71.277360000000002</cx:pt>
          <cx:pt idx="1974">70.311209999999988</cx:pt>
          <cx:pt idx="1975">70.212479999999985</cx:pt>
          <cx:pt idx="1976">69.226724000000004</cx:pt>
          <cx:pt idx="1979">69.135424</cx:pt>
          <cx:pt idx="1980">71.327035000000009</cx:pt>
          <cx:pt idx="1981">70.802970000000002</cx:pt>
          <cx:pt idx="1982">70.400562000000008</cx:pt>
          <cx:pt idx="1983">70.670879999999997</cx:pt>
          <cx:pt idx="1987">71.350042000000002</cx:pt>
          <cx:pt idx="1988">70.764408000000003</cx:pt>
          <cx:pt idx="1989">70.790728000000001</cx:pt>
          <cx:pt idx="1990">70.011414000000002</cx:pt>
          <cx:pt idx="1993">69.713459999999998</cx:pt>
          <cx:pt idx="1994">71.249561</cx:pt>
          <cx:pt idx="1995">72.000299999999996</cx:pt>
          <cx:pt idx="1996">72.901151999999996</cx:pt>
          <cx:pt idx="1997">73.081404000000006</cx:pt>
          <cx:pt idx="2000">72.479596000000001</cx:pt>
          <cx:pt idx="2001">71.757345000000001</cx:pt>
          <cx:pt idx="2002">73.500030999999993</cx:pt>
          <cx:pt idx="2003">73.708510000000004</cx:pt>
          <cx:pt idx="2004">73.935731000000004</cx:pt>
          <cx:pt idx="2007">73.523939999999996</cx:pt>
          <cx:pt idx="2008">73.868630999999993</cx:pt>
          <cx:pt idx="2009">75.142741000000001</cx:pt>
          <cx:pt idx="2010">75.70679100000001</cx:pt>
          <cx:pt idx="2011">75.223394999999996</cx:pt>
          <cx:pt idx="2014">74.804050000000004</cx:pt>
          <cx:pt idx="2015">74.169953000000007</cx:pt>
          <cx:pt idx="2016">73.915334999999999</cx:pt>
          <cx:pt idx="2017">73.421095999999991</cx:pt>
          <cx:pt idx="2018">74.244852000000009</cx:pt>
          <cx:pt idx="2021">75.052493999999996</cx:pt>
          <cx:pt idx="2022">75.261656000000002</cx:pt>
          <cx:pt idx="2023">74.477874999999997</cx:pt>
          <cx:pt idx="2024">74.246760000000009</cx:pt>
          <cx:pt idx="2025">74.751452999999998</cx:pt>
          <cx:pt idx="2028">74.902585999999985</cx:pt>
          <cx:pt idx="2029">77.321033999999997</cx:pt>
          <cx:pt idx="2030">78.026145000000014</cx:pt>
          <cx:pt idx="2031">76.768929999999997</cx:pt>
          <cx:pt idx="2032">76.374774000000002</cx:pt>
          <cx:pt idx="2035">76.075060000000008</cx:pt>
          <cx:pt idx="2036">74.841071999999997</cx:pt>
          <cx:pt idx="2037">74.368424000000005</cx:pt>
          <cx:pt idx="2038">74.697931999999994</cx:pt>
          <cx:pt idx="2039">71.852010000000007</cx:pt>
          <cx:pt idx="2042">71.010474000000002</cx:pt>
          <cx:pt idx="2043">69.718747999999991</cx:pt>
          <cx:pt idx="2044">69.730896999999999</cx:pt>
          <cx:pt idx="2045">70.064864999999998</cx:pt>
          <cx:pt idx="2046">68.420732999999998</cx:pt>
          <cx:pt idx="2049">68.202596</cx:pt>
          <cx:pt idx="2050">68.242720000000006</cx:pt>
          <cx:pt idx="2051">66.418240000000011</cx:pt>
          <cx:pt idx="2052">65.290200000000013</cx:pt>
          <cx:pt idx="2053">66.069907999999998</cx:pt>
          <cx:pt idx="2056">66.963383999999991</cx:pt>
          <cx:pt idx="2057">66.305426000000011</cx:pt>
          <cx:pt idx="2058">67.273077000000001</cx:pt>
          <cx:pt idx="2059">67.168002000000001</cx:pt>
          <cx:pt idx="2060">65.385930000000002</cx:pt>
          <cx:pt idx="2063">66.182270000000003</cx:pt>
          <cx:pt idx="2064">66.016052999999999</cx:pt>
          <cx:pt idx="2065">66.163788000000011</cx:pt>
          <cx:pt idx="2066">66.505900999999994</cx:pt>
          <cx:pt idx="2067">66.818027999999998</cx:pt>
          <cx:pt idx="2070">66.425622000000004</cx:pt>
          <cx:pt idx="2071">66.258799999999994</cx:pt>
          <cx:pt idx="2072">67.357834000000011</cx:pt>
          <cx:pt idx="2073">68.807512000000003</cx:pt>
          <cx:pt idx="2074">68.770119999999991</cx:pt>
          <cx:pt idx="2077">69.921320000000009</cx:pt>
          <cx:pt idx="2078">70.408457000000013</cx:pt>
          <cx:pt idx="2079">70.235667000000007</cx:pt>
          <cx:pt idx="2080">71.543552000000005</cx:pt>
          <cx:pt idx="2081">72.060456000000002</cx:pt>
          <cx:pt idx="2084">71.629530000000003</cx:pt>
          <cx:pt idx="2085">71.434709999999995</cx:pt>
          <cx:pt idx="2086">71.411664999999999</cx:pt>
          <cx:pt idx="2087">71.781454999999994</cx:pt>
          <cx:pt idx="2088">71.710605000000001</cx:pt>
          <cx:pt idx="2091">70.316800000000001</cx:pt>
          <cx:pt idx="2092">70.137152</cx:pt>
          <cx:pt idx="2093">69.356734000000003</cx:pt>
          <cx:pt idx="2094">68.932134000000005</cx:pt>
          <cx:pt idx="2095">69.921216000000001</cx:pt>
          <cx:pt idx="2098">70.422477000000001</cx:pt>
          <cx:pt idx="2099">70.418844000000007</cx:pt>
          <cx:pt idx="2100">69.210728000000003</cx:pt>
          <cx:pt idx="2102">68.529176000000007</cx:pt>
          <cx:pt idx="2105">68.84144400000001</cx:pt>
          <cx:pt idx="2106">67.755257999999998</cx:pt>
          <cx:pt idx="2107">68.416654999999992</cx:pt>
          <cx:pt idx="2108">69.660490999999993</cx:pt>
          <cx:pt idx="2109">71.588378000000006</cx:pt>
          <cx:pt idx="2112">71.595729999999989</cx:pt>
          <cx:pt idx="2113">73.446248999999995</cx:pt>
          <cx:pt idx="2114">74.386752999999999</cx:pt>
          <cx:pt idx="2115">75.556665999999993</cx:pt>
          <cx:pt idx="2116">75.216077999999996</cx:pt>
          <cx:pt idx="2119">75.655168000000003</cx:pt>
          <cx:pt idx="2120">76.282426999999998</cx:pt>
          <cx:pt idx="2121">76.356786</cx:pt>
          <cx:pt idx="2122">76.671621000000002</cx:pt>
          <cx:pt idx="2123">76.886781999999997</cx:pt>
          <cx:pt idx="2126">77.591878000000008</cx:pt>
          <cx:pt idx="2127">77.567164000000005</cx:pt>
          <cx:pt idx="2128">77.029692999999995</cx:pt>
          <cx:pt idx="2129">76.584165999999996</cx:pt>
          <cx:pt idx="2130">77.508927999999997</cx:pt>
          <cx:pt idx="2133">79.769559999999998</cx:pt>
          <cx:pt idx="2134">80.575040000000001</cx:pt>
          <cx:pt idx="2135">81.346166000000011</cx:pt>
          <cx:pt idx="2136">82.20024500000001</cx:pt>
          <cx:pt idx="2137">82.694080000000014</cx:pt>
          <cx:pt idx="2140">82.825617000000008</cx:pt>
          <cx:pt idx="2141">82.439357000000001</cx:pt>
          <cx:pt idx="2142">81.018634000000006</cx:pt>
          <cx:pt idx="2143">80.883137999999988</cx:pt>
          <cx:pt idx="2144">82.407569999999993</cx:pt>
          <cx:pt idx="2147">81.098076000000006</cx:pt>
          <cx:pt idx="2148">81.467511999999999</cx:pt>
          <cx:pt idx="2149">81.143243999999996</cx:pt>
          <cx:pt idx="2150">81.423680000000004</cx:pt>
          <cx:pt idx="2151">81.65476799999999</cx:pt>
          <cx:pt idx="2154">81.642508000000007</cx:pt>
          <cx:pt idx="2155">81.338620000000006</cx:pt>
          <cx:pt idx="2156">82.213999999999999</cx:pt>
          <cx:pt idx="2157">81.040896000000004</cx:pt>
          <cx:pt idx="2158">80.747279999999989</cx:pt>
          <cx:pt idx="2161">79.64032499999999</cx:pt>
          <cx:pt idx="2162">79.622928000000002</cx:pt>
          <cx:pt idx="2163">80.603527999999997</cx:pt>
          <cx:pt idx="2164">80.855505000000008</cx:pt>
          <cx:pt idx="2165">81.574844999999996</cx:pt>
          <cx:pt idx="2168">80.915126000000001</cx:pt>
          <cx:pt idx="2169">81.156840000000003</cx:pt>
          <cx:pt idx="2170">82.313731999999987</cx:pt>
          <cx:pt idx="2171">83.113910000000004</cx:pt>
          <cx:pt idx="2172">84.337091999999998</cx:pt>
          <cx:pt idx="2175">84.564227000000002</cx:pt>
          <cx:pt idx="2176">83.628847999999991</cx:pt>
          <cx:pt idx="2177">83.562887999999987</cx:pt>
          <cx:pt idx="2178">82.436250000000001</cx:pt>
          <cx:pt idx="2179">82.07663500000001</cx:pt>
          <cx:pt idx="2182">81.563214000000002</cx:pt>
          <cx:pt idx="2186">82.213584000000012</cx:pt>
          <cx:pt idx="2189">81.997253999999998</cx:pt>
          <cx:pt idx="2192">82.903739999999999</cx:pt>
          <cx:pt idx="2193">81.91310399999999</cx:pt>
          <cx:pt idx="2196">81.779474999999991</cx:pt>
          <cx:pt idx="2197">82.70334600000001</cx:pt>
          <cx:pt idx="2198">82.729037999999989</cx:pt>
          <cx:pt idx="2199">82.576779999999999</cx:pt>
          <cx:pt idx="2200">82.936753999999993</cx:pt>
          <cx:pt idx="2203">82.023820000000001</cx:pt>
          <cx:pt idx="2204">81.590229999999991</cx:pt>
          <cx:pt idx="2205">80.549601999999993</cx:pt>
          <cx:pt idx="2206">79.247794999999996</cx:pt>
          <cx:pt idx="2207">78.812646000000001</cx:pt>
          <cx:pt idx="2210">79.405776000000003</cx:pt>
          <cx:pt idx="2211">79.207971999999998</cx:pt>
          <cx:pt idx="2212">78.655169999999998</cx:pt>
          <cx:pt idx="2213">77.01441899999999</cx:pt>
          <cx:pt idx="2214">76.538406999999992</cx:pt>
          <cx:pt idx="2217">74.571550000000002</cx:pt>
          <cx:pt idx="2218">73.56213799999999</cx:pt>
          <cx:pt idx="2219">73.238275000000002</cx:pt>
          <cx:pt idx="2220">72.365127999999999</cx:pt>
          <cx:pt idx="2221">71.308022000000008</cx:pt>
          <cx:pt idx="2224">71.197842000000009</cx:pt>
          <cx:pt idx="2225">71.685315000000003</cx:pt>
          <cx:pt idx="2226">72.848622000000006</cx:pt>
          <cx:pt idx="2227">72.797174999999996</cx:pt>
          <cx:pt idx="2228">70.790267</cx:pt>
          <cx:pt idx="2231">69.616709999999998</cx:pt>
          <cx:pt idx="2232">70.348602</cx:pt>
          <cx:pt idx="2233">72.965452999999997</cx:pt>
          <cx:pt idx="2234">72.196878000000012</cx:pt>
          <cx:pt idx="2235">71.411997999999997</cx:pt>
          <cx:pt idx="2238">72.043632000000002</cx:pt>
          <cx:pt idx="2239">70.442080000000004</cx:pt>
          <cx:pt idx="2240">70.63364</cx:pt>
          <cx:pt idx="2241">70.489082999999994</cx:pt>
          <cx:pt idx="2242">70.044958000000008</cx:pt>
          <cx:pt idx="2245">66.791423999999992</cx:pt>
          <cx:pt idx="2246">66.418948999999998</cx:pt>
          <cx:pt idx="2247">67.210462000000007</cx:pt>
          <cx:pt idx="2248">65.70432000000001</cx:pt>
          <cx:pt idx="2249">64.828893000000008</cx:pt>
          <cx:pt idx="2252">64.844000000000008</cx:pt>
          <cx:pt idx="2253">64.45438399999999</cx:pt>
          <cx:pt idx="2254">65.153267999999997</cx:pt>
          <cx:pt idx="2255">65.119698</cx:pt>
          <cx:pt idx="2256">64.687210000000007</cx:pt>
          <cx:pt idx="2259">58.484226000000007</cx:pt>
          <cx:pt idx="2260">56.953428000000002</cx:pt>
          <cx:pt idx="2261">57.158524999999997</cx:pt>
          <cx:pt idx="2262">49.307887999999998</cx:pt>
          <cx:pt idx="2263">50.329901999999997</cx:pt>
          <cx:pt idx="2266">44.736431000000003</cx:pt>
          <cx:pt idx="2267">44.342073999999997</cx:pt>
          <cx:pt idx="2268">42.453647999999987</cx:pt>
          <cx:pt idx="2269">40.235944000000003</cx:pt>
          <cx:pt idx="2270">44.129378999999993</cx:pt>
          <cx:pt idx="2273">42.788980000000002</cx:pt>
          <cx:pt idx="2274">49.00889200000001</cx:pt>
          <cx:pt idx="2275">50.775174999999997</cx:pt>
          <cx:pt idx="2276">52.143520000000002</cx:pt>
          <cx:pt idx="2277">50.512546999999998</cx:pt>
          <cx:pt idx="2280">50.394460000000002</cx:pt>
          <cx:pt idx="2281">51.689866500000001</cx:pt>
          <cx:pt idx="2282">48.490612499999997</cx:pt>
          <cx:pt idx="2283">48.642632999999996</cx:pt>
          <cx:pt idx="2284">48.271825</cx:pt>
          <cx:pt idx="2287">52.454512000000008</cx:pt>
          <cx:pt idx="2288">54.169463999999998</cx:pt>
          <cx:pt idx="2289">53.407423999999999</cx:pt>
          <cx:pt idx="2290">55.576751999999999</cx:pt>
          <cx:pt idx="2295">56.316240000000001</cx:pt>
          <cx:pt idx="2296">53.045703000000003</cx:pt>
          <cx:pt idx="2297">53.449538999999987</cx:pt>
          <cx:pt idx="2298">56.410597000000003</cx:pt>
          <cx:pt idx="2301">55.839189999999988</cx:pt>
          <cx:pt idx="2302">52.658464000000002</cx:pt>
          <cx:pt idx="2303">53.014623999999998</cx:pt>
          <cx:pt idx="2304">54.361978000000001</cx:pt>
          <cx:pt idx="2305">52.494407999999993</cx:pt>
          <cx:pt idx="2308">55.403520000000007</cx:pt>
          <cx:pt idx="2309">56.987151999999988</cx:pt>
          <cx:pt idx="2310">60.390816000000001</cx:pt>
          <cx:pt idx="2311">59.114484999999988</cx:pt>
          <cx:pt idx="2315">56.211300000000001</cx:pt>
          <cx:pt idx="2316">58.004840000000002</cx:pt>
          <cx:pt idx="2317">54.705033999999998</cx:pt>
          <cx:pt idx="2318">53.3783745</cx:pt>
          <cx:pt idx="2319">55.775274000000003</cx:pt>
          <cx:pt idx="2322">55.520695999999987</cx:pt>
          <cx:pt idx="2323">55.188185999999988</cx:pt>
          <cx:pt idx="2324">52.735605999999997</cx:pt>
          <cx:pt idx="2325">50.761656000000002</cx:pt>
          <cx:pt idx="2326">50.414655000000003</cx:pt>
          <cx:pt idx="2329">54.817725000000003</cx:pt>
          <cx:pt idx="2330">54.699644999999997</cx:pt>
          <cx:pt idx="2331">55.812959999999997</cx:pt>
          <cx:pt idx="2332">54.851685000000003</cx:pt>
          <cx:pt idx="2333">54.527103999999987</cx:pt>
          <cx:pt idx="2336">54.780897000000003</cx:pt>
          <cx:pt idx="2337">56.932512000000003</cx:pt>
          <cx:pt idx="2338">59.693024999999999</cx:pt>
          <cx:pt idx="2339">59.842799999999997</cx:pt>
          <cx:pt idx="2340">58.375480000000003</cx:pt>
          <cx:pt idx="2344">61.848089999999999</cx:pt>
          <cx:pt idx="2345">65.152125999999996</cx:pt>
          <cx:pt idx="2346">65.787503000000001</cx:pt>
          <cx:pt idx="2347">67.181449999999998</cx:pt>
          <cx:pt idx="2350">68.513788000000005</cx:pt>
          <cx:pt idx="2351">67.388762999999997</cx:pt>
          <cx:pt idx="2352">66.846039000000005</cx:pt>
          <cx:pt idx="2353">63.195444000000002</cx:pt>
          <cx:pt idx="2354">63.090139999999998</cx:pt>
          <cx:pt idx="2357">63.139575000000008</cx:pt>
          <cx:pt idx="2358">64.306476000000004</cx:pt>
          <cx:pt idx="2359">64.308706000000001</cx:pt>
          <cx:pt idx="2360">63.928933999999998</cx:pt>
          <cx:pt idx="2361">63.721749000000003</cx:pt>
          <cx:pt idx="2364">64.593096000000003</cx:pt>
          <cx:pt idx="2365">66.055869000000001</cx:pt>
          <cx:pt idx="2366">63.359803999999997</cx:pt>
          <cx:pt idx="2367">64.083715999999995</cx:pt>
          <cx:pt idx="2368">62.629710000000003</cx:pt>
          <cx:pt idx="2371">63.668317000000002</cx:pt>
          <cx:pt idx="2372">63.882726000000012</cx:pt>
          <cx:pt idx="2373">63.303680000000007</cx:pt>
          <cx:pt idx="2374">65.072055000000006</cx:pt>
          <cx:pt idx="2375">64.371691999999996</cx:pt>
          <cx:pt idx="2378">66.100722000000005</cx:pt>
          <cx:pt idx="2379">66.215850000000003</cx:pt>
          <cx:pt idx="2380">65.771472000000003</cx:pt>
          <cx:pt idx="2381">64.855503999999996</cx:pt>
          <cx:pt idx="2382">66.319699999999997</cx:pt>
          <cx:pt idx="2385">66.84384</cx:pt>
          <cx:pt idx="2386">66.057579000000004</cx:pt>
          <cx:pt idx="2387">66.856426999999996</cx:pt>
          <cx:pt idx="2388">67.05069300000001</cx:pt>
          <cx:pt idx="2389">68.301254999999998</cx:pt>
          <cx:pt idx="2392">67.604489999999998</cx:pt>
          <cx:pt idx="2393">70.040312</cx:pt>
          <cx:pt idx="2394">69.392537999999988</cx:pt>
          <cx:pt idx="2395">71.056299999999993</cx:pt>
          <cx:pt idx="2396">70.065969999999993</cx:pt>
          <cx:pt idx="2399">70.176375000000007</cx:pt>
          <cx:pt idx="2400">70.175299999999993</cx:pt>
          <cx:pt idx="2401">68.630645999999999</cx:pt>
          <cx:pt idx="2402">66.291263999999984</cx:pt>
          <cx:pt idx="2403">64.496770000000012</cx:pt>
          <cx:pt idx="2406">66.041128999999998</cx:pt>
          <cx:pt idx="2407">68.477291999999991</cx:pt>
          <cx:pt idx="2408">66.643149000000008</cx:pt>
          <cx:pt idx="2409">65.61323999999999</cx:pt>
          <cx:pt idx="2410">64.611810000000006</cx:pt>
          <cx:pt idx="2413">65.052855000000008</cx:pt>
          <cx:pt idx="2414">68.907433999999995</cx:pt>
          <cx:pt idx="2415">69.419504000000003</cx:pt>
          <cx:pt idx="2416">68.869476000000006</cx:pt>
          <cx:pt idx="2417">68.961590000000001</cx:pt>
          <cx:pt idx="2420">68.691984000000005</cx:pt>
          <cx:pt idx="2421">68.703615999999997</cx:pt>
          <cx:pt idx="2422">69.189350000000005</cx:pt>
          <cx:pt idx="2423">68.030106000000004</cx:pt>
          <cx:pt idx="2424">66.882413</cx:pt>
          <cx:pt idx="2427">68.734999999999999</cx:pt>
          <cx:pt idx="2428">68.450540000000004</cx:pt>
          <cx:pt idx="2429">70.305744000000004</cx:pt>
          <cx:pt idx="2430">70.310119999999998</cx:pt>
          <cx:pt idx="2431">70.870328999999998</cx:pt>
          <cx:pt idx="2434">71.843159999999997</cx:pt>
          <cx:pt idx="2435">71.759141999999997</cx:pt>
          <cx:pt idx="2436">71.550072</cx:pt>
          <cx:pt idx="2437">71.944639999999993</cx:pt>
          <cx:pt idx="2438">72.643230000000003</cx:pt>
          <cx:pt idx="2441">73.944527999999991</cx:pt>
          <cx:pt idx="2442">74.515332000000001</cx:pt>
          <cx:pt idx="2443">75.23869599999999</cx:pt>
          <cx:pt idx="2444">75.582892000000001</cx:pt>
          <cx:pt idx="2445">76.123746999999995</cx:pt>
          <cx:pt idx="2448">76.091204000000005</cx:pt>
          <cx:pt idx="2449">76.238495999999998</cx:pt>
          <cx:pt idx="2450">76.571342999999999</cx:pt>
          <cx:pt idx="2451">76.618381999999997</cx:pt>
          <cx:pt idx="2452">75.633884000000009</cx:pt>
          <cx:pt idx="2455">71.021309000000002</cx:pt>
          <cx:pt idx="2456">70.902832000000004</cx:pt>
          <cx:pt idx="2457">71.207375999999996</cx:pt>
          <cx:pt idx="2458">70.724431999999993</cx:pt>
          <cx:pt idx="2459">68.621814000000001</cx:pt>
          <cx:pt idx="2462">71.952487999999988</cx:pt>
          <cx:pt idx="2463">72.775599999999997</cx:pt>
          <cx:pt idx="2464">72.664677999999995</cx:pt>
          <cx:pt idx="2465">73.594170000000005</cx:pt>
          <cx:pt idx="2466">73.073447999999999</cx:pt>
          <cx:pt idx="2469">75.472161</cx:pt>
          <cx:pt idx="2470">76.399784999999994</cx:pt>
          <cx:pt idx="2471">77.389127999999999</cx:pt>
          <cx:pt idx="2472">77.253860000000003</cx:pt>
          <cx:pt idx="2473">76.494810000000001</cx:pt>
          <cx:pt idx="2476">76.87779900000001</cx:pt>
          <cx:pt idx="2477">75.397374999999997</cx:pt>
          <cx:pt idx="2478">75.300408000000004</cx:pt>
          <cx:pt idx="2479">72.720248999999995</cx:pt>
          <cx:pt idx="2480">73.970327999999995</cx:pt>
          <cx:pt idx="2483">74.957083999999995</cx:pt>
          <cx:pt idx="2484">75.775588999999997</cx:pt>
          <cx:pt idx="2485">75.767994000000002</cx:pt>
          <cx:pt idx="2486">75.672622000000004</cx:pt>
          <cx:pt idx="2487">75.712298999999987</cx:pt>
          <cx:pt idx="2490">74.688935999999998</cx:pt>
          <cx:pt idx="2491">72.688275000000004</cx:pt>
          <cx:pt idx="2492">68.226306000000008</cx:pt>
          <cx:pt idx="2493">68.001114000000001</cx:pt>
          <cx:pt idx="2494">68.338728000000003</cx:pt>
          <cx:pt idx="2497">69.395904000000002</cx:pt>
          <cx:pt idx="2498">72.742519999999999</cx:pt>
          <cx:pt idx="2499">73.242180000000005</cx:pt>
          <cx:pt idx="2500">76.471637000000001</cx:pt>
          <cx:pt idx="2501">75.539397999999991</cx:pt>
          <cx:pt idx="2504">79.931896999999992</cx:pt>
          <cx:pt idx="2505">82.149000000000001</cx:pt>
          <cx:pt idx="2506">82.811282000000006</cx:pt>
          <cx:pt idx="2507">83.426000000000002</cx:pt>
          <cx:pt idx="2508">83.657123999999996</cx:pt>
          <cx:pt idx="2511">86.197918000000001</cx:pt>
          <cx:pt idx="2512">86.421954999999983</cx:pt>
          <cx:pt idx="2513">87.683690000000013</cx:pt>
          <cx:pt idx="2514">87.66040000000001</cx:pt>
          <cx:pt idx="2515">87.897410000000008</cx:pt>
          <cx:pt idx="2518">87.493149000000003</cx:pt>
          <cx:pt idx="2519">91.042164000000014</cx:pt>
          <cx:pt idx="2520">89.846640000000008</cx:pt>
          <cx:pt idx="2521">88.311069000000003</cx:pt>
          <cx:pt idx="2522">87.393713000000005</cx:pt>
          <cx:pt idx="2525">87.312016000000014</cx:pt>
          <cx:pt idx="2526">90.072509999999994</cx:pt>
          <cx:pt idx="2527">89.887269000000003</cx:pt>
          <cx:pt idx="2528">90.232634000000004</cx:pt>
          <cx:pt idx="2529">91.019279999999995</cx:pt>
          <cx:pt idx="2532">89.420210000000012</cx:pt>
          <cx:pt idx="2533">88.451615000000004</cx:pt>
          <cx:pt idx="2534">88.282535999999993</cx:pt>
          <cx:pt idx="2535">86.488320000000002</cx:pt>
          <cx:pt idx="2536">85.43696700000001</cx:pt>
          <cx:pt idx="2539">87.428177999999988</cx:pt>
          <cx:pt idx="2540">89.821145999999999</cx:pt>
          <cx:pt idx="2541">90.573867000000021</cx:pt>
          <cx:pt idx="2542">90.454279999999997</cx:pt>
          <cx:pt idx="2543">90.786303000000004</cx:pt>
          <cx:pt idx="2546">88.062492000000006</cx:pt>
          <cx:pt idx="2547">87.781749999999988</cx:pt>
          <cx:pt idx="2548">89.428205999999989</cx:pt>
          <cx:pt idx="2553">89.701893999999982</cx:pt>
          <cx:pt idx="2554">89.562471999999985</cx:pt>
          <cx:pt idx="2555">88.763447000000014</cx:pt>
          <cx:pt idx="2560">88.050058000000007</cx:pt>
          <cx:pt idx="2561">87.157799999999995</cx:pt>
          <cx:pt idx="2562">87.310600999999991</cx:pt>
          <cx:pt idx="2563">87.113131999999993</cx:pt>
          <cx:pt idx="2564">86.202220999999994</cx:pt>
          <cx:pt idx="2567">84.317309999999992</cx:pt>
          <cx:pt idx="2568">85.030200000000008</cx:pt>
          <cx:pt idx="2569">84.084479999999999</cx:pt>
          <cx:pt idx="2570">84.894347999999994</cx:pt>
          <cx:pt idx="2571">83.944453999999993</cx:pt>
          <cx:pt idx="2574">83.909174999999991</cx:pt>
          <cx:pt idx="2575">82.834913999999998</cx:pt>
          <cx:pt idx="2576">85.70545300000002</cx:pt>
          <cx:pt idx="2577">86.598072000000002</cx:pt>
          <cx:pt idx="2578">86.689874999999986</cx:pt>
          <cx:pt idx="2581">85.270044999999982</cx:pt>
          <cx:pt idx="2582">87.627656000000002</cx:pt>
          <cx:pt idx="2583">86.413458000000006</cx:pt>
          <cx:pt idx="2584">85.978374999999986</cx:pt>
          <cx:pt idx="2585">84.936132000000015</cx:pt>
          <cx:pt idx="2588">84.345159999999993</cx:pt>
          <cx:pt idx="2589">85.827678999999989</cx:pt>
          <cx:pt idx="2590">86.269671000000017</cx:pt>
          <cx:pt idx="2591">84.647996999999989</cx:pt>
          <cx:pt idx="2592">84.326189999999997</cx:pt>
          <cx:pt idx="2595">84.100107000000008</cx:pt>
          <cx:pt idx="2596">84.843944999999991</cx:pt>
          <cx:pt idx="2597">84.965999999999994</cx:pt>
          <cx:pt idx="2598">85.592365999999984</cx:pt>
          <cx:pt idx="2599">85.164074999999997</cx:pt>
          <cx:pt idx="2602">85.83895600000001</cx:pt>
          <cx:pt idx="2603">85.87702800000001</cx:pt>
          <cx:pt idx="2604">85.350869999999986</cx:pt>
          <cx:pt idx="2605">85.818445999999994</cx:pt>
          <cx:pt idx="2606">86.805065999999997</cx:pt>
          <cx:pt idx="2609">86.699954999999989</cx:pt>
          <cx:pt idx="2610">84.196071999999987</cx:pt>
          <cx:pt idx="2611">85.46753799999999</cx:pt>
          <cx:pt idx="2612">87.322950000000006</cx:pt>
          <cx:pt idx="2613">86.372</cx:pt>
          <cx:pt idx="2616">86.815609999999992</cx:pt>
          <cx:pt idx="2617">87.652479999999997</cx:pt>
          <cx:pt idx="2618">91.852699999999999</cx:pt>
          <cx:pt idx="2619">91.502226000000007</cx:pt>
          <cx:pt idx="2620">90.138103999999998</cx:pt>
          <cx:pt idx="2623">94.429147999999998</cx:pt>
          <cx:pt idx="2624">94.600674000000012</cx:pt>
          <cx:pt idx="2625">96.859672000000018</cx:pt>
          <cx:pt idx="2626">94.004143999999997</cx:pt>
          <cx:pt idx="2627">92.573104000000015</cx:pt>
          <cx:pt idx="2630">92.799840000000003</cx:pt>
          <cx:pt idx="2631">95.819149999999993</cx:pt>
          <cx:pt idx="2632">101.76576799999999</cx:pt>
          <cx:pt idx="2633">102.73254799999999</cx:pt>
          <cx:pt idx="2634">98.237341000000001</cx:pt>
          <cx:pt idx="2637">101.136798</cx:pt>
          <cx:pt idx="2638">98.922951000000012</cx:pt>
          <cx:pt idx="2639">97.679193000000012</cx:pt>
          <cx:pt idx="2640">98.321250000000006</cx:pt>
          <cx:pt idx="2641">98.788410000000013</cx:pt>
          <cx:pt idx="2644">100.78543999999999</cx:pt>
          <cx:pt idx="2645">104.05584</cx:pt>
          <cx:pt idx="2646">103.95225000000001</cx:pt>
          <cx:pt idx="2647">104.39119100000001</cx:pt>
          <cx:pt idx="2652">106.22976</cx:pt>
          <cx:pt idx="2653">105.83297399999999</cx:pt>
          <cx:pt idx="2654">105.116274</cx:pt>
          <cx:pt idx="2655">104.72</cx:pt>
          <cx:pt idx="2658">105.99281999999999</cx:pt>
          <cx:pt idx="2659">105.460292</cx:pt>
          <cx:pt idx="2660">104.521185</cx:pt>
          <cx:pt idx="2661">104.710337</cx:pt>
          <cx:pt idx="2662">105.88807799999999</cx:pt>
          <cx:pt idx="2665">105.57326</cx:pt>
          <cx:pt idx="2666">103.67453999999999</cx:pt>
          <cx:pt idx="2667">102.490588</cx:pt>
          <cx:pt idx="2668">103.493562</cx:pt>
          <cx:pt idx="2669">104.236587</cx:pt>
          <cx:pt idx="2672">104.92043099999999</cx:pt>
          <cx:pt idx="2673">104.064091</cx:pt>
          <cx:pt idx="2674">103.84101</cx:pt>
          <cx:pt idx="2675">101.54884</cx:pt>
          <cx:pt idx="2676">100.30517999999999</cx:pt>
          <cx:pt idx="2679">101.401889</cx:pt>
          <cx:pt idx="2680">98.367329999999995</cx:pt>
          <cx:pt idx="2681">99.514218</cx:pt>
          <cx:pt idx="2682">100.48495</cx:pt>
          <cx:pt idx="2683">101.63096400000001</cx:pt>
          <cx:pt idx="2686">103.570362</cx:pt>
          <cx:pt idx="2687">102.44520799999999</cx:pt>
          <cx:pt idx="2688">101.93356799999999</cx:pt>
          <cx:pt idx="2689">98.874799999999993</cx:pt>
          <cx:pt idx="2690">101.562416</cx:pt>
          <cx:pt idx="2693">102.949164</cx:pt>
          <cx:pt idx="2694">103.930019</cx:pt>
          <cx:pt idx="2695">102.20607</cx:pt>
          <cx:pt idx="2696">103.474242</cx:pt>
          <cx:pt idx="2697">103.75892</cx:pt>
          <cx:pt idx="2701">104.98248</cx:pt>
          <cx:pt idx="2702">105.3104</cx:pt>
          <cx:pt idx="2703">106.864384</cx:pt>
          <cx:pt idx="2704">106.404921</cx:pt>
          <cx:pt idx="2707">106.01676</cx:pt>
          <cx:pt idx="2708">108.88593299999999</cx:pt>
          <cx:pt idx="2709">110.27436</cx:pt>
          <cx:pt idx="2710">113.77043999999999</cx:pt>
          <cx:pt idx="2711">114.79984</cx:pt>
          <cx:pt idx="2714">116.937855</cx:pt>
          <cx:pt idx="2715">116.32425600000001</cx:pt>
          <cx:pt idx="2716">115.18496</cx:pt>
          <cx:pt idx="2717">113.063445</cx:pt>
          <cx:pt idx="2718">114.606978</cx:pt>
          <cx:pt idx="2721">114.904438</cx:pt>
          <cx:pt idx="2722">114.462684</cx:pt>
          <cx:pt idx="2723">112.673164</cx:pt>
          <cx:pt idx="2724">110.94209600000001</cx:pt>
          <cx:pt idx="2725">108.003125</cx:pt>
          <cx:pt idx="2728">111.00164700000001</cx:pt>
          <cx:pt idx="2729">110.959695</cx:pt>
          <cx:pt idx="2730">109.05923199999999</cx:pt>
          <cx:pt idx="2731">110.36053099999999</cx:pt>
          <cx:pt idx="2732">110.29788000000001</cx:pt>
          <cx:pt idx="2735">108.213148</cx:pt>
          <cx:pt idx="2736">108.56289599999999</cx:pt>
          <cx:pt idx="2737">105.823419</cx:pt>
          <cx:pt idx="2738">106.605453</cx:pt>
          <cx:pt idx="2739">106.702596</cx:pt>
          <cx:pt idx="2742">106.09992</cx:pt>
          <cx:pt idx="2743">101.644445</cx:pt>
          <cx:pt idx="2744">101.834</cx:pt>
          <cx:pt idx="2745">100.054715</cx:pt>
          <cx:pt idx="2746">104.05862399999999</cx:pt>
          <cx:pt idx="2749">105.29904000000001</cx:pt>
          <cx:pt idx="2750">104.087672</cx:pt>
          <cx:pt idx="2751">104.73388300000001</cx:pt>
          <cx:pt idx="2752">103.01658399999999</cx:pt>
          <cx:pt idx="2753">100.98405</cx:pt>
          <cx:pt idx="2756">97.270955999999998</cx:pt>
          <cx:pt idx="2757">97.75739999999999</cx:pt>
          <cx:pt idx="2758">99.226302000000004</cx:pt>
          <cx:pt idx="2759">98.526888</cx:pt>
          <cx:pt idx="2760">100.67524</cx:pt>
          <cx:pt idx="2763">101.01622399999999</cx:pt>
          <cx:pt idx="2764">99.280367999999996</cx:pt>
          <cx:pt idx="2765">99.001319999999993</cx:pt>
          <cx:pt idx="2766">101.105695</cx:pt>
          <cx:pt idx="2767">99.473291999999987</cx:pt>
          <cx:pt idx="2770">100.77630000000001</cx:pt>
          <cx:pt idx="2771">95.561136000000005</cx:pt>
          <cx:pt idx="2772">96.467861999999997</cx:pt>
          <cx:pt idx="2773">96.132679999999993</cx:pt>
          <cx:pt idx="2774">96.540272000000002</cx:pt>
          <cx:pt idx="2777">95.943881999999988</cx:pt>
          <cx:pt idx="2778">95.895459999999986</cx:pt>
          <cx:pt idx="2779">96.674292000000008</cx:pt>
          <cx:pt idx="2780">97.847967999999995</cx:pt>
          <cx:pt idx="2781">98.046199999999999</cx:pt>
          <cx:pt idx="2784">95.930925000000002</cx:pt>
          <cx:pt idx="2785">94.081814999999992</cx:pt>
          <cx:pt idx="2786">93.41651499999999</cx:pt>
          <cx:pt idx="2787">90.500184000000019</cx:pt>
          <cx:pt idx="2788">90.089693999999994</cx:pt>
          <cx:pt idx="2791">90.155519999999996</cx:pt>
          <cx:pt idx="2792">92.12781600000001</cx:pt>
          <cx:pt idx="2793">91.727999999999994</cx:pt>
          <cx:pt idx="2794">91.602881999999994</cx:pt>
          <cx:pt idx="2795">92.378227999999993</cx:pt>
          <cx:pt idx="2798">93.263189999999994</cx:pt>
          <cx:pt idx="2799">94.892859000000016</cx:pt>
          <cx:pt idx="2800">94.156056000000007</cx:pt>
          <cx:pt idx="2801">94.231830000000016</cx:pt>
          <cx:pt idx="2802">94.406600000000012</cx:pt>
          <cx:pt idx="2805">94.789935</cx:pt>
          <cx:pt idx="2806">95.316715000000002</cx:pt>
          <cx:pt idx="2807">92.909159000000002</cx:pt>
          <cx:pt idx="2808">93.046847999999997</cx:pt>
          <cx:pt idx="2809">93.547385000000006</cx:pt>
          <cx:pt idx="2812">96.380541000000008</cx:pt>
          <cx:pt idx="2813">97.117729999999995</cx:pt>
          <cx:pt idx="2814">98.079436000000001</cx:pt>
          <cx:pt idx="2815">96.514319999999984</cx:pt>
          <cx:pt idx="2816">94.230136000000002</cx:pt>
          <cx:pt idx="2819">91.302657999999994</cx:pt>
          <cx:pt idx="2820">92.557376000000005</cx:pt>
          <cx:pt idx="2821">95.593309999999988</cx:pt>
          <cx:pt idx="2822">95.537440000000004</cx:pt>
          <cx:pt idx="2823">95.590844000000004</cx:pt>
          <cx:pt idx="2826">96.763837999999993</cx:pt>
          <cx:pt idx="2827">96.598457999999994</cx:pt>
          <cx:pt idx="2828">97.993646999999996</cx:pt>
          <cx:pt idx="2829">95.761596000000011</cx:pt>
          <cx:pt idx="2830">97.217650999999989</cx:pt>
          <cx:pt idx="2833">96.925697999999997</cx:pt>
          <cx:pt idx="2834">97.145454999999998</cx:pt>
          <cx:pt idx="2835">94.20242300000001</cx:pt>
          <cx:pt idx="2836">96.434820000000002</cx:pt>
          <cx:pt idx="2837">97.923952000000014</cx:pt>
          <cx:pt idx="2840">100.100891</cx:pt>
          <cx:pt idx="2841">99.717200000000005</cx:pt>
          <cx:pt idx="2842">99.36239599999999</cx:pt>
          <cx:pt idx="2843">100.07396799999999</cx:pt>
          <cx:pt idx="2844">101.52582</cx:pt>
          <cx:pt idx="2847">100.379214</cx:pt>
          <cx:pt idx="2848">99.441255999999996</cx:pt>
          <cx:pt idx="2849">98.691351999999995</cx:pt>
          <cx:pt idx="2850">98.021663999999987</cx:pt>
          <cx:pt idx="2851">99.674607999999992</cx:pt>
          <cx:pt idx="2854">101.598924</cx:pt>
          <cx:pt idx="2855">102.452254</cx:pt>
          <cx:pt idx="2856">102.797695</cx:pt>
          <cx:pt idx="2857">101.99565200000001</cx:pt>
          <cx:pt idx="2858">100.666236</cx:pt>
          <cx:pt idx="2861">102.351832</cx:pt>
          <cx:pt idx="2862">102.671712</cx:pt>
          <cx:pt idx="2863">104.209664</cx:pt>
          <cx:pt idx="2864">103.91145299999999</cx:pt>
          <cx:pt idx="2865">106.151045</cx:pt>
          <cx:pt idx="2868">105.536874</cx:pt>
          <cx:pt idx="2869">105.09307200000001</cx:pt>
          <cx:pt idx="2870">105.634112</cx:pt>
          <cx:pt idx="2871">105.72708299999999</cx:pt>
          <cx:pt idx="2872">106.498598</cx:pt>
          <cx:pt idx="2875">106.436328</cx:pt>
          <cx:pt idx="2876">105.58828800000001</cx:pt>
          <cx:pt idx="2877">105.968478</cx:pt>
          <cx:pt idx="2878">107.1054</cx:pt>
          <cx:pt idx="2879">105.29736</cx:pt>
          <cx:pt idx="2882">106.60854399999999</cx:pt>
          <cx:pt idx="2883">106.282776</cx:pt>
          <cx:pt idx="2884">103.551804</cx:pt>
          <cx:pt idx="2885">102.15673</cx:pt>
          <cx:pt idx="2886">96.660504000000017</cx:pt>
          <cx:pt idx="2889">96.656903999999997</cx:pt>
          <cx:pt idx="2890">96.120878000000005</cx:pt>
          <cx:pt idx="2891">100.375936</cx:pt>
          <cx:pt idx="2892">99.952429000000009</cx:pt>
          <cx:pt idx="2893">98.971249999999998</cx:pt>
          <cx:pt idx="2896">99.728917999999993</cx:pt>
          <cx:pt idx="2897">102.140496</cx:pt>
          <cx:pt idx="2898">103.42343700000001</cx:pt>
          <cx:pt idx="2899">101.85838</cx:pt>
          <cx:pt idx="2900">101.486154</cx:pt>
          <cx:pt idx="2903">101.501484</cx:pt>
          <cx:pt idx="2904">99.644480000000001</cx:pt>
          <cx:pt idx="2905">99.392019999999988</cx:pt>
          <cx:pt idx="2906">101.45455200000001</cx:pt>
          <cx:pt idx="2907">97.941456000000002</cx:pt>
          <cx:pt idx="2910">96.128396000000009</cx:pt>
          <cx:pt idx="2911">98.124303000000012</cx:pt>
          <cx:pt idx="2912">99.060776000000004</cx:pt>
          <cx:pt idx="2913">101.092029</cx:pt>
          <cx:pt idx="2917">101.943</cx:pt>
          <cx:pt idx="2918">101.742445</cx:pt>
          <cx:pt idx="2919">101.13496000000001</cx:pt>
          <cx:pt idx="2920">100.126435</cx:pt>
          <cx:pt idx="2924">103.056772</cx:pt>
          <cx:pt idx="2925">106.378186</cx:pt>
          <cx:pt idx="2926">109.14578400000001</cx:pt>
          <cx:pt idx="2927">108.690112</cx:pt>
          <cx:pt idx="2928">108.57292</cx:pt>
          <cx:pt idx="2931">110.11788</cx:pt>
          <cx:pt idx="2932">111.29190800000001</cx:pt>
          <cx:pt idx="2933">111.52178000000001</cx:pt>
          <cx:pt idx="2934">113.486822</cx:pt>
          <cx:pt idx="2935">113.244664</cx:pt>
          <cx:pt idx="2938">113.00162400000001</cx:pt>
          <cx:pt idx="2939">112.02976200000001</cx:pt>
          <cx:pt idx="2940">111.012384</cx:pt>
          <cx:pt idx="2941">109.67934099999999</cx:pt>
          <cx:pt idx="2942">108.422376</cx:pt>
          <cx:pt idx="2945">103.62854400000001</cx:pt>
          <cx:pt idx="2946">103.939904</cx:pt>
          <cx:pt idx="2947">106.29909600000001</cx:pt>
          <cx:pt idx="2948">104.70659999999999</cx:pt>
          <cx:pt idx="2949">103.03524</cx:pt>
          <cx:pt idx="2952">104.28060499999999</cx:pt>
          <cx:pt idx="2953">106.029105</cx:pt>
          <cx:pt idx="2954">105.961448</cx:pt>
          <cx:pt idx="2955">107.29894400000001</cx:pt>
          <cx:pt idx="2956">102.696564</cx:pt>
          <cx:pt idx="2959">102.61113400000001</cx:pt>
          <cx:pt idx="2960">102.686211</cx:pt>
          <cx:pt idx="2961">106.750854</cx:pt>
          <cx:pt idx="2962">106.360805</cx:pt>
          <cx:pt idx="2963">108.61341</cx:pt>
          <cx:pt idx="2966">104.71929</cx:pt>
          <cx:pt idx="2967">107.83098699999999</cx:pt>
          <cx:pt idx="2968">106.981875</cx:pt>
          <cx:pt idx="2969">109.01232299999999</cx:pt>
          <cx:pt idx="2970">107.98923600000001</cx:pt>
          <cx:pt idx="2973">104.619944</cx:pt>
          <cx:pt idx="2974">103.060062</cx:pt>
          <cx:pt idx="2975">103.64054400000001</cx:pt>
          <cx:pt idx="2976">94.908332999999999</cx:pt>
          <cx:pt idx="2977">98.943282000000011</cx:pt>
          <cx:pt idx="2980">96.990480000000005</cx:pt>
          <cx:pt idx="2981">91.63814099999999</cx:pt>
          <cx:pt idx="2982">89.445768000000001</cx:pt>
          <cx:pt idx="2983">85.656300999999999</cx:pt>
          <cx:pt idx="2984">79.86905999999999</cx:pt>
          <cx:pt idx="2987">76.690499999999986</cx:pt>
          <cx:pt idx="2988">77.750015000000005</cx:pt>
          <cx:pt idx="2989">84.521039999999999</cx:pt>
          <cx:pt idx="2990">79.128</cx:pt>
          <cx:pt idx="2991">79.053671999999992</cx:pt>
          <cx:pt idx="2994">81.686925000000002</cx:pt>
          <cx:pt idx="2995">82.385016000000007</cx:pt>
          <cx:pt idx="2996">86.114560000000012</cx:pt>
          <cx:pt idx="2997">85.310709000000003</cx:pt>
          <cx:pt idx="2998">83.937810000000013</cx:pt>
          <cx:pt idx="3001">85.424064000000001</cx:pt>
          <cx:pt idx="3002">87.147838000000007</cx:pt>
          <cx:pt idx="3003">86.132956000000007</cx:pt>
          <cx:pt idx="3004">86.26991799999999</cx:pt>
          <cx:pt idx="3005">85.608898999999994</cx:pt>
          <cx:pt idx="3008">86.017055999999982</cx:pt>
          <cx:pt idx="3009">91.554040000000001</cx:pt>
          <cx:pt idx="3010">89.546081999999998</cx:pt>
          <cx:pt idx="3011">87.104519999999994</cx:pt>
          <cx:pt idx="3012">87.216000000000008</cx:pt>
          <cx:pt idx="3015">87.635374999999982</cx:pt>
          <cx:pt idx="3016">85.325652000000005</cx:pt>
          <cx:pt idx="3017">83.228039999999993</cx:pt>
          <cx:pt idx="3018">82.306258999999997</cx:pt>
          <cx:pt idx="3019">83.714399999999998</cx:pt>
          <cx:pt idx="3022">82.661922000000004</cx:pt>
          <cx:pt idx="3023">82.496778000000006</cx:pt>
          <cx:pt idx="3024">82.975250000000003</cx:pt>
          <cx:pt idx="3025">82.461183999999989</cx:pt>
          <cx:pt idx="3030">84.230391999999981</cx:pt>
          <cx:pt idx="3031">85.876560000000012</cx:pt>
          <cx:pt idx="3032">86.838751999999999</cx:pt>
          <cx:pt idx="3033">84.636707999999999</cx:pt>
          <cx:pt idx="3036">83.009104999999991</cx:pt>
          <cx:pt idx="3037">81.296193000000002</cx:pt>
          <cx:pt idx="3038">80.880890999999991</cx:pt>
          <cx:pt idx="3039">81.791139999999984</cx:pt>
          <cx:pt idx="3040">82.820199000000002</cx:pt>
          <cx:pt idx="3043">81.591875999999999</cx:pt>
          <cx:pt idx="3044">84.106968000000009</cx:pt>
          <cx:pt idx="3045">83.832903000000002</cx:pt>
          <cx:pt idx="3046">82.017332999999994</cx:pt>
          <cx:pt idx="3047">83.558514000000002</cx:pt>
          <cx:pt idx="3050">82.075388000000004</cx:pt>
          <cx:pt idx="3051">82.386413999999988</cx:pt>
          <cx:pt idx="3052">86.628005999999999</cx:pt>
          <cx:pt idx="3053">78.492924000000002</cx:pt>
          <cx:pt idx="3054">80.836293999999995</cx:pt>
          <cx:pt idx="3057">80.960549999999998</cx:pt>
          <cx:pt idx="3058">82.889066</cx:pt>
          <cx:pt idx="3059">81.819573999999989</cx:pt>
          <cx:pt idx="3060">82.455911999999998</cx:pt>
          <cx:pt idx="3061">81.702005</cx:pt>
          <cx:pt idx="3064">83.536848000000006</cx:pt>
          <cx:pt idx="3065">83.476449000000002</cx:pt>
          <cx:pt idx="3066">83.695024999999987</cx:pt>
          <cx:pt idx="3067">85.915649999999999</cx:pt>
          <cx:pt idx="3068">86.50466999999999</cx:pt>
          <cx:pt idx="3071">87.884328000000011</cx:pt>
          <cx:pt idx="3072">86.532115999999988</cx:pt>
          <cx:pt idx="3073">87.590887000000009</cx:pt>
          <cx:pt idx="3074">90.056207999999998</cx:pt>
          <cx:pt idx="3075">88.975597000000008</cx:pt>
          <cx:pt idx="3078">89.438958</cx:pt>
          <cx:pt idx="3079">88.379559000000015</cx:pt>
          <cx:pt idx="3080">89.587149999999994</cx:pt>
          <cx:pt idx="3081">88.049431999999996</cx:pt>
          <cx:pt idx="3082">84.703918000000016</cx:pt>
          <cx:pt idx="3085">81.377289000000005</cx:pt>
          <cx:pt idx="3086">80.869619999999998</cx:pt>
          <cx:pt idx="3087">82.578428000000002</cx:pt>
          <cx:pt idx="3088">81.470400000000012</cx:pt>
          <cx:pt idx="3089">81.231679999999997</cx:pt>
          <cx:pt idx="3092">82.837056000000004</cx:pt>
          <cx:pt idx="3093">83.913843999999983</cx:pt>
          <cx:pt idx="3094">82.654200000000003</cx:pt>
          <cx:pt idx="3095">78.712410000000006</cx:pt>
          <cx:pt idx="3096">79.039217999999991</cx:pt>
          <cx:pt idx="3099">80.258654000000007</cx:pt>
          <cx:pt idx="3100">80.479904000000005</cx:pt>
          <cx:pt idx="3101">77.843591999999987</cx:pt>
          <cx:pt idx="3102">77.008117999999996</cx:pt>
          <cx:pt idx="3103">76.725152000000008</cx:pt>
          <cx:pt idx="3106">75.869017000000014</cx:pt>
          <cx:pt idx="3107">73.251750000000001</cx:pt>
          <cx:pt idx="3108">72.604701000000006</cx:pt>
          <cx:pt idx="3109">75.939090000000007</cx:pt>
          <cx:pt idx="3110">77.309867999999994</cx:pt>
          <cx:pt idx="3113">74.262256000000008</cx:pt>
          <cx:pt idx="3114">74.881404000000003</cx:pt>
          <cx:pt idx="3115">73.054171999999994</cx:pt>
          <cx:pt idx="3116">72.155001999999996</cx:pt>
          <cx:pt idx="3117">75.728472000000011</cx:pt>
          <cx:pt idx="3120">77.269199999999998</cx:pt>
          <cx:pt idx="3121">80.01293299999999</cx:pt>
          <cx:pt idx="3122">79.010822999999988</cx:pt>
          <cx:pt idx="3123">78.289398000000006</cx:pt>
          <cx:pt idx="3124">78.888720000000006</cx:pt>
          <cx:pt idx="3127">79.693136999999993</cx:pt>
          <cx:pt idx="3128">77.046215999999987</cx:pt>
          <cx:pt idx="3129">77.43003800000001</cx:pt>
          <cx:pt idx="3130">79.669194000000005</cx:pt>
          <cx:pt idx="3131">81.045756000000011</cx:pt>
          <cx:pt idx="3134">82.078986000000015</cx:pt>
          <cx:pt idx="3135">82.661060000000006</cx:pt>
          <cx:pt idx="3136">77.718549999999979</cx:pt>
          <cx:pt idx="3137">78.077599000000006</cx:pt>
          <cx:pt idx="3138">78.011962999999994</cx:pt>
          <cx:pt idx="3141">79.630759999999995</cx:pt>
          <cx:pt idx="3142">78.770562000000012</cx:pt>
          <cx:pt idx="3143">80.524674999999988</cx:pt>
          <cx:pt idx="3144">80.274429999999981</cx:pt>
          <cx:pt idx="3145">80.568735000000004</cx:pt>
          <cx:pt idx="3148">79.494912000000014</cx:pt>
          <cx:pt idx="3149">80.565550000000002</cx:pt>
          <cx:pt idx="3150">78.565285000000003</cx:pt>
          <cx:pt idx="3151">78.591009999999997</cx:pt>
          <cx:pt idx="3152">76.082916000000012</cx:pt>
          <cx:pt idx="3155">72.52346399999999</cx:pt>
          <cx:pt idx="3156">74.363507999999996</cx:pt>
          <cx:pt idx="3157">73.791541999999993</cx:pt>
          <cx:pt idx="3158">74.179566999999992</cx:pt>
          <cx:pt idx="3159">72.973759999999999</cx:pt>
          <cx:pt idx="3162">73.620265000000003</cx:pt>
          <cx:pt idx="3163">73.987144000000001</cx:pt>
          <cx:pt idx="3164">73.866737999999998</cx:pt>
          <cx:pt idx="3165">72.351297000000002</cx:pt>
          <cx:pt idx="3166">74.88467</cx:pt>
          <cx:pt idx="3169">71.925675999999996</cx:pt>
          <cx:pt idx="3170">72.157337999999996</cx:pt>
          <cx:pt idx="3171">73.870010999999991</cx:pt>
          <cx:pt idx="3172">72.723855</cx:pt>
          <cx:pt idx="3173">73.906954000000013</cx:pt>
          <cx:pt idx="3176">76.871231999999992</cx:pt>
          <cx:pt idx="3177">74.845027999999999</cx:pt>
          <cx:pt idx="3178">74.627605000000003</cx:pt>
          <cx:pt idx="3179">74.724807999999996</cx:pt>
          <cx:pt idx="3180">74.442072999999993</cx:pt>
          <cx:pt idx="3183">75.790840000000003</cx:pt>
          <cx:pt idx="3184">74.91986</cx:pt>
          <cx:pt idx="3185">74.271749999999997</cx:pt>
          <cx:pt idx="3186">72.983280000000008</cx:pt>
          <cx:pt idx="3187">69.288566000000003</cx:pt>
          <cx:pt idx="3190">69.432351999999995</cx:pt>
          <cx:pt idx="3191">68.760432000000009</cx:pt>
          <cx:pt idx="3192">69.446916000000002</cx:pt>
          <cx:pt idx="3193">67.581487999999993</cx:pt>
          <cx:pt idx="3194">68.520209999999992</cx:pt>
          <cx:pt idx="3197">69.371983999999998</cx:pt>
          <cx:pt idx="3198">72.631450000000001</cx:pt>
          <cx:pt idx="3199">70.490860999999995</cx:pt>
          <cx:pt idx="3200">70.552190999999993</cx:pt>
          <cx:pt idx="3201">69.986369999999994</cx:pt>
          <cx:pt idx="3204">69.811475999999999</cx:pt>
          <cx:pt idx="3205">70.679069999999996</cx:pt>
          <cx:pt idx="3206">70.857827999999998</cx:pt>
          <cx:pt idx="3207">72.569599999999994</cx:pt>
          <cx:pt idx="3208">72.90443599999999</cx:pt>
          <cx:pt idx="3211">75.297866999999997</cx:pt>
          <cx:pt idx="3212">76.502272000000005</cx:pt>
          <cx:pt idx="3213">75.842755999999994</cx:pt>
          <cx:pt idx="3214">76.002658999999994</cx:pt>
          <cx:pt idx="3215">76.183377000000007</cx:pt>
          <cx:pt idx="3218">76.904961</cx:pt>
          <cx:pt idx="3219">77.860187999999994</cx:pt>
          <cx:pt idx="3220">79.670931999999993</cx:pt>
          <cx:pt idx="3221">79.39494599999999</cx:pt>
          <cx:pt idx="3222">79.074684000000005</cx:pt>
          <cx:pt idx="3225">78.621424000000005</cx:pt>
          <cx:pt idx="3226">79.332695999999999</cx:pt>
          <cx:pt idx="3227">79.277119999999996</cx:pt>
          <cx:pt idx="3228">74.564549999999997</cx:pt>
          <cx:pt idx="3229">79.185539999999989</cx:pt>
          <cx:pt idx="3232">81.208265999999995</cx:pt>
          <cx:pt idx="3233">81.198311999999987</cx:pt>
          <cx:pt idx="3234">80.466674999999995</cx:pt>
          <cx:pt idx="3235">84.03475499999999</cx:pt>
          <cx:pt idx="3236">87.121007999999989</cx:pt>
          <cx:pt idx="3239">87.887008000000009</cx:pt>
          <cx:pt idx="3240">88.459430000000012</cx:pt>
          <cx:pt idx="3241">85.699151999999998</cx:pt>
          <cx:pt idx="3242">85.149449999999987</cx:pt>
          <cx:pt idx="3243">86.952195000000017</cx:pt>
          <cx:pt idx="3246">85.547880000000006</cx:pt>
          <cx:pt idx="3247">86.589359999999999</cx:pt>
          <cx:pt idx="3248">86.819227999999995</cx:pt>
          <cx:pt idx="3249">87.446009000000004</cx:pt>
          <cx:pt idx="3250">87.368775999999997</cx:pt>
          <cx:pt idx="3253">86.52727999999999</cx:pt>
          <cx:pt idx="3254">87.631500000000003</cx:pt>
          <cx:pt idx="3255">89.028765000000007</cx:pt>
          <cx:pt idx="3256">89.465111999999991</cx:pt>
          <cx:pt idx="3257">89.744675999999998</cx:pt>
          <cx:pt idx="3260">90.110070000000007</cx:pt>
          <cx:pt idx="3261">89.296158000000005</cx:pt>
          <cx:pt idx="3262">88.940208000000013</cx:pt>
          <cx:pt idx="3263">87.473023999999995</cx:pt>
          <cx:pt idx="3264">89.155884</cx:pt>
          <cx:pt idx="3267">88.938562000000005</cx:pt>
          <cx:pt idx="3268">89.176615000000012</cx:pt>
          <cx:pt idx="3269">89.317019999999985</cx:pt>
          <cx:pt idx="3270">87.759720000000002</cx:pt>
          <cx:pt idx="3271">87.618510000000001</cx:pt>
          <cx:pt idx="3274">88.846249999999998</cx:pt>
          <cx:pt idx="3275">88.476025000000007</cx:pt>
          <cx:pt idx="3276">89.207415000000012</cx:pt>
          <cx:pt idx="3277">88.173050000000003</cx:pt>
          <cx:pt idx="3278">88.68535</cx:pt>
          <cx:pt idx="3282">88.98687000000001</cx:pt>
          <cx:pt idx="3283">88.497054000000006</cx:pt>
          <cx:pt idx="3284">89.547206000000003</cx:pt>
          <cx:pt idx="3285">89.308317999999986</cx:pt>
          <cx:pt idx="3288">91.471379999999996</cx:pt>
          <cx:pt idx="3289">90.516317999999998</cx:pt>
          <cx:pt idx="3290">93.214315999999997</cx:pt>
          <cx:pt idx="3291">93.664349999999999</cx:pt>
          <cx:pt idx="3292">95.242014000000012</cx:pt>
          <cx:pt idx="3295">96.728499999999997</cx:pt>
          <cx:pt idx="3296">97.164167999999989</cx:pt>
          <cx:pt idx="3297">98.635965999999996</cx:pt>
          <cx:pt idx="3298">101.134378</cx:pt>
          <cx:pt idx="3299">99.336071999999987</cx:pt>
          <cx:pt idx="3302">99.315776</cx:pt>
          <cx:pt idx="3303">99.172836000000004</cx:pt>
          <cx:pt idx="3304">98.707827999999992</cx:pt>
          <cx:pt idx="3305">97.365631999999991</cx:pt>
          <cx:pt idx="3306">97.563468</cx:pt>
          <cx:pt idx="3309">99.429039000000003</cx:pt>
          <cx:pt idx="3310">99.904236000000012</cx:pt>
          <cx:pt idx="3311">100.041921</cx:pt>
          <cx:pt idx="3312">100.338275</cx:pt>
          <cx:pt idx="3313">100.99789800000001</cx:pt>
          <cx:pt idx="3316">99.32898400000002</cx:pt>
          <cx:pt idx="3317">101.29439499999999</cx:pt>
          <cx:pt idx="3318">103.92051600000001</cx:pt>
          <cx:pt idx="3319">106.67911100000001</cx:pt>
          <cx:pt idx="3320">105.63035000000001</cx:pt>
          <cx:pt idx="3323">103.980378</cx:pt>
          <cx:pt idx="3324">104.81214</cx:pt>
          <cx:pt idx="3325">104.673096</cx:pt>
          <cx:pt idx="3326">106.909554</cx:pt>
          <cx:pt idx="3327">104.301036</cx:pt>
          <cx:pt idx="3330">104.618398</cx:pt>
          <cx:pt idx="3331">104.85547200000001</cx:pt>
          <cx:pt idx="3332">105.795306</cx:pt>
          <cx:pt idx="3333">106.117332</cx:pt>
          <cx:pt idx="3334">106.523025</cx:pt>
          <cx:pt idx="3337">106.507362</cx:pt>
          <cx:pt idx="3338">105.22407</cx:pt>
          <cx:pt idx="3339">104.61140399999999</cx:pt>
          <cx:pt idx="3340">105.479525</cx:pt>
          <cx:pt idx="3341">102.506293</cx:pt>
          <cx:pt idx="3344">104.059416</cx:pt>
          <cx:pt idx="3345">103.67364999999999</cx:pt>
          <cx:pt idx="3346">105.94611</cx:pt>
          <cx:pt idx="3347">105.1123</cx:pt>
          <cx:pt idx="3348">107.82250000000001</cx:pt>
          <cx:pt idx="3351">108.41001</cx:pt>
          <cx:pt idx="3352">106.72669999999999</cx:pt>
          <cx:pt idx="3353">106.46232000000001</cx:pt>
          <cx:pt idx="3354">105.272881</cx:pt>
          <cx:pt idx="3355">104.908277</cx:pt>
          <cx:pt idx="3358">101.624432</cx:pt>
          <cx:pt idx="3359">102.60748</cx:pt>
          <cx:pt idx="3360">99.964233000000007</cx:pt>
          <cx:pt idx="3361">101.439584</cx:pt>
          <cx:pt idx="3362">101.233405</cx:pt>
          <cx:pt idx="3365">102.455676</cx:pt>
          <cx:pt idx="3366">104.776776</cx:pt>
          <cx:pt idx="3367">106.0069</cx:pt>
          <cx:pt idx="3368">107.41832700000001</cx:pt>
          <cx:pt idx="3369">105.209312</cx:pt>
          <cx:pt idx="3372">106.453215</cx:pt>
          <cx:pt idx="3373">107.108118</cx:pt>
          <cx:pt idx="3374">107.121404</cx:pt>
          <cx:pt idx="3375">109.79154</cx:pt>
          <cx:pt idx="3376">109.711686</cx:pt>
          <cx:pt idx="3379">109.695786</cx:pt>
          <cx:pt idx="3380">110.92676400000001</cx:pt>
          <cx:pt idx="3381">107.978373</cx:pt>
          <cx:pt idx="3382">107.831108</cx:pt>
          <cx:pt idx="3387">109.99270799999999</cx:pt>
          <cx:pt idx="3388">112.90692799999999</cx:pt>
          <cx:pt idx="3389">113.12499200000001</cx:pt>
          <cx:pt idx="3390">113.81990399999999</cx:pt>
          <cx:pt idx="3393">112.61184</cx:pt>
          <cx:pt idx="3394">114.1977</cx:pt>
          <cx:pt idx="3395">113.805148</cx:pt>
          <cx:pt idx="3396">109.691934</cx:pt>
          <cx:pt idx="3397">110.44874</cx:pt>
          <cx:pt idx="3400">111.619944</cx:pt>
          <cx:pt idx="3401">111.25939200000001</cx:pt>
          <cx:pt idx="3402">111.5141</cx:pt>
          <cx:pt idx="3403">110.79457600000001</cx:pt>
          <cx:pt idx="3404">111.898464</cx:pt>
          <cx:pt idx="3408">110.63800000000001</cx:pt>
          <cx:pt idx="3409">111.596794</cx:pt>
          <cx:pt idx="3410">114.4395</cx:pt>
          <cx:pt idx="3411">118.63812799999999</cx:pt>
          <cx:pt idx="3414">120.106084</cx:pt>
          <cx:pt idx="3415">119.10276</cx:pt>
          <cx:pt idx="3416">119.26584</cx:pt>
          <cx:pt idx="3417">118.42700000000001</cx:pt>
          <cx:pt idx="3418">107.879732</cx:pt>
          <cx:pt idx="3421">108.877032</cx:pt>
          <cx:pt idx="3422">108.202719</cx:pt>
          <cx:pt idx="3423">108.571788</cx:pt>
          <cx:pt idx="3424">110.32075</cx:pt>
          <cx:pt idx="3425">111.867498</cx:pt>
          <cx:pt idx="3428">112.46724</cx:pt>
          <cx:pt idx="3429">112.493616</cx:pt>
          <cx:pt idx="3430">110.35656</cx:pt>
          <cx:pt idx="3431">110.108214</cx:pt>
          <cx:pt idx="3432">111.98112</cx:pt>
          <cx:pt idx="3435">111.84372</cx:pt>
          <cx:pt idx="3436">111.691378</cx:pt>
          <cx:pt idx="3437">108.422496</cx:pt>
          <cx:pt idx="3438">111.366</cx:pt>
          <cx:pt idx="3439">113.69736</cx:pt>
          <cx:pt idx="3442">114.018528</cx:pt>
          <cx:pt idx="3443">114.04096</cx:pt>
          <cx:pt idx="3444">114.286784</cx:pt>
          <cx:pt idx="3445">116.43486</cx:pt>
          <cx:pt idx="3446">116.164384</cx:pt>
          <cx:pt idx="3449">118.38948600000001</cx:pt>
          <cx:pt idx="3450">121.047212</cx:pt>
          <cx:pt idx="3451">122.63198</cx:pt>
          <cx:pt idx="3452">123.14188799999999</cx:pt>
          <cx:pt idx="3453">122.15464799999999</cx:pt>
          <cx:pt idx="3456">121.189432</cx:pt>
          <cx:pt idx="3457">120.63258</cx:pt>
          <cx:pt idx="3458">120.593232</cx:pt>
          <cx:pt idx="3459">119.51904999999999</cx:pt>
          <cx:pt idx="3460">118.24373199999999</cx:pt>
          <cx:pt idx="3463">119.169916</cx:pt>
          <cx:pt idx="3464">118.422954</cx:pt>
          <cx:pt idx="3465">119.890068</cx:pt>
          <cx:pt idx="3466">120.711584</cx:pt>
          <cx:pt idx="3467">122.84933599999999</cx:pt>
          <cx:pt idx="3470">122.47752</cx:pt>
          <cx:pt idx="3471">121.82789</cx:pt>
          <cx:pt idx="3472">122.07764</cx:pt>
          <cx:pt idx="3473">117.450146</cx:pt>
          <cx:pt idx="3474">117.554008</cx:pt>
          <cx:pt idx="3477">118.10977200000001</cx:pt>
          <cx:pt idx="3478">117.159944</cx:pt>
          <cx:pt idx="3479">119.55768</cx:pt>
          <cx:pt idx="3480">119.9042</cx:pt>
          <cx:pt idx="3481">119.98756400000001</cx:pt>
          <cx:pt idx="3484">119.96844</cx:pt>
          <cx:pt idx="3485">120.11265</cx:pt>
          <cx:pt idx="3486">119.97824</cx:pt>
          <cx:pt idx="3487">119.783232</cx:pt>
          <cx:pt idx="3488">119.671992</cx:pt>
          <cx:pt idx="3491">120.35052</cx:pt>
          <cx:pt idx="3492">119.717364</cx:pt>
          <cx:pt idx="3493">118.647552</cx:pt>
          <cx:pt idx="3494">120.84604</cx:pt>
          <cx:pt idx="3495">122.697328</cx:pt>
          <cx:pt idx="3498">122.023602</cx:pt>
          <cx:pt idx="3499">115.074336</cx:pt>
          <cx:pt idx="3500">115.27022599999999</cx:pt>
          <cx:pt idx="3501">112.81459</cx:pt>
          <cx:pt idx="3502">114.841872</cx:pt>
          <cx:pt idx="3505">114.124374</cx:pt>
          <cx:pt idx="3506">111.516328</cx:pt>
          <cx:pt idx="3507">111.273008</cx:pt>
          <cx:pt idx="3508">112.22247</cx:pt>
          <cx:pt idx="3509">109.459053</cx:pt>
          <cx:pt idx="3512">109.38928</cx:pt>
          <cx:pt idx="3513">108.31747799999999</cx:pt>
          <cx:pt idx="3514">108.608712</cx:pt>
          <cx:pt idx="3515">107.80098</cx:pt>
          <cx:pt idx="3516">106.827225</cx:pt>
          <cx:pt idx="3519">108.19144799999999</cx:pt>
          <cx:pt idx="3520">108.17449999999999</cx:pt>
          <cx:pt idx="3521">106.924509</cx:pt>
          <cx:pt idx="3522">104.725638</cx:pt>
          <cx:pt idx="3523">104.192196</cx:pt>
          <cx:pt idx="3526">104.40528</cx:pt>
          <cx:pt idx="3527">106.001154</cx:pt>
          <cx:pt idx="3528">106.266276</cx:pt>
          <cx:pt idx="3529">105.322563</cx:pt>
          <cx:pt idx="3530">101.58528</cx:pt>
          <cx:pt idx="3533">101.981712</cx:pt>
          <cx:pt idx="3534">103.57669</cx:pt>
          <cx:pt idx="3535">103.24323</cx:pt>
          <cx:pt idx="3536">101.720112</cx:pt>
          <cx:pt idx="3537">102.36121</cx:pt>
          <cx:pt idx="3540">103.779403</cx:pt>
          <cx:pt idx="3541">103.605626</cx:pt>
          <cx:pt idx="3542">104.55289399999999</cx:pt>
          <cx:pt idx="3543">102.145208</cx:pt>
          <cx:pt idx="3544">104.06267200000001</cx:pt>
          <cx:pt idx="3547">103.477176</cx:pt>
          <cx:pt idx="3548">104.34971</cx:pt>
          <cx:pt idx="3549">107.60764</cx:pt>
          <cx:pt idx="3550">105.984576</cx:pt>
          <cx:pt idx="3551">105.782112</cx:pt>
          <cx:pt idx="3554">102.99920299999999</cx:pt>
          <cx:pt idx="3555">101.44126199999999</cx:pt>
          <cx:pt idx="3556">101.648034</cx:pt>
          <cx:pt idx="3557">102.57097</cx:pt>
          <cx:pt idx="3558">101.95076400000001</cx:pt>
          <cx:pt idx="3561">100.872713</cx:pt>
          <cx:pt idx="3562">99.702860000000001</cx:pt>
          <cx:pt idx="3563">100.28448</cx:pt>
          <cx:pt idx="3564">99.343944000000022</cx:pt>
          <cx:pt idx="3565">101.251609</cx:pt>
          <cx:pt idx="3568">99.723240000000018</cx:pt>
          <cx:pt idx="3569">103.536984</cx:pt>
          <cx:pt idx="3570">104.47895</cx:pt>
          <cx:pt idx="3571">103.844356</cx:pt>
          <cx:pt idx="3572">102.735984</cx:pt>
          <cx:pt idx="3575">104.035608</cx:pt>
          <cx:pt idx="3576">103.95908</cx:pt>
          <cx:pt idx="3577">103.167767</cx:pt>
          <cx:pt idx="3578">101.000007</cx:pt>
          <cx:pt idx="3579">99.080039999999997</cx:pt>
          <cx:pt idx="3582">99.515115000000009</cx:pt>
          <cx:pt idx="3583">97.940337</cx:pt>
          <cx:pt idx="3584">96.634350000000012</cx:pt>
          <cx:pt idx="3585">93.318526999999989</cx:pt>
          <cx:pt idx="3586">93.648966999999999</cx:pt>
          <cx:pt idx="3589">93.069080999999983</cx:pt>
          <cx:pt idx="3590">92.668725000000009</cx:pt>
          <cx:pt idx="3591">93.761500000000012</cx:pt>
          <cx:pt idx="3592">96.810451999999998</cx:pt>
          <cx:pt idx="3593">99.800415000000015</cx:pt>
          <cx:pt idx="3596">99.662288000000004</cx:pt>
          <cx:pt idx="3597">97.491687000000013</cx:pt>
          <cx:pt idx="3598">98.609971999999999</cx:pt>
          <cx:pt idx="3599">98.710804999999993</cx:pt>
          <cx:pt idx="3600">97.371122000000014</cx:pt>
          <cx:pt idx="3603">98.510159999999999</cx:pt>
          <cx:pt idx="3604">102.391041</cx:pt>
          <cx:pt idx="3605">104.25266999999999</cx:pt>
          <cx:pt idx="3606">102.1383</cx:pt>
          <cx:pt idx="3607">103.6728</cx:pt>
          <cx:pt idx="3610">104.720412</cx:pt>
          <cx:pt idx="3611">102.165955</cx:pt>
          <cx:pt idx="3612">102.523696</cx:pt>
          <cx:pt idx="3613">102.65817800000001</cx:pt>
          <cx:pt idx="3614">102.900105</cx:pt>
          <cx:pt idx="3617">102.156362</cx:pt>
          <cx:pt idx="3618">102.35489200000001</cx:pt>
          <cx:pt idx="3619">105.446432</cx:pt>
          <cx:pt idx="3620">104.09751</cx:pt>
          <cx:pt idx="3621">104.673958</cx:pt>
          <cx:pt idx="3624">104.102816</cx:pt>
          <cx:pt idx="3625">105.394672</cx:pt>
          <cx:pt idx="3626">107.11917</cx:pt>
          <cx:pt idx="3627">106.62604</cx:pt>
          <cx:pt idx="3628">108.54955200000001</cx:pt>
          <cx:pt idx="3631">108.83672</cx:pt>
          <cx:pt idx="3632">108.89407199999999</cx:pt>
          <cx:pt idx="3633">107.505696</cx:pt>
          <cx:pt idx="3634">112.84527</cx:pt>
          <cx:pt idx="3635">112.43846000000001</cx:pt>
          <cx:pt idx="3638">110.394656</cx:pt>
          <cx:pt idx="3639">110.7158</cx:pt>
          <cx:pt idx="3640">110.04023599999999</cx:pt>
          <cx:pt idx="3641">109.36563</cx:pt>
          <cx:pt idx="3642">110.86502400000001</cx:pt>
          <cx:pt idx="3647">111.49420000000001</cx:pt>
          <cx:pt idx="3648">111.227256</cx:pt>
          <cx:pt idx="3649">111.50299200000001</cx:pt>
          <cx:pt idx="3653">111.459278</cx:pt>
          <cx:pt idx="3654">108.535557</cx:pt>
          <cx:pt idx="3655">110.595</cx:pt>
          <cx:pt idx="3656">110.182436</cx:pt>
          <cx:pt idx="3659">110.9658</cx:pt>
          <cx:pt idx="3660">110.236588</cx:pt>
          <cx:pt idx="3661">109.56032999999999</cx:pt>
          <cx:pt idx="3662">107.82354599999999</cx:pt>
          <cx:pt idx="3663">106.05074999999999</cx:pt>
          <cx:pt idx="3666">104.57529599999999</cx:pt>
          <cx:pt idx="3667">104.02408800000001</cx:pt>
          <cx:pt idx="3668">100.824026</cx:pt>
          <cx:pt idx="3669">101.06316</cx:pt>
          <cx:pt idx="3670">100.5147</cx:pt>
          <cx:pt idx="3673">101.670576</cx:pt>
          <cx:pt idx="3674">101.34419200000001</cx:pt>
          <cx:pt idx="3675">102.01627499999999</cx:pt>
          <cx:pt idx="3676">101.541222</cx:pt>
          <cx:pt idx="3677">102.958128</cx:pt>
          <cx:pt idx="3680">102.616692</cx:pt>
          <cx:pt idx="3681">102.9705</cx:pt>
          <cx:pt idx="3682">105.0063</cx:pt>
          <cx:pt idx="3683">105.500719</cx:pt>
          <cx:pt idx="3684">105.661632</cx:pt>
          <cx:pt idx="3687">103.706523</cx:pt>
          <cx:pt idx="3688">104.88675600000001</cx:pt>
          <cx:pt idx="3689">106.72421</cx:pt>
          <cx:pt idx="3690">109.841508</cx:pt>
          <cx:pt idx="3691">110.0172</cx:pt>
          <cx:pt idx="3694">110.127348</cx:pt>
          <cx:pt idx="3695">108.09292000000001</cx:pt>
          <cx:pt idx="3696">108.554796</cx:pt>
          <cx:pt idx="3697">110.439644</cx:pt>
          <cx:pt idx="3698">112.19898000000001</cx:pt>
          <cx:pt idx="3701">110.798832</cx:pt>
          <cx:pt idx="3702">110.087784</cx:pt>
          <cx:pt idx="3703">112.72744</cx:pt>
          <cx:pt idx="3704">113.69656000000001</cx:pt>
          <cx:pt idx="3705">115.5244</cx:pt>
          <cx:pt idx="3708">116.56206</cx:pt>
          <cx:pt idx="3709">116.843568</cx:pt>
          <cx:pt idx="3710">118.307608</cx:pt>
          <cx:pt idx="3711">117.9576</cx:pt>
          <cx:pt idx="3712">119.00124</cx:pt>
          <cx:pt idx="3715">119.37285199999999</cx:pt>
          <cx:pt idx="3716">118.76496</cx:pt>
          <cx:pt idx="3717">117.41454</cx:pt>
          <cx:pt idx="3718">116.982152</cx:pt>
          <cx:pt idx="3719">117.200446</cx:pt>
          <cx:pt idx="3722">116.7664</cx:pt>
          <cx:pt idx="3723">119.868782</cx:pt>
          <cx:pt idx="3724">118.88345</cx:pt>
          <cx:pt idx="3725">114.53124</cx:pt>
          <cx:pt idx="3726">115.02211200000001</cx:pt>
          <cx:pt idx="3729">115.189662</cx:pt>
          <cx:pt idx="3730">116.375168</cx:pt>
          <cx:pt idx="3731">115.549504</cx:pt>
          <cx:pt idx="3732">113.79183999999999</cx:pt>
          <cx:pt idx="3733">112.512072</cx:pt>
          <cx:pt idx="3736">115.132288</cx:pt>
          <cx:pt idx="3737">115.415136</cx:pt>
          <cx:pt idx="3738">114.85450400000001</cx:pt>
          <cx:pt idx="3739">115.47401600000001</cx:pt>
          <cx:pt idx="3744">114.84072</cx:pt>
          <cx:pt idx="3745">121.144735</cx:pt>
          <cx:pt idx="3746">124.55273</cx:pt>
          <cx:pt idx="3747">121.905</cx:pt>
          <cx:pt idx="3750">124.50375</cx:pt>
          <cx:pt idx="3751">123.584175</cx:pt>
          <cx:pt idx="3752">119.7064</cx:pt>
          <cx:pt idx="3753">119.93442</cx:pt>
          <cx:pt idx="3754">116.5299</cx:pt>
          <cx:pt idx="3757">116.67692</cx:pt>
          <cx:pt idx="3758">113.10312500000001</cx:pt>
          <cx:pt idx="3759">112.83674999999999</cx:pt>
          <cx:pt idx="3760">113.933835</cx:pt>
          <cx:pt idx="3761">112.77258999999999</cx:pt>
          <cx:pt idx="3764">112.71966500000001</cx:pt>
          <cx:pt idx="3765">113.9015</cx:pt>
          <cx:pt idx="3766">113.912605</cx:pt>
          <cx:pt idx="3767">112.72915500000001</cx:pt>
          <cx:pt idx="3768">113.7948</cx:pt>
          <cx:pt idx="3771">114.55368</cx:pt>
          <cx:pt idx="3772">109.406355</cx:pt>
          <cx:pt idx="3774">109.259815</cx:pt>
          <cx:pt idx="3775">110.331</cx:pt>
          <cx:pt idx="3778">111.02607</cx:pt>
          <cx:pt idx="3779">112.2234</cx:pt>
          <cx:pt idx="3780">108.69579</cx:pt>
          <cx:pt idx="3781">109.53804</cx:pt>
          <cx:pt idx="3782">109.48416</cx:pt>
          <cx:pt idx="3785">111.12423</cx:pt>
          <cx:pt idx="3786">112.226375</cx:pt>
          <cx:pt idx="3787">111.87287999999999</cx:pt>
          <cx:pt idx="3788">104.88095800000001</cx:pt>
          <cx:pt idx="3789">104.364138</cx:pt>
          <cx:pt idx="3792">103.227</cx:pt>
          <cx:pt idx="3793">102.91762799999999</cx:pt>
          <cx:pt idx="3794">101.05676</cx:pt>
          <cx:pt idx="3795">100.304496</cx:pt>
          <cx:pt idx="3796">100.703548</cx:pt>
          <cx:pt idx="3799">101.7582</cx:pt>
          <cx:pt idx="3800">102.00749999999999</cx:pt>
          <cx:pt idx="3801">99.312511999999984</cx:pt>
          <cx:pt idx="3802">100.3784</cx:pt>
          <cx:pt idx="3803">101.072346</cx:pt>
          <cx:pt idx="3806">101.51351</cx:pt>
          <cx:pt idx="3807">100.13952</cx:pt>
          <cx:pt idx="3808">99.318688000000009</cx:pt>
          <cx:pt idx="3809">99.570300000000003</cx:pt>
          <cx:pt idx="3810">98.519990000000007</cx:pt>
          <cx:pt idx="3813">98.18401999999999</cx:pt>
          <cx:pt idx="3814">97.835544000000013</cx:pt>
          <cx:pt idx="3815">97.877944000000014</cx:pt>
          <cx:pt idx="3816">94.747109999999992</cx:pt>
          <cx:pt idx="3817">92.991690000000006</cx:pt>
          <cx:pt idx="3820">94.465800000000002</cx:pt>
          <cx:pt idx="3821">94.05216200000001</cx:pt>
          <cx:pt idx="3822">95.153938000000011</cx:pt>
          <cx:pt idx="3823">94.628465999999989</cx:pt>
          <cx:pt idx="3824">93.298391999999993</cx:pt>
          <cx:pt idx="3827">96.165791999999996</cx:pt>
          <cx:pt idx="3828">96.601919999999993</cx:pt>
          <cx:pt idx="3829">93.958872</cx:pt>
          <cx:pt idx="3830">94.328669999999988</cx:pt>
          <cx:pt idx="3831">94.708008000000007</cx:pt>
          <cx:pt idx="3834">95.656133999999994</cx:pt>
          <cx:pt idx="3835">94.463063999999989</cx:pt>
          <cx:pt idx="3836">95.479823999999994</cx:pt>
          <cx:pt idx="3837">95.318591999999995</cx:pt>
          <cx:pt idx="3838">94.944020000000009</cx:pt>
          <cx:pt idx="3841">94.368384000000006</cx:pt>
          <cx:pt idx="3842">94.803700000000006</cx:pt>
          <cx:pt idx="3843">96.901650000000004</cx:pt>
          <cx:pt idx="3844">98.889700000000005</cx:pt>
          <cx:pt idx="3845">100.52229</cx:pt>
          <cx:pt idx="3848">97.957691999999994</cx:pt>
          <cx:pt idx="3849">96.781431999999995</cx:pt>
          <cx:pt idx="3850">98.042100000000005</cx:pt>
          <cx:pt idx="3851">99.684911999999983</cx:pt>
          <cx:pt idx="3852">97.398980000000009</cx:pt>
          <cx:pt idx="3855">98.975512000000009</cx:pt>
          <cx:pt idx="3856">97.698705999999987</cx:pt>
          <cx:pt idx="3857">96.68240999999999</cx:pt>
          <cx:pt idx="3858">95.802840000000003</cx:pt>
          <cx:pt idx="3859">95.13394000000001</cx:pt>
          <cx:pt idx="3862">93.696876000000003</cx:pt>
          <cx:pt idx="3863">93.822264000000004</cx:pt>
          <cx:pt idx="3864">92.762837999999988</cx:pt>
          <cx:pt idx="3865">89.739519999999999</cx:pt>
          <cx:pt idx="3866">89.543871999999993</cx:pt>
          <cx:pt idx="3869">87.48272</cx:pt>
          <cx:pt idx="3870">86.921312</cx:pt>
          <cx:pt idx="3871">87.812880000000007</cx:pt>
          <cx:pt idx="3872">87.075637999999998</cx:pt>
          <cx:pt idx="3873">87.024430000000009</cx:pt>
          <cx:pt idx="3876">86.269854000000009</cx:pt>
          <cx:pt idx="3877">87.029903999999988</cx:pt>
          <cx:pt idx="3878">88.188071999999991</cx:pt>
          <cx:pt idx="3879">89.448744000000019</cx:pt>
          <cx:pt idx="3880">89.946696000000003</cx:pt>
          <cx:pt idx="3883">91.604127999999989</cx:pt>
          <cx:pt idx="3884">91.876589999999993</cx:pt>
          <cx:pt idx="3885">93.135975999999999</cx:pt>
          <cx:pt idx="3886">92.457419999999999</cx:pt>
          <cx:pt idx="3887">94.375603999999996</cx:pt>
          <cx:pt idx="3890">94.730080000000001</cx:pt>
          <cx:pt idx="3891">94.665348000000009</cx:pt>
          <cx:pt idx="3892">92.854709999999997</cx:pt>
          <cx:pt idx="3893">92.933652000000009</cx:pt>
          <cx:pt idx="3894">92.621099999999984</cx:pt>
          <cx:pt idx="3897">92.002724000000001</cx:pt>
          <cx:pt idx="3898">90.034084000000007</cx:pt>
          <cx:pt idx="3899">89.278590000000008</cx:pt>
          <cx:pt idx="3900">89.141030000000001</cx:pt>
          <cx:pt idx="3901">86.622140000000002</cx:pt>
          <cx:pt idx="3904">85.784435999999999</cx:pt>
          <cx:pt idx="3905">76.064246000000011</cx:pt>
          <cx:pt idx="3906">78.301727999999997</cx:pt>
          <cx:pt idx="3907">78.824256000000005</cx:pt>
          <cx:pt idx="3908">81.267887999999999</cx:pt>
          <cx:pt idx="3911">80.70750799999999</cx:pt>
          <cx:pt idx="3912">81.079748000000009</cx:pt>
          <cx:pt idx="3913">82.896047999999993</cx:pt>
          <cx:pt idx="3914">84.941783999999998</cx:pt>
          <cx:pt idx="3915">82.285336000000001</cx:pt>
          <cx:pt idx="3918">83.927000000000007</cx:pt>
          <cx:pt idx="3919">87.17410799999999</cx:pt>
          <cx:pt idx="3920">84.247409999999988</cx:pt>
          <cx:pt idx="3921">87.721326000000005</cx:pt>
          <cx:pt idx="3922">90.487328000000005</cx:pt>
          <cx:pt idx="3925">88.269864000000013</cx:pt>
          <cx:pt idx="3926">85.933795999999987</cx:pt>
          <cx:pt idx="3927">85.746814000000001</cx:pt>
          <cx:pt idx="3928">84.291259999999994</cx:pt>
          <cx:pt idx="3929">85.22496000000001</cx:pt>
          <cx:pt idx="3932">85.499456000000009</cx:pt>
          <cx:pt idx="3933">83.702975999999992</cx:pt>
          <cx:pt idx="3934">84.472240000000014</cx:pt>
          <cx:pt idx="3935">83.583584000000002</cx:pt>
          <cx:pt idx="3936">82.941209999999998</cx:pt>
          <cx:pt idx="3939">83.116848000000005</cx:pt>
          <cx:pt idx="3940">81.979919999999993</cx:pt>
          <cx:pt idx="3941">81.227431999999993</cx:pt>
          <cx:pt idx="3942">80.927700000000002</cx:pt>
          <cx:pt idx="3943">81.611169999999987</cx:pt>
          <cx:pt idx="3946">81.012671999999995</cx:pt>
          <cx:pt idx="3947">81.297775999999999</cx:pt>
          <cx:pt idx="3948">81.400787999999991</cx:pt>
          <cx:pt idx="3949">82.682528000000005</cx:pt>
          <cx:pt idx="3950">82.117999999999995</cx:pt>
          <cx:pt idx="3953">81.667327999999983</cx:pt>
          <cx:pt idx="3954">80.288579999999996</cx:pt>
          <cx:pt idx="3955">79.799903999999998</cx:pt>
          <cx:pt idx="3956">78.553984</cx:pt>
          <cx:pt idx="3957">79.276175999999992</cx:pt>
          <cx:pt idx="3960">79.163030000000006</cx:pt>
          <cx:pt idx="3961">79.373660000000001</cx:pt>
          <cx:pt idx="3962">72.771968000000001</cx:pt>
          <cx:pt idx="3963">75.440509999999989</cx:pt>
          <cx:pt idx="3964">72.371421999999995</cx:pt>
          <cx:pt idx="3967">72.242816000000005</cx:pt>
          <cx:pt idx="3968">71.300253999999995</cx:pt>
          <cx:pt idx="3969">69.713123999999993</cx:pt>
          <cx:pt idx="3970">71.421075999999999</cx:pt>
          <cx:pt idx="3971">71.648808000000002</cx:pt>
          <cx:pt idx="3974">72.781351999999998</cx:pt>
          <cx:pt idx="3975">73.065480000000008</cx:pt>
          <cx:pt idx="3976">72.144199999999998</cx:pt>
          <cx:pt idx="3977">71.255471999999997</cx:pt>
          <cx:pt idx="3978">70.640820000000005</cx:pt>
          <cx:pt idx="3981">72.66798</cx:pt>
          <cx:pt idx="3982">71.698560000000001</cx:pt>
          <cx:pt idx="3983">72.339840000000009</cx:pt>
          <cx:pt idx="3984">72.731275999999994</cx:pt>
          <cx:pt idx="3985">73.997135999999998</cx:pt>
          <cx:pt idx="3988">75.387743999999998</cx:pt>
          <cx:pt idx="3989">75.598219999999998</cx:pt>
          <cx:pt idx="3990">77.383728000000005</cx:pt>
          <cx:pt idx="3991">79.471360000000004</cx:pt>
          <cx:pt idx="3992">81.495923999999988</cx:pt>
          <cx:pt idx="3995">83.690640000000002</cx:pt>
          <cx:pt idx="3996">83.743679999999998</cx:pt>
          <cx:pt idx="3997">82.309824000000006</cx:pt>
          <cx:pt idx="3998">83.986998</cx:pt>
          <cx:pt idx="3999">84.135936000000001</cx:pt>
          <cx:pt idx="4002">81.586382</cx:pt>
          <cx:pt idx="4003">82.278000000000006</cx:pt>
          <cx:pt idx="4004">81.705000000000013</cx:pt>
          <cx:pt idx="4005">80.077535999999995</cx:pt>
          <cx:pt idx="4006">80.908181999999996</cx:pt>
          <cx:pt idx="4009">80.002212</cx:pt>
          <cx:pt idx="4013">81.638114000000002</cx:pt>
          <cx:pt idx="4016">82.091812000000019</cx:pt>
        </cx:lvl>
      </cx:numDim>
    </cx:data>
    <cx:data id="4">
      <cx:numDim type="val">
        <cx:f>Datos!$G$2:$G$4019</cx:f>
        <cx:lvl ptCount="4018" formatCode="General">
          <cx:pt idx="1">10.8474471</cx:pt>
          <cx:pt idx="2">10.7826828</cx:pt>
          <cx:pt idx="5">10.83258</cx:pt>
          <cx:pt idx="6">11.099339199999999</cx:pt>
          <cx:pt idx="7">11.091478</cx:pt>
          <cx:pt idx="8">10.9962579</cx:pt>
          <cx:pt idx="9">11.127807600000001</cx:pt>
          <cx:pt idx="12">11.081813</cx:pt>
          <cx:pt idx="13">11.069205</cx:pt>
          <cx:pt idx="14">11.139117000000001</cx:pt>
          <cx:pt idx="15">11.014221600000001</cx:pt>
          <cx:pt idx="16">11.121734699999999</cx:pt>
          <cx:pt idx="19">11.052678999999999</cx:pt>
          <cx:pt idx="20">11.1025025</cx:pt>
          <cx:pt idx="21">11.087686400000001</cx:pt>
          <cx:pt idx="22">10.949944</cx:pt>
          <cx:pt idx="23">10.661225399999999</cx:pt>
          <cx:pt idx="26">10.531863299999999</cx:pt>
          <cx:pt idx="27">10.500798400000001</cx:pt>
          <cx:pt idx="28">10.375912100000001</cx:pt>
          <cx:pt idx="29">10.386956400000001</cx:pt>
          <cx:pt idx="30">10.319793000000001</cx:pt>
          <cx:pt idx="33">10.1372865</cx:pt>
          <cx:pt idx="34">10.1953458</cx:pt>
          <cx:pt idx="35">10.186560200000001</cx:pt>
          <cx:pt idx="36">10.263154</cx:pt>
          <cx:pt idx="37">10.290897599999999</cx:pt>
          <cx:pt idx="40">10.2396087</cx:pt>
          <cx:pt idx="41">10.4574132</cx:pt>
          <cx:pt idx="42">10.548966399999999</cx:pt>
          <cx:pt idx="43">10.622839000000001</cx:pt>
          <cx:pt idx="44">10.675654</cx:pt>
          <cx:pt idx="47">10.811954999999999</cx:pt>
          <cx:pt idx="48">10.957584799999999</cx:pt>
          <cx:pt idx="49">10.9809784</cx:pt>
          <cx:pt idx="50">10.858769199999999</cx:pt>
          <cx:pt idx="51">10.885888</cx:pt>
          <cx:pt idx="54">10.5824979</cx:pt>
          <cx:pt idx="55">10.469645999999999</cx:pt>
          <cx:pt idx="56">10.433062700000001</cx:pt>
          <cx:pt idx="57">10.6087197</cx:pt>
          <cx:pt idx="58">10.5336216</cx:pt>
          <cx:pt idx="61">10.369403</cx:pt>
          <cx:pt idx="62">10.5323341</cx:pt>
          <cx:pt idx="63">10.417965799999999</cx:pt>
          <cx:pt idx="64">10.487983399999999</cx:pt>
          <cx:pt idx="65">10.3634296</cx:pt>
          <cx:pt idx="68">10.2477108</cx:pt>
          <cx:pt idx="69">10.246658800000001</cx:pt>
          <cx:pt idx="70">9.9533111999999999</cx:pt>
          <cx:pt idx="71">9.9320332000000011</cx:pt>
          <cx:pt idx="72">9.9434125000000009</cx:pt>
          <cx:pt idx="75">9.9328859999999999</cx:pt>
          <cx:pt idx="76">9.9143777999999987</cx:pt>
          <cx:pt idx="77">9.8505110000000009</cx:pt>
          <cx:pt idx="78">9.8037057999999995</cx:pt>
          <cx:pt idx="79">9.9916271999999999</cx:pt>
          <cx:pt idx="82">10.0241232</cx:pt>
          <cx:pt idx="83">10.1101776</cx:pt>
          <cx:pt idx="84">10.126361599999999</cx:pt>
          <cx:pt idx="85">10.109337699999999</cx:pt>
          <cx:pt idx="86">10.171927999999999</cx:pt>
          <cx:pt idx="89">10.1337075</cx:pt>
          <cx:pt idx="90">10.202159</cx:pt>
          <cx:pt idx="91">10.167312000000001</cx:pt>
          <cx:pt idx="92">10.128195</cx:pt>
          <cx:pt idx="93">10.154025000000001</cx:pt>
          <cx:pt idx="96">10.0671634</cx:pt>
          <cx:pt idx="97">10.12649</cx:pt>
          <cx:pt idx="98">10.2602742</cx:pt>
          <cx:pt idx="99">10.383023400000001</cx:pt>
          <cx:pt idx="100">10.340476799999999</cx:pt>
          <cx:pt idx="103">10.399129</cx:pt>
          <cx:pt idx="104">10.3349954</cx:pt>
          <cx:pt idx="105">10.35384</cx:pt>
          <cx:pt idx="106">10.37232</cx:pt>
          <cx:pt idx="111">10.348767</cx:pt>
          <cx:pt idx="112">10.2721038</cx:pt>
          <cx:pt idx="113">10.294109000000001</cx:pt>
          <cx:pt idx="114">10.120794999999999</cx:pt>
          <cx:pt idx="117">10.0969227</cx:pt>
          <cx:pt idx="118">10.2805353</cx:pt>
          <cx:pt idx="119">10.192979299999999</cx:pt>
          <cx:pt idx="120">10.262022999999999</cx:pt>
          <cx:pt idx="121">10.217553300000001</cx:pt>
          <cx:pt idx="125">10.2594303</cx:pt>
          <cx:pt idx="126">10.1196225</cx:pt>
          <cx:pt idx="127">10.054815400000001</cx:pt>
          <cx:pt idx="128">10.040812000000001</cx:pt>
          <cx:pt idx="131">10.2276747</cx:pt>
          <cx:pt idx="132">10.286185</cx:pt>
          <cx:pt idx="133">10.359797500000001</cx:pt>
          <cx:pt idx="134">10.491875</cx:pt>
          <cx:pt idx="135">10.644975000000001</cx:pt>
          <cx:pt idx="138">10.6422135</cx:pt>
          <cx:pt idx="139">10.560991100000001</cx:pt>
          <cx:pt idx="140">10.435332000000001</cx:pt>
          <cx:pt idx="141">10.3849816</cx:pt>
          <cx:pt idx="142">10.340935999999999</cx:pt>
          <cx:pt idx="146">10.426842000000001</cx:pt>
          <cx:pt idx="147">10.512673599999999</cx:pt>
          <cx:pt idx="148">10.4966043</cx:pt>
          <cx:pt idx="149">10.551054799999999</cx:pt>
          <cx:pt idx="152">10.492005199999999</cx:pt>
          <cx:pt idx="153">10.455743999999999</cx:pt>
          <cx:pt idx="154">10.430266</cx:pt>
          <cx:pt idx="155">10.431740899999999</cx:pt>
          <cx:pt idx="156">10.485696000000001</cx:pt>
          <cx:pt idx="159">10.5510419</cx:pt>
          <cx:pt idx="160">10.4708244</cx:pt>
          <cx:pt idx="161">10.432361800000001</cx:pt>
          <cx:pt idx="162">10.440873</cx:pt>
          <cx:pt idx="163">10.4553768</cx:pt>
          <cx:pt idx="166">10.395432</cx:pt>
          <cx:pt idx="167">10.3842765</cx:pt>
          <cx:pt idx="168">10.3405849</cx:pt>
          <cx:pt idx="169">10.403784099999999</cx:pt>
          <cx:pt idx="170">10.365894000000001</cx:pt>
          <cx:pt idx="173">10.319715199999999</cx:pt>
          <cx:pt idx="174">10.2754542</cx:pt>
          <cx:pt idx="175">10.215168</cx:pt>
          <cx:pt idx="176">10.120092</cx:pt>
          <cx:pt idx="177">10.16094</cx:pt>
          <cx:pt idx="180">10.139775800000001</cx:pt>
          <cx:pt idx="181">10.268103</cx:pt>
          <cx:pt idx="182">10.3189093</cx:pt>
          <cx:pt idx="183">10.410550799999999</cx:pt>
          <cx:pt idx="184">10.4224826</cx:pt>
          <cx:pt idx="187">10.334529</cx:pt>
          <cx:pt idx="188">10.1831905</cx:pt>
          <cx:pt idx="189">10.216255500000001</cx:pt>
          <cx:pt idx="190">10.082502</cx:pt>
          <cx:pt idx="191">10.1360299</cx:pt>
          <cx:pt idx="194">10.234155599999999</cx:pt>
          <cx:pt idx="195">10.226917200000001</cx:pt>
          <cx:pt idx="196">10.3677834</cx:pt>
          <cx:pt idx="197">10.2499152</cx:pt>
          <cx:pt idx="198">10.231339999999999</cx:pt>
          <cx:pt idx="201">10.191302800000001</cx:pt>
          <cx:pt idx="202">10.3165695</cx:pt>
          <cx:pt idx="203">10.3453555</cx:pt>
          <cx:pt idx="204">10.545821999999999</cx:pt>
          <cx:pt idx="205">10.549005599999999</cx:pt>
          <cx:pt idx="208">10.717729200000001</cx:pt>
          <cx:pt idx="209">10.798612500000001</cx:pt>
          <cx:pt idx="210">10.8407085</cx:pt>
          <cx:pt idx="211">10.745614</cx:pt>
          <cx:pt idx="212">10.593636200000001</cx:pt>
          <cx:pt idx="215">10.699115000000001</cx:pt>
          <cx:pt idx="216">10.69875</cx:pt>
          <cx:pt idx="217">10.649620799999999</cx:pt>
          <cx:pt idx="218">10.5829071</cx:pt>
          <cx:pt idx="219">10.52694</cx:pt>
          <cx:pt idx="222">10.504479699999999</cx:pt>
          <cx:pt idx="223">10.591981000000001</cx:pt>
          <cx:pt idx="224">10.6583334</cx:pt>
          <cx:pt idx="225">10.8692604</cx:pt>
          <cx:pt idx="226">10.7367975</cx:pt>
          <cx:pt idx="229">10.808871999999999</cx:pt>
          <cx:pt idx="230">10.7751112</cx:pt>
          <cx:pt idx="231">10.6545816</cx:pt>
          <cx:pt idx="232">10.629326499999999</cx:pt>
          <cx:pt idx="233">10.676970799999999</cx:pt>
          <cx:pt idx="237">10.744418100000001</cx:pt>
          <cx:pt idx="238">10.7640954</cx:pt>
          <cx:pt idx="239">10.722084000000001</cx:pt>
          <cx:pt idx="240">10.812768</cx:pt>
          <cx:pt idx="243">10.752385</cx:pt>
          <cx:pt idx="244">10.668090599999999</cx:pt>
          <cx:pt idx="245">10.821139199999999</cx:pt>
          <cx:pt idx="246">10.7955904</cx:pt>
          <cx:pt idx="247">10.7698032</cx:pt>
          <cx:pt idx="250">10.6843077</cx:pt>
          <cx:pt idx="251">10.624803</cx:pt>
          <cx:pt idx="252">10.692335999999999</cx:pt>
          <cx:pt idx="253">10.620912000000001</cx:pt>
          <cx:pt idx="254">10.6952406</cx:pt>
          <cx:pt idx="257">10.677978599999999</cx:pt>
          <cx:pt idx="258">10.7297984</cx:pt>
          <cx:pt idx="259">10.712429</cx:pt>
          <cx:pt idx="260">10.8445696</cx:pt>
          <cx:pt idx="261">10.817343599999999</cx:pt>
          <cx:pt idx="264">10.7514219</cx:pt>
          <cx:pt idx="265">10.661160300000001</cx:pt>
          <cx:pt idx="266">10.668061</cx:pt>
          <cx:pt idx="267">10.539889499999999</cx:pt>
          <cx:pt idx="268">10.561198600000001</cx:pt>
          <cx:pt idx="271">10.327640000000001</cx:pt>
          <cx:pt idx="272">10.154715899999999</cx:pt>
          <cx:pt idx="273">10.044654</cx:pt>
          <cx:pt idx="274">9.9126432999999992</cx:pt>
          <cx:pt idx="275">10.0937052</cx:pt>
          <cx:pt idx="278">10.158581999999999</cx:pt>
          <cx:pt idx="279">10.145156399999999</cx:pt>
          <cx:pt idx="280">10.194173599999999</cx:pt>
          <cx:pt idx="281">10.087270200000001</cx:pt>
          <cx:pt idx="282">9.9638788999999992</cx:pt>
          <cx:pt idx="285">10.162768</cx:pt>
          <cx:pt idx="286">10.104101200000001</cx:pt>
          <cx:pt idx="287">9.8337460000000014</cx:pt>
          <cx:pt idx="288">9.9161799000000013</cx:pt>
          <cx:pt idx="289">10.040684799999999</cx:pt>
          <cx:pt idx="292">9.9663085000000002</cx:pt>
          <cx:pt idx="293">10.0869768</cx:pt>
          <cx:pt idx="294">10.1443014</cx:pt>
          <cx:pt idx="295">10.135723499999999</cx:pt>
          <cx:pt idx="296">10.1221456</cx:pt>
          <cx:pt idx="299">10.028506</cx:pt>
          <cx:pt idx="300">10.096558399999999</cx:pt>
          <cx:pt idx="301">10.106403999999999</cx:pt>
          <cx:pt idx="302">10.063083600000001</cx:pt>
          <cx:pt idx="303">10.228163</cx:pt>
          <cx:pt idx="306">10.037609399999999</cx:pt>
          <cx:pt idx="307">9.9838056000000002</cx:pt>
          <cx:pt idx="308">10.1210986</cx:pt>
          <cx:pt idx="309">10.069488</cx:pt>
          <cx:pt idx="310">9.9836100000000005</cx:pt>
          <cx:pt idx="313">10.0809306</cx:pt>
          <cx:pt idx="314">10.126687499999999</cx:pt>
          <cx:pt idx="315">10.039301999999999</cx:pt>
          <cx:pt idx="316">10.0201332</cx:pt>
          <cx:pt idx="317">10.064039299999999</cx:pt>
          <cx:pt idx="320">10.008319999999999</cx:pt>
          <cx:pt idx="321">10.014720000000001</cx:pt>
          <cx:pt idx="322">9.9364474999999999</cx:pt>
          <cx:pt idx="323">9.8097063999999996</cx:pt>
          <cx:pt idx="324">9.8836064999999991</cx:pt>
          <cx:pt idx="327">9.8665056000000018</cx:pt>
          <cx:pt idx="328">9.997505499999999</cx:pt>
          <cx:pt idx="329">10.007056</cx:pt>
          <cx:pt idx="330">9.9337913999999987</cx:pt>
          <cx:pt idx="331">9.9518509999999996</cx:pt>
          <cx:pt idx="334">9.8443749999999994</cx:pt>
          <cx:pt idx="335">9.9423480000000009</cx:pt>
          <cx:pt idx="336">9.9393659999999997</cx:pt>
          <cx:pt idx="337">9.8438999999999997</cx:pt>
          <cx:pt idx="338">10.025929</cx:pt>
          <cx:pt idx="341">9.9980126999999985</cx:pt>
          <cx:pt idx="342">9.7664267999999996</cx:pt>
          <cx:pt idx="343">9.7537181000000004</cx:pt>
          <cx:pt idx="344">9.6639017999999979</cx:pt>
          <cx:pt idx="345">9.4824309999999983</cx:pt>
          <cx:pt idx="348">9.2631924000000012</cx:pt>
          <cx:pt idx="349">9.5075389999999995</cx:pt>
          <cx:pt idx="350">9.281256599999999</cx:pt>
          <cx:pt idx="351">9.3464847999999989</cx:pt>
          <cx:pt idx="352">9.4897575000000014</cx:pt>
          <cx:pt idx="355">9.5502599999999997</cx:pt>
          <cx:pt idx="356">9.5044890000000013</cx:pt>
          <cx:pt idx="357">9.5508100000000002</cx:pt>
          <cx:pt idx="362">9.6220877999999992</cx:pt>
          <cx:pt idx="363">9.4779336000000018</cx:pt>
          <cx:pt idx="364">9.4825966000000008</cx:pt>
          <cx:pt idx="366">9.3997080000000004</cx:pt>
          <cx:pt idx="369">9.1949813999999996</cx:pt>
          <cx:pt idx="370">9.0076164000000016</cx:pt>
          <cx:pt idx="371">9.0678879999999999</cx:pt>
          <cx:pt idx="372">9.1627130000000019</cx:pt>
          <cx:pt idx="373">9.1154840000000004</cx:pt>
          <cx:pt idx="376">9.1393428000000014</cx:pt>
          <cx:pt idx="377">9.1602762000000002</cx:pt>
          <cx:pt idx="378">8.9819121000000006</cx:pt>
          <cx:pt idx="379">9.0454226000000002</cx:pt>
          <cx:pt idx="380">8.9979119999999995</cx:pt>
          <cx:pt idx="383">9.0250004999999991</cx:pt>
          <cx:pt idx="384">9.026046400000002</cx:pt>
          <cx:pt idx="385">9.1500103999999993</cx:pt>
          <cx:pt idx="386">9.3187669</cx:pt>
          <cx:pt idx="387">9.3832463999999991</cx:pt>
          <cx:pt idx="390">9.4641932000000004</cx:pt>
          <cx:pt idx="391">9.3929819999999999</cx:pt>
          <cx:pt idx="392">9.3824214000000001</cx:pt>
          <cx:pt idx="393">9.301168800000001</cx:pt>
          <cx:pt idx="394">9.1561920000000008</cx:pt>
          <cx:pt idx="397">9.2025348000000005</cx:pt>
          <cx:pt idx="398">9.3613</cx:pt>
          <cx:pt idx="399">9.3583512000000013</cx:pt>
          <cx:pt idx="400">9.385019999999999</cx:pt>
          <cx:pt idx="401">9.4603711999999991</cx:pt>
          <cx:pt idx="404">9.2908895999999999</cx:pt>
          <cx:pt idx="405">9.1212324000000002</cx:pt>
          <cx:pt idx="406">9.0200514000000016</cx:pt>
          <cx:pt idx="407">9.1666679999999996</cx:pt>
          <cx:pt idx="408">9.2122799999999998</cx:pt>
          <cx:pt idx="411">9.2286883000000017</cx:pt>
          <cx:pt idx="412">9.2608163999999995</cx:pt>
          <cx:pt idx="413">9.3362045000000009</cx:pt>
          <cx:pt idx="414">9.2891227000000001</cx:pt>
          <cx:pt idx="415">9.3206851999999998</cx:pt>
          <cx:pt idx="418">8.9194716000000014</cx:pt>
          <cx:pt idx="419">8.9915360000000017</cx:pt>
          <cx:pt idx="420">8.9548965999999997</cx:pt>
          <cx:pt idx="421">8.9612928000000007</cx:pt>
          <cx:pt idx="422">8.913511999999999</cx:pt>
          <cx:pt idx="425">8.9527611</cx:pt>
          <cx:pt idx="426">8.9354037999999996</cx:pt>
          <cx:pt idx="427">8.9456442999999997</cx:pt>
          <cx:pt idx="428">8.6890967999999997</cx:pt>
          <cx:pt idx="429">8.5535120000000013</cx:pt>
          <cx:pt idx="432">8.5654800000000009</cx:pt>
          <cx:pt idx="433">8.4528102999999994</cx:pt>
          <cx:pt idx="434">8.3781233999999998</cx:pt>
          <cx:pt idx="435">8.3266182999999998</cx:pt>
          <cx:pt idx="436">8.2662650999999983</cx:pt>
          <cx:pt idx="439">8.3389560000000014</cx:pt>
          <cx:pt idx="440">8.4127308000000003</cx:pt>
          <cx:pt idx="441">8.5377233999999991</cx:pt>
          <cx:pt idx="442">8.4960661999999996</cx:pt>
          <cx:pt idx="443">8.7541284000000008</cx:pt>
          <cx:pt idx="446">8.6463567000000001</cx:pt>
          <cx:pt idx="447">8.5964294999999993</cx:pt>
          <cx:pt idx="448">8.6836470000000006</cx:pt>
          <cx:pt idx="449">8.6207940000000001</cx:pt>
          <cx:pt idx="450">8.6080799999999993</cx:pt>
          <cx:pt idx="453">8.6410061999999996</cx:pt>
          <cx:pt idx="454">8.5198820000000008</cx:pt>
          <cx:pt idx="455">8.5800594000000014</cx:pt>
          <cx:pt idx="456">8.6436611999999986</cx:pt>
          <cx:pt idx="461">8.7172257000000002</cx:pt>
          <cx:pt idx="462">8.756279000000001</cx:pt>
          <cx:pt idx="463">8.8993359999999999</cx:pt>
          <cx:pt idx="464">8.9697133999999998</cx:pt>
          <cx:pt idx="467">9.0648240000000015</cx:pt>
          <cx:pt idx="468">9.1101466000000002</cx:pt>
          <cx:pt idx="469">9.140106900000001</cx:pt>
          <cx:pt idx="470">9.0540627999999987</cx:pt>
          <cx:pt idx="471">8.9634</cx:pt>
          <cx:pt idx="474">9.1424630999999987</cx:pt>
          <cx:pt idx="475">9.1734720000000003</cx:pt>
          <cx:pt idx="476">9.1289024999999988</cx:pt>
          <cx:pt idx="477">9.2160588000000008</cx:pt>
          <cx:pt idx="478">9.5494005000000008</cx:pt>
          <cx:pt idx="481">9.8985784999999993</cx:pt>
          <cx:pt idx="482">9.9155784000000011</cx:pt>
          <cx:pt idx="483">9.9821305999999996</cx:pt>
          <cx:pt idx="484">9.9379654000000013</cx:pt>
          <cx:pt idx="485">9.7688244999999991</cx:pt>
          <cx:pt idx="489">9.5155576999999987</cx:pt>
          <cx:pt idx="490">9.6327168000000007</cx:pt>
          <cx:pt idx="491">9.5972508000000012</cx:pt>
          <cx:pt idx="492">9.9049949999999995</cx:pt>
          <cx:pt idx="495">9.8524985999999988</cx:pt>
          <cx:pt idx="496">9.7364800000000002</cx:pt>
          <cx:pt idx="497">9.6674300000000013</cx:pt>
          <cx:pt idx="498">9.7321408000000016</cx:pt>
          <cx:pt idx="499">9.723577800000001</cx:pt>
          <cx:pt idx="502">9.6953177999999998</cx:pt>
          <cx:pt idx="503">9.5613168000000002</cx:pt>
          <cx:pt idx="504">9.6854721000000001</cx:pt>
          <cx:pt idx="505">9.6316729999999993</cx:pt>
          <cx:pt idx="506">9.6093703999999995</cx:pt>
          <cx:pt idx="510">9.4987150000000007</cx:pt>
          <cx:pt idx="511">9.5820971999999998</cx:pt>
          <cx:pt idx="512">9.5423272000000008</cx:pt>
          <cx:pt idx="513">9.5092517000000001</cx:pt>
          <cx:pt idx="516">9.4797253999999995</cx:pt>
          <cx:pt idx="517">9.5907839999999993</cx:pt>
          <cx:pt idx="518">9.5852236999999985</cx:pt>
          <cx:pt idx="519">9.5183815999999997</cx:pt>
          <cx:pt idx="520">9.4530785999999996</cx:pt>
          <cx:pt idx="523">9.4826864999999998</cx:pt>
          <cx:pt idx="524">9.4325689999999991</cx:pt>
          <cx:pt idx="525">9.5119937999999991</cx:pt>
          <cx:pt idx="526">9.4714822000000005</cx:pt>
          <cx:pt idx="527">9.4527735000000011</cx:pt>
          <cx:pt idx="530">9.3492000000000015</cx:pt>
          <cx:pt idx="531">9.301261499999999</cx:pt>
          <cx:pt idx="532">9.2873760000000001</cx:pt>
          <cx:pt idx="533">9.3246243999999994</cx:pt>
          <cx:pt idx="534">9.3771775999999996</cx:pt>
          <cx:pt idx="537">9.5296599999999998</cx:pt>
          <cx:pt idx="538">9.4461480000000009</cx:pt>
          <cx:pt idx="539">9.4449047999999998</cx:pt>
          <cx:pt idx="540">9.3524990999999993</cx:pt>
          <cx:pt idx="541">9.2820764999999987</cx:pt>
          <cx:pt idx="544">9.0829769000000002</cx:pt>
          <cx:pt idx="545">8.9648225000000004</cx:pt>
          <cx:pt idx="546">8.9157452999999993</cx:pt>
          <cx:pt idx="547">9.0220020000000005</cx:pt>
          <cx:pt idx="548">8.9263548999999998</cx:pt>
          <cx:pt idx="551">8.8742901000000014</cx:pt>
          <cx:pt idx="552">8.6169636000000001</cx:pt>
          <cx:pt idx="553">8.5753320000000013</cx:pt>
          <cx:pt idx="554">8.6590920000000011</cx:pt>
          <cx:pt idx="555">8.7581674000000014</cx:pt>
          <cx:pt idx="558">8.9213520000000006</cx:pt>
          <cx:pt idx="559">8.9255295000000014</cx:pt>
          <cx:pt idx="560">8.9595323999999987</cx:pt>
          <cx:pt idx="561">9.0776128000000007</cx:pt>
          <cx:pt idx="562">9.0667854000000005</cx:pt>
          <cx:pt idx="565">9.1413726999999998</cx:pt>
          <cx:pt idx="566">9.1290751999999991</cx:pt>
          <cx:pt idx="567">9.0039755999999986</cx:pt>
          <cx:pt idx="568">8.9851296000000005</cx:pt>
          <cx:pt idx="569">8.8308245999999997</cx:pt>
          <cx:pt idx="572">8.7824729000000001</cx:pt>
          <cx:pt idx="573">8.9438931999999998</cx:pt>
          <cx:pt idx="574">9.0060830000000003</cx:pt>
          <cx:pt idx="575">8.9941034999999996</cx:pt>
          <cx:pt idx="576">9.0578125000000007</cx:pt>
          <cx:pt idx="579">9.0624669999999998</cx:pt>
          <cx:pt idx="580">9.0997859999999999</cx:pt>
          <cx:pt idx="581">9.2787330000000008</cx:pt>
          <cx:pt idx="582">9.1706831999999991</cx:pt>
          <cx:pt idx="583">9.0964206000000019</cx:pt>
          <cx:pt idx="586">9.1090395000000015</cx:pt>
          <cx:pt idx="587">8.9906953999999999</cx:pt>
          <cx:pt idx="588">8.8180855999999999</cx:pt>
          <cx:pt idx="589">8.7555269999999989</cx:pt>
          <cx:pt idx="590">8.7321419999999996</cx:pt>
          <cx:pt idx="593">8.6924264000000004</cx:pt>
          <cx:pt idx="594">8.703068</cx:pt>
          <cx:pt idx="595">8.4582276000000007</cx:pt>
          <cx:pt idx="596">8.3919360000000012</cx:pt>
          <cx:pt idx="597">8.1885732000000004</cx:pt>
          <cx:pt idx="600">7.6776727500000002</cx:pt>
          <cx:pt idx="601">7.9594416000000017</cx:pt>
          <cx:pt idx="602">7.6846493999999996</cx:pt>
          <cx:pt idx="603">8.007017900000001</cx:pt>
          <cx:pt idx="604">7.9822743000000003</cx:pt>
          <cx:pt idx="608">7.6446799999999993</cx:pt>
          <cx:pt idx="609">7.6366279999999991</cx:pt>
          <cx:pt idx="610">7.7297085000000001</cx:pt>
          <cx:pt idx="611">7.5007064999999997</cx:pt>
          <cx:pt idx="614">7.5502959999999986</cx:pt>
          <cx:pt idx="615">7.7505623999999989</cx:pt>
          <cx:pt idx="616">7.9723795999999991</cx:pt>
          <cx:pt idx="617">7.7997828</cx:pt>
          <cx:pt idx="618">7.7813490000000014</cx:pt>
          <cx:pt idx="621">7.7258415999999999</cx:pt>
          <cx:pt idx="622">7.8126239999999996</cx:pt>
          <cx:pt idx="623">7.9443273000000003</cx:pt>
          <cx:pt idx="624">7.7982975000000003</cx:pt>
          <cx:pt idx="625">7.6448176500000002</cx:pt>
          <cx:pt idx="628">7.6765255000000003</cx:pt>
          <cx:pt idx="629">7.4928001999999996</cx:pt>
          <cx:pt idx="630">7.6124212499999997</cx:pt>
          <cx:pt idx="631">7.4430368999999992</cx:pt>
          <cx:pt idx="632">7.6431372000000009</cx:pt>
          <cx:pt idx="635">7.4315510500000004</cx:pt>
          <cx:pt idx="636">7.3614235499999996</cx:pt>
          <cx:pt idx="637">7.5463284000000002</cx:pt>
          <cx:pt idx="638">7.6199469999999998</cx:pt>
          <cx:pt idx="639">7.7180553999999999</cx:pt>
          <cx:pt idx="642">7.9003014999999994</cx:pt>
          <cx:pt idx="643">7.9388363999999987</cx:pt>
          <cx:pt idx="644">8.0986266000000011</cx:pt>
          <cx:pt idx="645">8.1145875000000007</cx:pt>
          <cx:pt idx="646">8.1575616000000011</cx:pt>
          <cx:pt idx="649">8.1648443999999998</cx:pt>
          <cx:pt idx="650">7.9360635000000004</cx:pt>
          <cx:pt idx="651">7.968598000000001</cx:pt>
          <cx:pt idx="652">8.0419049999999999</cx:pt>
          <cx:pt idx="653">8.0484080000000002</cx:pt>
          <cx:pt idx="656">8.0041828999999982</cx:pt>
          <cx:pt idx="657">7.9706604000000008</cx:pt>
          <cx:pt idx="658">7.9181447999999994</cx:pt>
          <cx:pt idx="659">7.7791616000000001</cx:pt>
          <cx:pt idx="660">7.9476739999999992</cx:pt>
          <cx:pt idx="663">7.8837815000000004</cx:pt>
          <cx:pt idx="664">7.8279959999999997</cx:pt>
          <cx:pt idx="665">7.8954266000000004</cx:pt>
          <cx:pt idx="666">7.8468656000000001</cx:pt>
          <cx:pt idx="667">7.8403896</cx:pt>
          <cx:pt idx="670">7.764977</cx:pt>
          <cx:pt idx="671">7.7840433000000004</cx:pt>
          <cx:pt idx="672">7.9780479</cx:pt>
          <cx:pt idx="673">7.8625658999999999</cx:pt>
          <cx:pt idx="674">7.9370563999999986</cx:pt>
          <cx:pt idx="677">7.9736188000000006</cx:pt>
          <cx:pt idx="678">7.9080505999999993</cx:pt>
          <cx:pt idx="679">7.958668900000001</cx:pt>
          <cx:pt idx="680">7.9244099999999991</cx:pt>
          <cx:pt idx="681">7.8037192000000006</cx:pt>
          <cx:pt idx="684">7.7784069000000011</cx:pt>
          <cx:pt idx="685">7.900147200000001</cx:pt>
          <cx:pt idx="686">7.9234511999999997</cx:pt>
          <cx:pt idx="687">8.0324547000000006</cx:pt>
          <cx:pt idx="688">8.069533400000001</cx:pt>
          <cx:pt idx="691">8.0919671999999991</cx:pt>
          <cx:pt idx="692">7.9891371000000007</cx:pt>
          <cx:pt idx="693">8.0688306999999995</cx:pt>
          <cx:pt idx="694">8.1588599999999989</cx:pt>
          <cx:pt idx="695">8.0486402999999989</cx:pt>
          <cx:pt idx="698">7.9610325</cx:pt>
          <cx:pt idx="699">8.1248860000000001</cx:pt>
          <cx:pt idx="700">8.0707459999999998</cx:pt>
          <cx:pt idx="701">7.9612471999999999</cx:pt>
          <cx:pt idx="702">7.9018300000000004</cx:pt>
          <cx:pt idx="705">7.8558176</cx:pt>
          <cx:pt idx="706">7.6786044000000002</cx:pt>
          <cx:pt idx="707">7.7599488000000001</cx:pt>
          <cx:pt idx="708">7.7483251999999991</cx:pt>
          <cx:pt idx="709">7.5775680000000003</cx:pt>
          <cx:pt idx="712">7.4829134499999999</cx:pt>
          <cx:pt idx="713">7.7026496000000009</cx:pt>
          <cx:pt idx="714">7.8177288000000003</cx:pt>
          <cx:pt idx="715">7.918608100000001</cx:pt>
          <cx:pt idx="716">7.8834924000000024</cx:pt>
          <cx:pt idx="719">7.8453564000000009</cx:pt>
          <cx:pt idx="720">7.8486720000000014</cx:pt>
          <cx:pt idx="721">8.0480511000000003</cx:pt>
          <cx:pt idx="722">8.0799850999999983</cx:pt>
          <cx:pt idx="727">8.0638921999999997</cx:pt>
          <cx:pt idx="728">7.973422799999998</cx:pt>
          <cx:pt idx="729">7.900370800000001</cx:pt>
          <cx:pt idx="733">7.6483187999999993</cx:pt>
          <cx:pt idx="734">7.6623612000000003</cx:pt>
          <cx:pt idx="735">7.4318543000000004</cx:pt>
          <cx:pt idx="736">7.322674000000001</cx:pt>
          <cx:pt idx="737">7.2459338000000004</cx:pt>
          <cx:pt idx="740">7.2479679999999993</cx:pt>
          <cx:pt idx="741">7.2870777000000011</cx:pt>
          <cx:pt idx="742">7.2989031999999998</cx:pt>
          <cx:pt idx="743">7.2358280000000006</cx:pt>
          <cx:pt idx="744">6.9343389000000002</cx:pt>
          <cx:pt idx="747">6.8414813999999993</cx:pt>
          <cx:pt idx="748">6.93150025</cx:pt>
          <cx:pt idx="749">6.6064413999999996</cx:pt>
          <cx:pt idx="750">6.6943384000000004</cx:pt>
          <cx:pt idx="751">6.8551672500000009</cx:pt>
          <cx:pt idx="754">6.743821800000001</cx:pt>
          <cx:pt idx="755">6.8095495000000001</cx:pt>
          <cx:pt idx="756">6.8505469000000003</cx:pt>
          <cx:pt idx="757">6.8638305000000006</cx:pt>
          <cx:pt idx="758">7.0019828999999989</cx:pt>
          <cx:pt idx="761">6.9690628000000006</cx:pt>
          <cx:pt idx="762">6.7381160000000024</cx:pt>
          <cx:pt idx="763">6.5525315500000003</cx:pt>
          <cx:pt idx="764">6.7027264999999998</cx:pt>
          <cx:pt idx="765">6.6255473500000006</cx:pt>
          <cx:pt idx="768">6.3202567500000004</cx:pt>
          <cx:pt idx="769">6.2643300000000002</cx:pt>
          <cx:pt idx="770">6.3919134</cx:pt>
          <cx:pt idx="771">6.0736884</cx:pt>
          <cx:pt idx="772">6.3743496000000004</cx:pt>
          <cx:pt idx="775">6.4464623999999988</cx:pt>
          <cx:pt idx="776">6.4106045999999992</cx:pt>
          <cx:pt idx="777">6.5398683999999996</cx:pt>
          <cx:pt idx="778">6.4360601499999994</cx:pt>
          <cx:pt idx="779">6.4562472</cx:pt>
          <cx:pt idx="782">6.3161734999999997</cx:pt>
          <cx:pt idx="783">6.1905564000000002</cx:pt>
          <cx:pt idx="784">6.0410988000000012</cx:pt>
          <cx:pt idx="785">6.2612088000000004</cx:pt>
          <cx:pt idx="786">6.4849486000000001</cx:pt>
          <cx:pt idx="789">6.3951104499999998</cx:pt>
          <cx:pt idx="790">6.4325572499999986</cx:pt>
          <cx:pt idx="791">6.6330539999999996</cx:pt>
          <cx:pt idx="792">6.3718720000000006</cx:pt>
          <cx:pt idx="793">6.4503881000000014</cx:pt>
          <cx:pt idx="796">6.4291966</cx:pt>
          <cx:pt idx="797">6.3850776000000007</cx:pt>
          <cx:pt idx="798">6.40480625</cx:pt>
          <cx:pt idx="799">6.3644130000000008</cx:pt>
          <cx:pt idx="800">6.5007940499999997</cx:pt>
          <cx:pt idx="803">6.4764430500000003</cx:pt>
          <cx:pt idx="804">6.4119601999999993</cx:pt>
          <cx:pt idx="805">6.4552068</cx:pt>
          <cx:pt idx="806">6.5017207999999993</cx:pt>
          <cx:pt idx="807">6.5031120000000007</cx:pt>
          <cx:pt idx="810">6.4642530000000002</cx:pt>
          <cx:pt idx="811">6.3682422000000001</cx:pt>
          <cx:pt idx="812">6.3235872000000004</cx:pt>
          <cx:pt idx="813">6.2155322999999996</cx:pt>
          <cx:pt idx="818">6.2132949999999996</cx:pt>
          <cx:pt idx="819">6.2900235999999996</cx:pt>
          <cx:pt idx="820">6.2455565999999996</cx:pt>
          <cx:pt idx="821">6.1430400000000001</cx:pt>
          <cx:pt idx="824">6.1469503999999997</cx:pt>
          <cx:pt idx="825">5.9134700000000011</cx:pt>
          <cx:pt idx="826">5.9323472000000006</cx:pt>
          <cx:pt idx="827">5.8543981999999994</cx:pt>
          <cx:pt idx="828">5.900906</cx:pt>
          <cx:pt idx="831">5.9571347499999989</cx:pt>
          <cx:pt idx="832">5.983904400000001</cx:pt>
          <cx:pt idx="833">6.3737744000000012</cx:pt>
          <cx:pt idx="834">6.3848069999999986</cx:pt>
          <cx:pt idx="835">6.4097140000000001</cx:pt>
          <cx:pt idx="838">6.4003791000000003</cx:pt>
          <cx:pt idx="839">6.5315092499999992</cx:pt>
          <cx:pt idx="840">6.6933827999999993</cx:pt>
          <cx:pt idx="841">6.762327</cx:pt>
          <cx:pt idx="842">6.7110690000000002</cx:pt>
          <cx:pt idx="845">6.6579604000000003</cx:pt>
          <cx:pt idx="846">6.8452601999999994</cx:pt>
          <cx:pt idx="847">6.7913629999999996</cx:pt>
          <cx:pt idx="848">6.8219079499999999</cx:pt>
          <cx:pt idx="849">6.6182650000000001</cx:pt>
          <cx:pt idx="853">6.481708199999999</cx:pt>
          <cx:pt idx="854">6.3274951499999998</cx:pt>
          <cx:pt idx="855">6.3247364000000008</cx:pt>
          <cx:pt idx="856">6.2439684999999994</cx:pt>
          <cx:pt idx="859">6.1894101499999996</cx:pt>
          <cx:pt idx="860">6.2499220000000006</cx:pt>
          <cx:pt idx="861">6.2374470499999992</cx:pt>
          <cx:pt idx="862">6.1262271999999998</cx:pt>
          <cx:pt idx="863">6.1773800000000003</cx:pt>
          <cx:pt idx="866">6.1777216000000008</cx:pt>
          <cx:pt idx="867">6.2899658000000001</cx:pt>
          <cx:pt idx="868">6.3622195000000001</cx:pt>
          <cx:pt idx="869">6.2353078999999996</cx:pt>
          <cx:pt idx="870">6.23056375</cx:pt>
          <cx:pt idx="873">6.1882890000000002</cx:pt>
          <cx:pt idx="874">6.3513405000000001</cx:pt>
          <cx:pt idx="875">6.5562767999999991</cx:pt>
          <cx:pt idx="876">6.5349513000000004</cx:pt>
          <cx:pt idx="877">6.5639626499999997</cx:pt>
          <cx:pt idx="881">6.4599007500000001</cx:pt>
          <cx:pt idx="882">6.4156267000000007</cx:pt>
          <cx:pt idx="883">6.4406214000000004</cx:pt>
          <cx:pt idx="884">6.4576064000000004</cx:pt>
          <cx:pt idx="887">6.4835893499999999</cx:pt>
          <cx:pt idx="888">6.4983108500000002</cx:pt>
          <cx:pt idx="889">6.4923377999999996</cx:pt>
          <cx:pt idx="890">6.4155072000000004</cx:pt>
          <cx:pt idx="891">6.2186737500000007</cx:pt>
          <cx:pt idx="894">6.1317069999999996</cx:pt>
          <cx:pt idx="895">6.0185591999999994</cx:pt>
          <cx:pt idx="896">6.032026000000001</cx:pt>
          <cx:pt idx="897">6.0464905</cx:pt>
          <cx:pt idx="898">6.1721968</cx:pt>
          <cx:pt idx="901">6.4194233000000009</cx:pt>
          <cx:pt idx="902">6.4483476</cx:pt>
          <cx:pt idx="903">6.5290199999999992</cx:pt>
          <cx:pt idx="904">6.7304045000000006</cx:pt>
          <cx:pt idx="905">6.1628960999999993</cx:pt>
          <cx:pt idx="908">5.7877320000000001</cx:pt>
          <cx:pt idx="909">5.9131879999999999</cx:pt>
          <cx:pt idx="910">6.0994479999999998</cx:pt>
          <cx:pt idx="911">6.1815612</cx:pt>
          <cx:pt idx="912">6.2405476999999996</cx:pt>
          <cx:pt idx="915">6.1650924999999992</cx:pt>
          <cx:pt idx="916">6.0663817499999997</cx:pt>
          <cx:pt idx="917">5.9775391999999998</cx:pt>
          <cx:pt idx="918">5.9927983499999993</cx:pt>
          <cx:pt idx="919">6.1029803999999999</cx:pt>
          <cx:pt idx="922">6.2097267999999994</cx:pt>
          <cx:pt idx="923">6.3305759999999998</cx:pt>
          <cx:pt idx="924">6.2662000000000004</cx:pt>
          <cx:pt idx="925">6.3501206999999997</cx:pt>
          <cx:pt idx="926">6.3166947000000002</cx:pt>
          <cx:pt idx="929">6.4274784000000009</cx:pt>
          <cx:pt idx="930">6.389777800000001</cx:pt>
          <cx:pt idx="931">6.52954305</cx:pt>
          <cx:pt idx="932">6.5059250000000004</cx:pt>
          <cx:pt idx="933">6.4701088000000002</cx:pt>
          <cx:pt idx="936">6.434502600000001</cx:pt>
          <cx:pt idx="937">6.4911599999999998</cx:pt>
          <cx:pt idx="938">6.5357963999999988</cx:pt>
          <cx:pt idx="939">6.4518986999999992</cx:pt>
          <cx:pt idx="940">6.5491827999999996</cx:pt>
          <cx:pt idx="943">6.4579052499999996</cx:pt>
          <cx:pt idx="944">6.439103600000001</cx:pt>
          <cx:pt idx="945">6.7221387999999997</cx:pt>
          <cx:pt idx="946">6.7859413999999996</cx:pt>
          <cx:pt idx="947">6.9371016000000001</cx:pt>
          <cx:pt idx="950">7.0014060000000002</cx:pt>
          <cx:pt idx="951">7.0352671999999998</cx:pt>
          <cx:pt idx="952">7.0786214999999997</cx:pt>
          <cx:pt idx="953">7.0751350000000004</cx:pt>
          <cx:pt idx="954">7.041945000000001</cx:pt>
          <cx:pt idx="957">7.0490624999999998</cx:pt>
          <cx:pt idx="958">7.0720300000000007</cx:pt>
          <cx:pt idx="959">7.0647576999999986</cx:pt>
          <cx:pt idx="960">7.1444444000000003</cx:pt>
          <cx:pt idx="961">7.0958216000000007</cx:pt>
          <cx:pt idx="964">7.0841744999999996</cx:pt>
          <cx:pt idx="965">7.1505336000000002</cx:pt>
          <cx:pt idx="966">7.162540700000001</cx:pt>
          <cx:pt idx="967">7.1539475000000001</cx:pt>
          <cx:pt idx="968">7.1939225999999996</cx:pt>
          <cx:pt idx="972">7.2948874999999997</cx:pt>
          <cx:pt idx="973">7.4154662999999994</cx:pt>
          <cx:pt idx="974">7.5415274999999999</cx:pt>
          <cx:pt idx="975">7.7300362999999992</cx:pt>
          <cx:pt idx="978">7.7428407999999997</cx:pt>
          <cx:pt idx="979">7.6304069999999999</cx:pt>
          <cx:pt idx="980">7.5564359999999997</cx:pt>
          <cx:pt idx="981">7.6220234999999992</cx:pt>
          <cx:pt idx="982">7.6660140000000014</cx:pt>
          <cx:pt idx="985">7.5343576000000008</cx:pt>
          <cx:pt idx="986">7.3822006999999994</cx:pt>
          <cx:pt idx="987">7.4020311999999997</cx:pt>
          <cx:pt idx="988">7.560124000000001</cx:pt>
          <cx:pt idx="989">7.409602500000001</cx:pt>
          <cx:pt idx="992">7.5821928000000014</cx:pt>
          <cx:pt idx="993">7.5731154000000007</cx:pt>
          <cx:pt idx="994">7.6395599000000018</cx:pt>
          <cx:pt idx="995">7.5533931999999986</cx:pt>
          <cx:pt idx="996">7.4480966999999989</cx:pt>
          <cx:pt idx="999">7.3865084000000012</cx:pt>
          <cx:pt idx="1000">7.5144190999999996</cx:pt>
          <cx:pt idx="1001">7.4359443999999986</cx:pt>
          <cx:pt idx="1002">7.5045991000000001</cx:pt>
          <cx:pt idx="1003">7.5057390000000002</cx:pt>
          <cx:pt idx="1006">7.5530104000000007</cx:pt>
          <cx:pt idx="1007">7.5932032000000014</cx:pt>
          <cx:pt idx="1008">7.6651540000000002</cx:pt>
          <cx:pt idx="1009">7.6198769999999998</cx:pt>
          <cx:pt idx="1010">7.7189700000000014</cx:pt>
          <cx:pt idx="1013">7.735648799999999</cx:pt>
          <cx:pt idx="1014">7.5197229999999999</cx:pt>
          <cx:pt idx="1015">7.5342464999999992</cx:pt>
          <cx:pt idx="1016">7.4584161000000009</cx:pt>
          <cx:pt idx="1017">7.5640768000000014</cx:pt>
          <cx:pt idx="1020">7.4846928000000004</cx:pt>
          <cx:pt idx="1021">7.6573096999999999</cx:pt>
          <cx:pt idx="1022">7.6688172000000012</cx:pt>
          <cx:pt idx="1023">7.6282910000000008</cx:pt>
          <cx:pt idx="1024">7.6652567999999999</cx:pt>
          <cx:pt idx="1027">7.6233272999999997</cx:pt>
          <cx:pt idx="1028">7.6396074</cx:pt>
          <cx:pt idx="1029">7.6106850000000001</cx:pt>
          <cx:pt idx="1030">7.6366750000000003</cx:pt>
          <cx:pt idx="1031">7.5945444999999996</cx:pt>
          <cx:pt idx="1034">7.5348936000000011</cx:pt>
          <cx:pt idx="1035">7.4945500000000003</cx:pt>
          <cx:pt idx="1036">7.4298474000000008</cx:pt>
          <cx:pt idx="1037">7.4358377999999989</cx:pt>
          <cx:pt idx="1038">7.4349999999999996</cx:pt>
          <cx:pt idx="1041">7.7190091999999986</cx:pt>
          <cx:pt idx="1042">7.6818000000000008</cx:pt>
          <cx:pt idx="1043">7.7270990999999993</cx:pt>
          <cx:pt idx="1044">7.8425125999999992</cx:pt>
          <cx:pt idx="1045">7.8113599000000002</cx:pt>
          <cx:pt idx="1048">7.9337303999999991</cx:pt>
          <cx:pt idx="1049">7.9410902999999999</cx:pt>
          <cx:pt idx="1050">7.8241841999999986</cx:pt>
          <cx:pt idx="1051">7.8582879999999999</cx:pt>
          <cx:pt idx="1052">7.8210920000000002</cx:pt>
          <cx:pt idx="1055">7.8848482000000004</cx:pt>
          <cx:pt idx="1056">7.9307734000000014</cx:pt>
          <cx:pt idx="1057">8.0087238000000003</cx:pt>
          <cx:pt idx="1058">7.9775322000000006</cx:pt>
          <cx:pt idx="1059">7.9842960000000014</cx:pt>
          <cx:pt idx="1062">7.8549464000000002</cx:pt>
          <cx:pt idx="1063">7.8930773999999992</cx:pt>
          <cx:pt idx="1064">7.9387296000000003</cx:pt>
          <cx:pt idx="1065">7.9304345999999999</cx:pt>
          <cx:pt idx="1066">7.9553905999999994</cx:pt>
          <cx:pt idx="1069">7.9716240000000003</cx:pt>
          <cx:pt idx="1070">8.2855259999999991</cx:pt>
          <cx:pt idx="1071">8.5643191999999999</cx:pt>
          <cx:pt idx="1072">8.4985769999999992</cx:pt>
          <cx:pt idx="1073">8.4743826000000002</cx:pt>
          <cx:pt idx="1076">8.2746010000000005</cx:pt>
          <cx:pt idx="1077">8.3707281000000009</cx:pt>
          <cx:pt idx="1078">8.3717913999999993</cx:pt>
          <cx:pt idx="1079">8.3267612999999994</cx:pt>
          <cx:pt idx="1080">8.3342492999999997</cx:pt>
          <cx:pt idx="1083">8.1717019999999998</cx:pt>
          <cx:pt idx="1084">8.0944900000000004</cx:pt>
          <cx:pt idx="1085">8.0973915000000005</cx:pt>
          <cx:pt idx="1086">8.0602704000000003</cx:pt>
          <cx:pt idx="1087">7.9338480000000002</cx:pt>
          <cx:pt idx="1092">7.9830082999999989</cx:pt>
          <cx:pt idx="1093">7.9493451999999998</cx:pt>
          <cx:pt idx="1094">8.1094305000000002</cx:pt>
          <cx:pt idx="1098">8.1627079999999985</cx:pt>
          <cx:pt idx="1099">8.2536217000000001</cx:pt>
          <cx:pt idx="1100">8.2145069999999993</cx:pt>
          <cx:pt idx="1101">8.2293690000000002</cx:pt>
          <cx:pt idx="1104">8.1398440999999995</cx:pt>
          <cx:pt idx="1105">8.1635525999999992</cx:pt>
          <cx:pt idx="1106">8.2121885999999993</cx:pt>
          <cx:pt idx="1107">8.2049616000000007</cx:pt>
          <cx:pt idx="1108">8.2743120000000001</cx:pt>
          <cx:pt idx="1111">8.2098604000000002</cx:pt>
          <cx:pt idx="1112">8.2582226999999993</cx:pt>
          <cx:pt idx="1113">8.3560280000000002</cx:pt>
          <cx:pt idx="1114">8.3567485999999995</cx:pt>
          <cx:pt idx="1115">8.3694208000000003</cx:pt>
          <cx:pt idx="1118">8.3608377000000011</cx:pt>
          <cx:pt idx="1119">8.428165599999998</cx:pt>
          <cx:pt idx="1120">8.5450245999999996</cx:pt>
          <cx:pt idx="1121">8.6109849000000001</cx:pt>
          <cx:pt idx="1122">8.621128800000001</cx:pt>
          <cx:pt idx="1125">8.4857200000000006</cx:pt>
          <cx:pt idx="1126">8.5023479999999996</cx:pt>
          <cx:pt idx="1127">8.5520447999999991</cx:pt>
          <cx:pt idx="1128">8.5005102000000008</cx:pt>
          <cx:pt idx="1129">8.5732224000000006</cx:pt>
          <cx:pt idx="1132">8.561341500000001</cx:pt>
          <cx:pt idx="1133">8.5754414000000008</cx:pt>
          <cx:pt idx="1134">8.5239063000000002</cx:pt>
          <cx:pt idx="1135">8.625210899999999</cx:pt>
          <cx:pt idx="1136">8.582128599999999</cx:pt>
          <cx:pt idx="1139">8.6040024000000006</cx:pt>
          <cx:pt idx="1140">8.6940840000000019</cx:pt>
          <cx:pt idx="1141">8.78721</cx:pt>
          <cx:pt idx="1142">8.7902655999999997</cx:pt>
          <cx:pt idx="1143">8.8034224999999999</cx:pt>
          <cx:pt idx="1146">8.8724087999999988</cx:pt>
          <cx:pt idx="1147">8.2952876999999994</cx:pt>
          <cx:pt idx="1148">8.4527492000000013</cx:pt>
          <cx:pt idx="1149">8.1893759999999993</cx:pt>
          <cx:pt idx="1150">8.1066398</cx:pt>
          <cx:pt idx="1153">8.0491600000000005</cx:pt>
          <cx:pt idx="1154">8.0275905000000005</cx:pt>
          <cx:pt idx="1155">8.1601055999999996</cx:pt>
          <cx:pt idx="1156">8.1439599999999999</cx:pt>
          <cx:pt idx="1157">8.1858923999999984</cx:pt>
          <cx:pt idx="1160">8.1353960000000001</cx:pt>
          <cx:pt idx="1161">8.1200963999999995</cx:pt>
          <cx:pt idx="1162">8.1145581</cx:pt>
          <cx:pt idx="1163">8.1246920000000014</cx:pt>
          <cx:pt idx="1164">8.1130723000000007</cx:pt>
          <cx:pt idx="1167">8.2231435000000008</cx:pt>
          <cx:pt idx="1168">8.1505499999999991</cx:pt>
          <cx:pt idx="1169">8.1817475999999996</cx:pt>
          <cx:pt idx="1170">8.2585472000000006</cx:pt>
          <cx:pt idx="1171">8.1688854000000006</cx:pt>
          <cx:pt idx="1174">8.1365894999999995</cx:pt>
          <cx:pt idx="1175">8.1730900000000002</cx:pt>
          <cx:pt idx="1176">8.0808</cx:pt>
          <cx:pt idx="1177">8.0997079999999997</cx:pt>
          <cx:pt idx="1178">8.1011568</cx:pt>
          <cx:pt idx="1181">8.1207232000000005</cx:pt>
          <cx:pt idx="1182">8.1787992999999997</cx:pt>
          <cx:pt idx="1183">8.1459240000000008</cx:pt>
          <cx:pt idx="1184">8.1836000000000002</cx:pt>
          <cx:pt idx="1185">8.1635877999999984</cx:pt>
          <cx:pt idx="1188">8.0669816000000001</cx:pt>
          <cx:pt idx="1189">8.0733408000000004</cx:pt>
          <cx:pt idx="1190">8.1615527999999991</cx:pt>
          <cx:pt idx="1191">8.1325085999999995</cx:pt>
          <cx:pt idx="1192">8.1047440000000002</cx:pt>
          <cx:pt idx="1195">8.1567992</cx:pt>
          <cx:pt idx="1196">8.2100691000000001</cx:pt>
          <cx:pt idx="1197">8.1853522999999999</cx:pt>
          <cx:pt idx="1198">8.0590524000000006</cx:pt>
          <cx:pt idx="1203">7.9940692000000002</cx:pt>
          <cx:pt idx="1204">7.9369279999999991</cx:pt>
          <cx:pt idx="1205">7.9791679999999996</cx:pt>
          <cx:pt idx="1206">7.9853280000000009</cx:pt>
          <cx:pt idx="1209">8.1587505999999994</cx:pt>
          <cx:pt idx="1210">8.2497000000000007</cx:pt>
          <cx:pt idx="1211">8.2387850999999994</cx:pt>
          <cx:pt idx="1212">8.2656707000000011</cx:pt>
          <cx:pt idx="1213">8.2426749999999984</cx:pt>
          <cx:pt idx="1217">8.2687878000000001</cx:pt>
          <cx:pt idx="1218">8.3321128000000009</cx:pt>
          <cx:pt idx="1219">8.5769597999999991</cx:pt>
          <cx:pt idx="1220">8.5341388000000009</cx:pt>
          <cx:pt idx="1223">8.5461822000000005</cx:pt>
          <cx:pt idx="1224">8.6077954000000005</cx:pt>
          <cx:pt idx="1225">8.6821169000000005</cx:pt>
          <cx:pt idx="1226">8.729928000000001</cx:pt>
          <cx:pt idx="1227">8.7291813000000005</cx:pt>
          <cx:pt idx="1230">8.8445616000000005</cx:pt>
          <cx:pt idx="1231">8.8771667999999995</cx:pt>
          <cx:pt idx="1232">8.7772019999999991</cx:pt>
          <cx:pt idx="1233">8.6306148000000018</cx:pt>
          <cx:pt idx="1234">8.6668064999999999</cx:pt>
          <cx:pt idx="1237">8.6744658000000001</cx:pt>
          <cx:pt idx="1238">8.6563619999999997</cx:pt>
          <cx:pt idx="1239">8.6295235999999989</cx:pt>
          <cx:pt idx="1240">8.6695710000000012</cx:pt>
          <cx:pt idx="1241">8.6372999999999998</cx:pt>
          <cx:pt idx="1245">8.6722688000000012</cx:pt>
          <cx:pt idx="1246">8.7084840000000003</cx:pt>
          <cx:pt idx="1247">8.7218564999999995</cx:pt>
          <cx:pt idx="1248">8.7405056000000005</cx:pt>
          <cx:pt idx="1251">8.8064135999999991</cx:pt>
          <cx:pt idx="1252">8.8461543999999996</cx:pt>
          <cx:pt idx="1253">8.8149213</cx:pt>
          <cx:pt idx="1254">8.8612362000000005</cx:pt>
          <cx:pt idx="1255">8.8632179999999998</cx:pt>
          <cx:pt idx="1258">8.7487399999999997</cx:pt>
          <cx:pt idx="1259">8.7704208000000001</cx:pt>
          <cx:pt idx="1260">8.7095565000000015</cx:pt>
          <cx:pt idx="1261">8.7609186000000019</cx:pt>
          <cx:pt idx="1262">8.7858520000000002</cx:pt>
          <cx:pt idx="1265">8.8137504</cx:pt>
          <cx:pt idx="1266">8.6897874999999996</cx:pt>
          <cx:pt idx="1267">8.7017965999999998</cx:pt>
          <cx:pt idx="1268">8.6616945999999988</cx:pt>
          <cx:pt idx="1269">8.6564619</cx:pt>
          <cx:pt idx="1272">8.7648747</cx:pt>
          <cx:pt idx="1273">8.8183017999999986</cx:pt>
          <cx:pt idx="1274">8.8758383999999992</cx:pt>
          <cx:pt idx="1275">9.2936294999999998</cx:pt>
          <cx:pt idx="1276">9.2577935999999994</cx:pt>
          <cx:pt idx="1279">9.4560186000000002</cx:pt>
          <cx:pt idx="1280">9.3294159000000008</cx:pt>
          <cx:pt idx="1281">9.3942940000000004</cx:pt>
          <cx:pt idx="1282">9.4440258000000004</cx:pt>
          <cx:pt idx="1283">9.3843133999999999</cx:pt>
          <cx:pt idx="1286">9.5078274</cx:pt>
          <cx:pt idx="1287">9.5416673999999997</cx:pt>
          <cx:pt idx="1288">9.6149145999999988</cx:pt>
          <cx:pt idx="1289">9.614711999999999</cx:pt>
          <cx:pt idx="1290">9.5994119999999992</cx:pt>
          <cx:pt idx="1293">9.6252200000000006</cx:pt>
          <cx:pt idx="1294">9.5744594000000003</cx:pt>
          <cx:pt idx="1295">9.6302579999999995</cx:pt>
          <cx:pt idx="1296">9.6094685000000002</cx:pt>
          <cx:pt idx="1297">9.5408629000000005</cx:pt>
          <cx:pt idx="1300">9.6027672000000006</cx:pt>
          <cx:pt idx="1301">9.8606394000000002</cx:pt>
          <cx:pt idx="1302">9.8335238999999994</cx:pt>
          <cx:pt idx="1303">9.8532719999999987</cx:pt>
          <cx:pt idx="1304">9.7575192000000008</cx:pt>
          <cx:pt idx="1307">9.9848299999999988</cx:pt>
          <cx:pt idx="1308">10.103008000000001</cx:pt>
          <cx:pt idx="1309">10.121774800000001</cx:pt>
          <cx:pt idx="1310">9.9983620000000002</cx:pt>
          <cx:pt idx="1311">10.023146000000001</cx:pt>
          <cx:pt idx="1314">9.9815936000000001</cx:pt>
          <cx:pt idx="1315">9.989649</cx:pt>
          <cx:pt idx="1316">9.9292505999999996</cx:pt>
          <cx:pt idx="1317">9.7257131999999995</cx:pt>
          <cx:pt idx="1318">9.5894519999999996</cx:pt>
          <cx:pt idx="1321">9.6469242000000008</cx:pt>
          <cx:pt idx="1322">9.5787370000000003</cx:pt>
          <cx:pt idx="1323">9.6095559999999995</cx:pt>
          <cx:pt idx="1324">9.5032260000000015</cx:pt>
          <cx:pt idx="1325">9.4704768000000001</cx:pt>
          <cx:pt idx="1328">9.4731811999999991</cx:pt>
          <cx:pt idx="1329">9.5221440000000008</cx:pt>
          <cx:pt idx="1330">9.4761109999999977</cx:pt>
          <cx:pt idx="1331">9.5002875000000007</cx:pt>
          <cx:pt idx="1332">9.5694923999999997</cx:pt>
          <cx:pt idx="1336">9.5995901999999997</cx:pt>
          <cx:pt idx="1337">9.6881103</cx:pt>
          <cx:pt idx="1338">9.676947000000002</cx:pt>
          <cx:pt idx="1339">9.7138629000000023</cx:pt>
          <cx:pt idx="1342">9.6246550000000006</cx:pt>
          <cx:pt idx="1343">9.5565138000000012</cx:pt>
          <cx:pt idx="1344">9.5106871999999996</cx:pt>
          <cx:pt idx="1345">9.4607897999999988</cx:pt>
          <cx:pt idx="1346">9.619327199999999</cx:pt>
          <cx:pt idx="1349">9.6944724000000004</cx:pt>
          <cx:pt idx="1350">9.7723188000000007</cx:pt>
          <cx:pt idx="1351">9.6651842000000006</cx:pt>
          <cx:pt idx="1352">9.649349599999999</cx:pt>
          <cx:pt idx="1353">9.6089760000000002</cx:pt>
          <cx:pt idx="1356">9.6909508000000013</cx:pt>
          <cx:pt idx="1357">9.8065029999999993</cx:pt>
          <cx:pt idx="1358">9.8197860000000006</cx:pt>
          <cx:pt idx="1359">9.794998399999999</cx:pt>
          <cx:pt idx="1360">9.8376629999999992</cx:pt>
          <cx:pt idx="1363">9.7030248000000014</cx:pt>
          <cx:pt idx="1364">9.6616375999999988</cx:pt>
          <cx:pt idx="1365">9.7841900000000006</cx:pt>
          <cx:pt idx="1366">9.8346602000000001</cx:pt>
          <cx:pt idx="1367">9.8734544999999994</cx:pt>
          <cx:pt idx="1370">9.8180381000000008</cx:pt>
          <cx:pt idx="1371">9.9015551999999989</cx:pt>
          <cx:pt idx="1372">9.941476999999999</cx:pt>
          <cx:pt idx="1373">9.9201101999999999</cx:pt>
          <cx:pt idx="1374">9.8813294999999997</cx:pt>
          <cx:pt idx="1377">9.9323620000000012</cx:pt>
          <cx:pt idx="1378">10.084514</cx:pt>
          <cx:pt idx="1379">10.0192224</cx:pt>
          <cx:pt idx="1380">9.8955089999999988</cx:pt>
          <cx:pt idx="1381">9.8272220000000008</cx:pt>
          <cx:pt idx="1384">9.882711500000001</cx:pt>
          <cx:pt idx="1385">9.7985865000000008</cx:pt>
          <cx:pt idx="1386">9.8708252999999999</cx:pt>
          <cx:pt idx="1387">9.7780497999999998</cx:pt>
          <cx:pt idx="1388">9.8755311999999993</cx:pt>
          <cx:pt idx="1391">9.8142000000000014</cx:pt>
          <cx:pt idx="1392">9.8077243999999979</cx:pt>
          <cx:pt idx="1393">9.8279492999999984</cx:pt>
          <cx:pt idx="1394">9.8411544000000006</cx:pt>
          <cx:pt idx="1395">9.8109612999999989</cx:pt>
          <cx:pt idx="1398">9.7239779999999989</cx:pt>
          <cx:pt idx="1399">9.7463638999999986</cx:pt>
          <cx:pt idx="1400">9.7170674000000012</cx:pt>
          <cx:pt idx="1401">9.6241460000000014</cx:pt>
          <cx:pt idx="1402">9.6418002999999999</cx:pt>
          <cx:pt idx="1405">9.6391007999999996</cx:pt>
          <cx:pt idx="1406">9.6412994999999988</cx:pt>
          <cx:pt idx="1407">9.6764910000000004</cx:pt>
          <cx:pt idx="1408">9.7575334999999992</cx:pt>
          <cx:pt idx="1409">9.7814534999999996</cx:pt>
          <cx:pt idx="1412">9.6262533000000001</cx:pt>
          <cx:pt idx="1413">9.6997440000000008</cx:pt>
          <cx:pt idx="1414">9.6916834999999999</cx:pt>
          <cx:pt idx="1415">9.6618207999999992</cx:pt>
          <cx:pt idx="1416">9.6622412000000004</cx:pt>
          <cx:pt idx="1419">9.654202999999999</cx:pt>
          <cx:pt idx="1420">9.6591744000000013</cx:pt>
          <cx:pt idx="1421">9.8179131999999996</cx:pt>
          <cx:pt idx="1422">9.736599</cx:pt>
          <cx:pt idx="1423">9.8083524000000004</cx:pt>
          <cx:pt idx="1426">9.8048123999999994</cx:pt>
          <cx:pt idx="1427">9.9348489999999998</cx:pt>
          <cx:pt idx="1428">9.9804328000000009</cx:pt>
          <cx:pt idx="1429">9.9156060000000004</cx:pt>
          <cx:pt idx="1430">9.8595980000000001</cx:pt>
          <cx:pt idx="1433">9.8633682000000018</cx:pt>
          <cx:pt idx="1434">9.8305091999999998</cx:pt>
          <cx:pt idx="1435">9.6969872999999982</cx:pt>
          <cx:pt idx="1436">9.7439739000000003</cx:pt>
          <cx:pt idx="1437">9.8226803999999994</cx:pt>
          <cx:pt idx="1440">10.0359467</cx:pt>
          <cx:pt idx="1441">10.0807865</cx:pt>
          <cx:pt idx="1442">10.2650176</cx:pt>
          <cx:pt idx="1443">10.1605515</cx:pt>
          <cx:pt idx="1444">10.0107315</cx:pt>
          <cx:pt idx="1447">10.126447300000001</cx:pt>
          <cx:pt idx="1448">10.1124873</cx:pt>
          <cx:pt idx="1449">10.158186799999999</cx:pt>
          <cx:pt idx="1450">10.239511800000001</cx:pt>
          <cx:pt idx="1451">10.1917312</cx:pt>
          <cx:pt idx="1456">10.230712799999999</cx:pt>
          <cx:pt idx="1457">10.252755199999999</cx:pt>
          <cx:pt idx="1458">10.371555600000001</cx:pt>
          <cx:pt idx="1462">10.393118400000001</cx:pt>
          <cx:pt idx="1463">10.3257484</cx:pt>
          <cx:pt idx="1464">10.3775906</cx:pt>
          <cx:pt idx="1465">10.356114</cx:pt>
          <cx:pt idx="1468">10.277722000000001</cx:pt>
          <cx:pt idx="1469">10.3657401</cx:pt>
          <cx:pt idx="1470">10.7527735</cx:pt>
          <cx:pt idx="1471">10.78182</cx:pt>
          <cx:pt idx="1472">10.8391647</cx:pt>
          <cx:pt idx="1475">10.839468999999999</cx:pt>
          <cx:pt idx="1476">10.921196</cx:pt>
          <cx:pt idx="1477">10.98028</cx:pt>
          <cx:pt idx="1478">10.9392391</cx:pt>
          <cx:pt idx="1479">10.927224000000001</cx:pt>
          <cx:pt idx="1482">10.950051</cx:pt>
          <cx:pt idx="1483">10.9749129</cx:pt>
          <cx:pt idx="1484">10.951442500000001</cx:pt>
          <cx:pt idx="1485">10.954310400000001</cx:pt>
          <cx:pt idx="1486">10.936355199999999</cx:pt>
          <cx:pt idx="1489">10.840935</cx:pt>
          <cx:pt idx="1490">10.757165799999999</cx:pt>
          <cx:pt idx="1491">10.6536024</cx:pt>
          <cx:pt idx="1492">10.6775193</cx:pt>
          <cx:pt idx="1493">10.6198312</cx:pt>
          <cx:pt idx="1496">10.5211936</cx:pt>
          <cx:pt idx="1497">10.146739</cx:pt>
          <cx:pt idx="1498">10.2570482</cx:pt>
          <cx:pt idx="1499">10.1977736</cx:pt>
          <cx:pt idx="1500">10.088594799999999</cx:pt>
          <cx:pt idx="1503">10.1195708</cx:pt>
          <cx:pt idx="1504">10.188736799999999</cx:pt>
          <cx:pt idx="1505">10.484147699999999</cx:pt>
          <cx:pt idx="1506">10.566805799999999</cx:pt>
          <cx:pt idx="1507">10.684675199999999</cx:pt>
          <cx:pt idx="1510">10.657647000000001</cx:pt>
          <cx:pt idx="1511">10.320211</cx:pt>
          <cx:pt idx="1512">10.4375391</cx:pt>
          <cx:pt idx="1513">10.164275999999999</cx:pt>
          <cx:pt idx="1514">10.1145788</cx:pt>
          <cx:pt idx="1517">10.0750724</cx:pt>
          <cx:pt idx="1518">10.0141408</cx:pt>
          <cx:pt idx="1519">9.8852235000000004</cx:pt>
          <cx:pt idx="1520">9.8864529999999995</cx:pt>
          <cx:pt idx="1521">9.7092599999999987</cx:pt>
          <cx:pt idx="1524">9.7198919999999998</cx:pt>
          <cx:pt idx="1525">9.7166879000000002</cx:pt>
          <cx:pt idx="1526">9.7125678000000004</cx:pt>
          <cx:pt idx="1527">9.7091820000000002</cx:pt>
          <cx:pt idx="1528">9.7767415999999994</cx:pt>
          <cx:pt idx="1531">9.8078400000000006</cx:pt>
          <cx:pt idx="1532">9.7489637999999985</cx:pt>
          <cx:pt idx="1533">9.6462521999999993</cx:pt>
          <cx:pt idx="1534">9.7643280000000008</cx:pt>
          <cx:pt idx="1535">9.8583473999999995</cx:pt>
          <cx:pt idx="1538">9.771093200000001</cx:pt>
          <cx:pt idx="1539">9.7929928000000004</cx:pt>
          <cx:pt idx="1540">9.7715199999999989</cx:pt>
          <cx:pt idx="1541">9.5611016000000006</cx:pt>
          <cx:pt idx="1542">9.4330566000000005</cx:pt>
          <cx:pt idx="1545">9.4604744000000007</cx:pt>
          <cx:pt idx="1546">9.5215680000000003</cx:pt>
          <cx:pt idx="1547">9.4467882000000003</cx:pt>
          <cx:pt idx="1548">9.3269117999999995</cx:pt>
          <cx:pt idx="1553">9.327561600000001</cx:pt>
          <cx:pt idx="1554">9.3236922</cx:pt>
          <cx:pt idx="1555">9.4237156000000013</cx:pt>
          <cx:pt idx="1556">9.3637080000000008</cx:pt>
          <cx:pt idx="1559">9.4746904999999995</cx:pt>
          <cx:pt idx="1560">9.5273310000000002</cx:pt>
          <cx:pt idx="1561">9.577305599999999</cx:pt>
          <cx:pt idx="1562">9.6971232000000001</cx:pt>
          <cx:pt idx="1563">9.7641000000000009</cx:pt>
          <cx:pt idx="1566">9.6249675000000003</cx:pt>
          <cx:pt idx="1567">9.6515439999999995</cx:pt>
          <cx:pt idx="1568">9.6157710000000005</cx:pt>
          <cx:pt idx="1569">9.8031050999999998</cx:pt>
          <cx:pt idx="1570">9.8427444000000008</cx:pt>
          <cx:pt idx="1573">9.8619040000000009</cx:pt>
          <cx:pt idx="1574">9.9516239999999989</cx:pt>
          <cx:pt idx="1575">9.9210683999999993</cx:pt>
          <cx:pt idx="1576">9.8889069999999997</cx:pt>
          <cx:pt idx="1577">9.9139292000000001</cx:pt>
          <cx:pt idx="1580">9.9851310000000009</cx:pt>
          <cx:pt idx="1581">9.9354457000000007</cx:pt>
          <cx:pt idx="1582">9.926009800000001</cx:pt>
          <cx:pt idx="1583">9.7966966000000006</cx:pt>
          <cx:pt idx="1584">9.6772624</cx:pt>
          <cx:pt idx="1588">9.6257876000000007</cx:pt>
          <cx:pt idx="1589">9.754980999999999</cx:pt>
          <cx:pt idx="1590">9.8772183000000027</cx:pt>
          <cx:pt idx="1591">9.9715615999999994</cx:pt>
          <cx:pt idx="1594">9.9570720000000001</cx:pt>
          <cx:pt idx="1595">9.9843948000000005</cx:pt>
          <cx:pt idx="1596">9.9723224000000013</cx:pt>
          <cx:pt idx="1597">9.8645984999999996</cx:pt>
          <cx:pt idx="1598">9.8809577999999991</cx:pt>
          <cx:pt idx="1601">9.9086489999999987</cx:pt>
          <cx:pt idx="1602">10.016242399999999</cx:pt>
          <cx:pt idx="1603">9.8607834000000008</cx:pt>
          <cx:pt idx="1604">9.7751874000000001</cx:pt>
          <cx:pt idx="1605">9.7586975999999996</cx:pt>
          <cx:pt idx="1609">9.5780608000000012</cx:pt>
          <cx:pt idx="1610">9.6473335999999996</cx:pt>
          <cx:pt idx="1611">9.5789358</cx:pt>
          <cx:pt idx="1612">9.6746303999999999</cx:pt>
          <cx:pt idx="1615">9.7357968999999986</cx:pt>
          <cx:pt idx="1616">9.6845534000000004</cx:pt>
          <cx:pt idx="1617">9.7658901999999994</cx:pt>
          <cx:pt idx="1618">9.8183159999999994</cx:pt>
          <cx:pt idx="1619">9.787958999999999</cx:pt>
          <cx:pt idx="1622">9.7674000000000003</cx:pt>
          <cx:pt idx="1623">9.8185349999999989</cx:pt>
          <cx:pt idx="1624">9.8092607999999988</cx:pt>
          <cx:pt idx="1625">9.7701799999999999</cx:pt>
          <cx:pt idx="1626">9.601675199999999</cx:pt>
          <cx:pt idx="1629">9.5957527000000002</cx:pt>
          <cx:pt idx="1630">9.5346173999999984</cx:pt>
          <cx:pt idx="1631">9.5921724000000008</cx:pt>
          <cx:pt idx="1632">9.3809088000000003</cx:pt>
          <cx:pt idx="1633">9.5540876999999984</cx:pt>
          <cx:pt idx="1636">9.3167118000000002</cx:pt>
          <cx:pt idx="1637">9.3654239999999991</cx:pt>
          <cx:pt idx="1638">9.3353663999999998</cx:pt>
          <cx:pt idx="1639">9.2948310000000003</cx:pt>
          <cx:pt idx="1640">9.3769758000000003</cx:pt>
          <cx:pt idx="1643">9.1710511999999991</cx:pt>
          <cx:pt idx="1644">9.2714972000000007</cx:pt>
          <cx:pt idx="1645">9.242877</cx:pt>
          <cx:pt idx="1646">9.3201877999999994</cx:pt>
          <cx:pt idx="1647">9.3153071999999995</cx:pt>
          <cx:pt idx="1650">9.4177216000000001</cx:pt>
          <cx:pt idx="1651">9.3684569999999994</cx:pt>
          <cx:pt idx="1652">9.2599883999999992</cx:pt>
          <cx:pt idx="1653">9.3848780000000005</cx:pt>
          <cx:pt idx="1654">9.3616010999999997</cx:pt>
          <cx:pt idx="1657">9.3509639999999994</cx:pt>
          <cx:pt idx="1658">9.2889708999999989</cx:pt>
          <cx:pt idx="1659">9.3699613999999993</cx:pt>
          <cx:pt idx="1660">9.3281190000000009</cx:pt>
          <cx:pt idx="1661">9.3813969000000004</cx:pt>
          <cx:pt idx="1664">9.4625319999999995</cx:pt>
          <cx:pt idx="1665">9.6091332000000005</cx:pt>
          <cx:pt idx="1666">9.5173787000000001</cx:pt>
          <cx:pt idx="1667">9.5218759999999989</cx:pt>
          <cx:pt idx="1668">9.5436413999999985</cx:pt>
          <cx:pt idx="1671">9.5362861999999993</cx:pt>
          <cx:pt idx="1672">9.5892734999999991</cx:pt>
          <cx:pt idx="1673">9.367563800000001</cx:pt>
          <cx:pt idx="1674">9.1772393999999995</cx:pt>
          <cx:pt idx="1675">9.3197159999999997</cx:pt>
          <cx:pt idx="1678">9.1714097999999993</cx:pt>
          <cx:pt idx="1679">9.2734950000000005</cx:pt>
          <cx:pt idx="1680">9.3438774000000002</cx:pt>
          <cx:pt idx="1681">9.3258041999999985</cx:pt>
          <cx:pt idx="1682">9.1958536999999989</cx:pt>
          <cx:pt idx="1685">9.1274105999999993</cx:pt>
          <cx:pt idx="1686">9.0974228000000004</cx:pt>
          <cx:pt idx="1687">8.9598499999999994</cx:pt>
          <cx:pt idx="1688">8.9310474000000006</cx:pt>
          <cx:pt idx="1689">8.8708400999999988</cx:pt>
          <cx:pt idx="1692">8.9138176999999992</cx:pt>
          <cx:pt idx="1693">8.9187075</cx:pt>
          <cx:pt idx="1694">8.8981736999999992</cx:pt>
          <cx:pt idx="1695">8.8192830000000022</cx:pt>
          <cx:pt idx="1696">8.8183562000000002</cx:pt>
          <cx:pt idx="1700">8.9004528000000001</cx:pt>
          <cx:pt idx="1701">8.9071245000000001</cx:pt>
          <cx:pt idx="1702">8.7810749999999995</cx:pt>
          <cx:pt idx="1703">8.6682750999999989</cx:pt>
          <cx:pt idx="1706">8.6920988000000001</cx:pt>
          <cx:pt idx="1707">8.7060142000000003</cx:pt>
          <cx:pt idx="1708">8.6463003</cx:pt>
          <cx:pt idx="1709">8.542273999999999</cx:pt>
          <cx:pt idx="1710">8.4691328000000006</cx:pt>
          <cx:pt idx="1713">8.5079370000000001</cx:pt>
          <cx:pt idx="1714">8.4649555999999997</cx:pt>
          <cx:pt idx="1715">8.5170798000000012</cx:pt>
          <cx:pt idx="1716">8.6021257999999996</cx:pt>
          <cx:pt idx="1717">8.6072631999999984</cx:pt>
          <cx:pt idx="1720">8.6244086000000006</cx:pt>
          <cx:pt idx="1721">8.5449804</cx:pt>
          <cx:pt idx="1722">8.7158764000000009</cx:pt>
          <cx:pt idx="1723">8.8171965000000014</cx:pt>
          <cx:pt idx="1724">8.9016731999999994</cx:pt>
          <cx:pt idx="1727">8.8718240000000002</cx:pt>
          <cx:pt idx="1728">8.8982933000000006</cx:pt>
          <cx:pt idx="1729">8.9788526999999991</cx:pt>
          <cx:pt idx="1730">8.934882</cx:pt>
          <cx:pt idx="1731">8.7355315999999998</cx:pt>
          <cx:pt idx="1734">8.7282360000000008</cx:pt>
          <cx:pt idx="1735">8.6128935000000002</cx:pt>
          <cx:pt idx="1736">8.6909399000000001</cx:pt>
          <cx:pt idx="1737">8.7297100000000007</cx:pt>
          <cx:pt idx="1738">8.6525151999999999</cx:pt>
          <cx:pt idx="1741">8.556932999999999</cx:pt>
          <cx:pt idx="1742">8.6099966999999999</cx:pt>
          <cx:pt idx="1743">8.6333885000000006</cx:pt>
          <cx:pt idx="1744">8.3166899000000019</cx:pt>
          <cx:pt idx="1745">8.2744373000000007</cx:pt>
          <cx:pt idx="1748">8.2671714000000005</cx:pt>
          <cx:pt idx="1749">8.228688</cx:pt>
          <cx:pt idx="1750">8.2084931999999995</cx:pt>
          <cx:pt idx="1751">8.0618783000000001</cx:pt>
          <cx:pt idx="1752">8.1080076000000005</cx:pt>
          <cx:pt idx="1755">8.0952010999999988</cx:pt>
          <cx:pt idx="1756">7.8846732000000008</cx:pt>
          <cx:pt idx="1757">7.7407071999999992</cx:pt>
          <cx:pt idx="1758">7.8143362000000014</cx:pt>
          <cx:pt idx="1759">7.7627549999999994</cx:pt>
          <cx:pt idx="1762">8.1151751999999995</cx:pt>
          <cx:pt idx="1763">8.0943647999999992</cx:pt>
          <cx:pt idx="1764">8.2250546</cx:pt>
          <cx:pt idx="1765">8.3063164</cx:pt>
          <cx:pt idx="1766">8.3734560000000009</cx:pt>
          <cx:pt idx="1769">8.3412936000000002</cx:pt>
          <cx:pt idx="1770">8.3345079999999996</cx:pt>
          <cx:pt idx="1771">8.392291199999999</cx:pt>
          <cx:pt idx="1772">8.4332221999999994</cx:pt>
          <cx:pt idx="1773">8.2241888000000003</cx:pt>
          <cx:pt idx="1776">8.1584649999999996</cx:pt>
          <cx:pt idx="1777">8.3694769999999998</cx:pt>
          <cx:pt idx="1778">8.3430342</cx:pt>
          <cx:pt idx="1779">8.3849765999999981</cx:pt>
          <cx:pt idx="1780">8.3829980000000006</cx:pt>
          <cx:pt idx="1783">8.3776554000000001</cx:pt>
          <cx:pt idx="1784">8.2227096</cx:pt>
          <cx:pt idx="1785">8.4393785000000001</cx:pt>
          <cx:pt idx="1786">8.3700246000000007</cx:pt>
          <cx:pt idx="1787">8.3770859999999985</cx:pt>
          <cx:pt idx="1790">8.6374421999999988</cx:pt>
          <cx:pt idx="1791">8.5693815000000004</cx:pt>
          <cx:pt idx="1792">8.5729474999999997</cx:pt>
          <cx:pt idx="1793">8.5517067999999998</cx:pt>
          <cx:pt idx="1794">8.4724822</cx:pt>
          <cx:pt idx="1797">8.6626058999999991</cx:pt>
          <cx:pt idx="1798">8.5909296000000008</cx:pt>
          <cx:pt idx="1799">8.413065099999999</cx:pt>
          <cx:pt idx="1800">8.1427380000000014</cx:pt>
          <cx:pt idx="1801">8.1962177999999977</cx:pt>
          <cx:pt idx="1804">8.0227318000000007</cx:pt>
          <cx:pt idx="1805">8.0640587999999997</cx:pt>
          <cx:pt idx="1806">8.3072549999999996</cx:pt>
          <cx:pt idx="1807">8.2840169999999986</cx:pt>
          <cx:pt idx="1808">8.2125344999999985</cx:pt>
          <cx:pt idx="1811">8.1846119999999996</cx:pt>
          <cx:pt idx="1812">8.1962904000000005</cx:pt>
          <cx:pt idx="1813">8.2592658000000014</cx:pt>
          <cx:pt idx="1814">8.2425854000000012</cx:pt>
          <cx:pt idx="1815">8.2659059999999993</cx:pt>
          <cx:pt idx="1818">8.2278990000000007</cx:pt>
          <cx:pt idx="1821">8.0630439999999997</cx:pt>
          <cx:pt idx="1822">8.2568898000000015</cx:pt>
          <cx:pt idx="1825">8.2453874000000003</cx:pt>
          <cx:pt idx="1827">8.1387541999999993</cx:pt>
          <cx:pt idx="1828">8.1092201999999993</cx:pt>
          <cx:pt idx="1829">8.3546189999999996</cx:pt>
          <cx:pt idx="1832">8.2021854000000012</cx:pt>
          <cx:pt idx="1833">8.2591484000000008</cx:pt>
          <cx:pt idx="1834">8.2545736000000005</cx:pt>
          <cx:pt idx="1835">8.3060013999999995</cx:pt>
          <cx:pt idx="1836">8.3281360000000006</cx:pt>
          <cx:pt idx="1839">8.2418659999999981</cx:pt>
          <cx:pt idx="1840">8.1707557999999985</cx:pt>
          <cx:pt idx="1841">8.3184616000000009</cx:pt>
          <cx:pt idx="1842">8.2814217999999986</cx:pt>
          <cx:pt idx="1843">8.3997465999999985</cx:pt>
          <cx:pt idx="1846">8.3824000000000005</cx:pt>
          <cx:pt idx="1847">8.3138132000000002</cx:pt>
          <cx:pt idx="1848">8.3491739999999997</cx:pt>
          <cx:pt idx="1849">8.2410627000000005</cx:pt>
          <cx:pt idx="1850">8.406288</cx:pt>
          <cx:pt idx="1853">8.3109558999999997</cx:pt>
          <cx:pt idx="1854">8.4352677000000007</cx:pt>
          <cx:pt idx="1855">8.5151178000000005</cx:pt>
          <cx:pt idx="1856">8.3836458</cx:pt>
          <cx:pt idx="1857">8.3613149999999994</cx:pt>
          <cx:pt idx="1860">8.3494644000000005</cx:pt>
          <cx:pt idx="1861">8.4602109999999993</cx:pt>
          <cx:pt idx="1862">8.4265711999999997</cx:pt>
          <cx:pt idx="1863">8.3164059999999989</cx:pt>
          <cx:pt idx="1864">8.2997669999999992</cx:pt>
          <cx:pt idx="1867">8.3595755</cx:pt>
          <cx:pt idx="1868">8.4242504</cx:pt>
          <cx:pt idx="1869">8.4701594999999994</cx:pt>
          <cx:pt idx="1870">8.4628245</cx:pt>
          <cx:pt idx="1871">8.5694670999999989</cx:pt>
          <cx:pt idx="1874">8.578986200000001</cx:pt>
          <cx:pt idx="1875">8.3211630999999997</cx:pt>
          <cx:pt idx="1876">8.4201757999999991</cx:pt>
          <cx:pt idx="1877">8.1233547000000002</cx:pt>
          <cx:pt idx="1878">8.1478979999999996</cx:pt>
          <cx:pt idx="1881">8.1323927999999999</cx:pt>
          <cx:pt idx="1882">8.1420287999999985</cx:pt>
          <cx:pt idx="1883">8.2020131999999997</cx:pt>
          <cx:pt idx="1884">8.1307314000000002</cx:pt>
          <cx:pt idx="1885">8.1091905000000004</cx:pt>
          <cx:pt idx="1888">8.1464759999999998</cx:pt>
          <cx:pt idx="1889">8.1989567999999995</cx:pt>
          <cx:pt idx="1890">8.2044280000000001</cx:pt>
          <cx:pt idx="1891">8.1951218000000008</cx:pt>
          <cx:pt idx="1892">8.1182400000000001</cx:pt>
          <cx:pt idx="1895">8.2090525000000003</cx:pt>
          <cx:pt idx="1896">8.1896079999999998</cx:pt>
          <cx:pt idx="1897">8.1871802999999996</cx:pt>
          <cx:pt idx="1898">8.2252632000000006</cx:pt>
          <cx:pt idx="1899">8.2579560000000001</cx:pt>
          <cx:pt idx="1902">8.2924243999999998</cx:pt>
          <cx:pt idx="1903">8.2745484000000005</cx:pt>
          <cx:pt idx="1904">8.2248736999999998</cx:pt>
          <cx:pt idx="1905">8.2284300000000012</cx:pt>
          <cx:pt idx="1906">8.092213000000001</cx:pt>
          <cx:pt idx="1909">8.0969986000000009</cx:pt>
          <cx:pt idx="1910">8.0971527999999999</cx:pt>
          <cx:pt idx="1911">8.1045689000000003</cx:pt>
          <cx:pt idx="1912">8.0758815999999989</cx:pt>
          <cx:pt idx="1913">8.0985368999999992</cx:pt>
          <cx:pt idx="1916">8.3410601999999994</cx:pt>
          <cx:pt idx="1917">8.4464343</cx:pt>
          <cx:pt idx="1918">8.5460129999999985</cx:pt>
          <cx:pt idx="1919">8.4849852000000006</cx:pt>
          <cx:pt idx="1920">8.5000965000000015</cx:pt>
          <cx:pt idx="1923">8.5170798000000012</cx:pt>
          <cx:pt idx="1924">8.5418354999999995</cx:pt>
          <cx:pt idx="1925">8.5588550999999988</cx:pt>
          <cx:pt idx="1926">8.5118437999999994</cx:pt>
          <cx:pt idx="1927">8.6210656000000014</cx:pt>
          <cx:pt idx="1930">8.5975371999999997</cx:pt>
          <cx:pt idx="1931">8.6508655999999977</cx:pt>
          <cx:pt idx="1932">8.6735161000000005</cx:pt>
          <cx:pt idx="1933">8.6518364999999999</cx:pt>
          <cx:pt idx="1938">8.6434172</cx:pt>
          <cx:pt idx="1939">8.5634094000000012</cx:pt>
          <cx:pt idx="1940">8.5398338000000003</cx:pt>
          <cx:pt idx="1941">8.6056181999999986</cx:pt>
          <cx:pt idx="1944">8.6586435000000002</cx:pt>
          <cx:pt idx="1945">8.7003181999999999</cx:pt>
          <cx:pt idx="1946">8.6975569000000004</cx:pt>
          <cx:pt idx="1947">8.6961247999999998</cx:pt>
          <cx:pt idx="1948">8.9478481999999993</cx:pt>
          <cx:pt idx="1952">8.6470076000000002</cx:pt>
          <cx:pt idx="1953">8.5709540000000004</cx:pt>
          <cx:pt idx="1954">8.4883898999999996</cx:pt>
          <cx:pt idx="1955">8.4936039999999995</cx:pt>
          <cx:pt idx="1958">8.4161999999999999</cx:pt>
          <cx:pt idx="1959">8.4425512000000005</cx:pt>
          <cx:pt idx="1960">8.5326911999999986</cx:pt>
          <cx:pt idx="1961">8.4574949999999998</cx:pt>
          <cx:pt idx="1962">8.3349856999999989</cx:pt>
          <cx:pt idx="1965">8.2712222999999998</cx:pt>
          <cx:pt idx="1966">8.3063249999999993</cx:pt>
          <cx:pt idx="1967">8.3338125000000005</cx:pt>
          <cx:pt idx="1968">8.3586054000000001</cx:pt>
          <cx:pt idx="1969">8.3836116000000001</cx:pt>
          <cx:pt idx="1973">8.340561000000001</cx:pt>
          <cx:pt idx="1974">8.2717545000000001</cx:pt>
          <cx:pt idx="1975">8.2432032</cx:pt>
          <cx:pt idx="1976">8.1463228000000001</cx:pt>
          <cx:pt idx="1979">8.1735815000000009</cx:pt>
          <cx:pt idx="1980">8.2180176000000014</cx:pt>
          <cx:pt idx="1981">8.2021932999999994</cx:pt>
          <cx:pt idx="1982">8.1865109999999994</cx:pt>
          <cx:pt idx="1983">8.2970223000000001</cx:pt>
          <cx:pt idx="1986">8.3544375999999989</cx:pt>
          <cx:pt idx="1987">8.3476392999999991</cx:pt>
          <cx:pt idx="1988">8.2338920999999985</cx:pt>
          <cx:pt idx="1989">8.2147240999999998</cx:pt>
          <cx:pt idx="1990">8.1319776000000008</cx:pt>
          <cx:pt idx="1993">8.1765138000000004</cx:pt>
          <cx:pt idx="1994">8.2548528000000019</cx:pt>
          <cx:pt idx="1995">8.3043282000000005</cx:pt>
          <cx:pt idx="1996">8.3084159999999994</cx:pt>
          <cx:pt idx="1997">8.2538175999999996</cx:pt>
          <cx:pt idx="2000">8.2255545999999988</cx:pt>
          <cx:pt idx="2001">8.2225254000000003</cx:pt>
          <cx:pt idx="2002">8.2498906000000005</cx:pt>
          <cx:pt idx="2003">8.3015544000000006</cx:pt>
          <cx:pt idx="2004">8.3393455000000003</cx:pt>
          <cx:pt idx="2007">8.3618430000000004</cx:pt>
          <cx:pt idx="2008">8.4381734999999995</cx:pt>
          <cx:pt idx="2009">8.4441124999999992</cx:pt>
          <cx:pt idx="2010">8.4507428000000004</cx:pt>
          <cx:pt idx="2011">8.4136475000000015</cx:pt>
          <cx:pt idx="2014">8.3676145000000002</cx:pt>
          <cx:pt idx="2015">8.3616168999999996</cx:pt>
          <cx:pt idx="2016">8.3424171000000005</cx:pt>
          <cx:pt idx="2017">8.3202044999999991</cx:pt>
          <cx:pt idx="2018">8.336947799999999</cx:pt>
          <cx:pt idx="2021">8.3480064000000009</cx:pt>
          <cx:pt idx="2022">8.3262689999999999</cx:pt>
          <cx:pt idx="2023">8.2698706999999985</cx:pt>
          <cx:pt idx="2024">8.2536106</cx:pt>
          <cx:pt idx="2025">8.2857380999999997</cx:pt>
          <cx:pt idx="2028">8.2699106000000011</cx:pt>
          <cx:pt idx="2029">8.3453251000000002</cx:pt>
          <cx:pt idx="2030">8.2050000000000001</cx:pt>
          <cx:pt idx="2031">8.1520644000000004</cx:pt>
          <cx:pt idx="2032">8.2024992000000001</cx:pt>
          <cx:pt idx="2035">8.142075199999999</cx:pt>
          <cx:pt idx="2036">8.0879567999999988</cx:pt>
          <cx:pt idx="2037">8.0209338000000017</cx:pt>
          <cx:pt idx="2038">8.0885699999999989</cx:pt>
          <cx:pt idx="2039">7.8475305999999998</cx:pt>
          <cx:pt idx="2042">7.618754</cx:pt>
          <cx:pt idx="2043">7.6289850000000001</cx:pt>
          <cx:pt idx="2044">7.6260469999999998</cx:pt>
          <cx:pt idx="2045">7.6991333999999991</cx:pt>
          <cx:pt idx="2046">7.5087840000000003</cx:pt>
          <cx:pt idx="2049">7.3796579999999992</cx:pt>
          <cx:pt idx="2050">7.4096865999999988</cx:pt>
          <cx:pt idx="2051">7.2625320000000002</cx:pt>
          <cx:pt idx="2052">7.1618255999999993</cx:pt>
          <cx:pt idx="2053">7.2595632000000014</cx:pt>
          <cx:pt idx="2056">7.3271069000000004</cx:pt>
          <cx:pt idx="2057">7.2648698999999999</cx:pt>
          <cx:pt idx="2058">7.2657551999999983</cx:pt>
          <cx:pt idx="2059">7.2751998000000002</cx:pt>
          <cx:pt idx="2060">7.1939552000000004</cx:pt>
          <cx:pt idx="2064">7.1433272999999993</cx:pt>
          <cx:pt idx="2065">7.1183229999999993</cx:pt>
          <cx:pt idx="2066">7.2151170000000002</cx:pt>
          <cx:pt idx="2067">7.1949723999999993</cx:pt>
          <cx:pt idx="2070">7.1846072999999997</cx:pt>
          <cx:pt idx="2071">7.1790204000000006</cx:pt>
          <cx:pt idx="2072">7.3748528000000011</cx:pt>
          <cx:pt idx="2073">7.3748208000000002</cx:pt>
          <cx:pt idx="2074">7.3856890000000011</cx:pt>
          <cx:pt idx="2077">7.4952360000000002</cx:pt>
          <cx:pt idx="2078">7.5755056000000014</cx:pt>
          <cx:pt idx="2079">7.7049089999999998</cx:pt>
          <cx:pt idx="2080">7.7329438000000019</cx:pt>
          <cx:pt idx="2081">7.8629368999999993</cx:pt>
          <cx:pt idx="2084">7.6867236000000014</cx:pt>
          <cx:pt idx="2085">7.6518359999999994</cx:pt>
          <cx:pt idx="2086">7.6071984000000006</cx:pt>
          <cx:pt idx="2087">7.6944559999999997</cx:pt>
          <cx:pt idx="2088">7.6857660000000001</cx:pt>
          <cx:pt idx="2091">7.6195727999999994</cx:pt>
          <cx:pt idx="2092">7.6339143999999983</cx:pt>
          <cx:pt idx="2093">7.6082090000000004</cx:pt>
          <cx:pt idx="2094">7.6384512000000004</cx:pt>
          <cx:pt idx="2095">7.6857573000000006</cx:pt>
          <cx:pt idx="2098">7.6763340000000007</cx:pt>
          <cx:pt idx="2099">7.6359281999999986</cx:pt>
          <cx:pt idx="2100">7.4223270000000001</cx:pt>
          <cx:pt idx="2101">7.4621563000000002</cx:pt>
          <cx:pt idx="2102">7.420825100000001</cx:pt>
          <cx:pt idx="2105">7.4425587999999996</cx:pt>
          <cx:pt idx="2106">7.3192280000000007</cx:pt>
          <cx:pt idx="2107">7.3779337999999992</cx:pt>
          <cx:pt idx="2108">7.4128080000000001</cx:pt>
          <cx:pt idx="2109">7.6939357999999993</cx:pt>
          <cx:pt idx="2112">7.633760999999998</cx:pt>
          <cx:pt idx="2113">7.7288603999999994</cx:pt>
          <cx:pt idx="2114">7.7544491999999998</cx:pt>
          <cx:pt idx="2115">7.791633599999999</cx:pt>
          <cx:pt idx="2116">7.7786879999999998</cx:pt>
          <cx:pt idx="2119">7.846587200000001</cx:pt>
          <cx:pt idx="2120">7.9046799999999999</cx:pt>
          <cx:pt idx="2121">7.8627625000000014</cx:pt>
          <cx:pt idx="2122">7.9342073999999991</cx:pt>
          <cx:pt idx="2123">7.9138332</cx:pt>
          <cx:pt idx="2126">7.6463616000000014</cx:pt>
          <cx:pt idx="2127">7.5599160000000003</cx:pt>
          <cx:pt idx="2128">7.5657960000000006</cx:pt>
          <cx:pt idx="2129">7.5422710000000004</cx:pt>
          <cx:pt idx="2130">7.6173055999999999</cx:pt>
          <cx:pt idx="2133">7.6884000000000006</cx:pt>
          <cx:pt idx="2134">7.695570899999999</cx:pt>
          <cx:pt idx="2135">7.6903698000000009</cx:pt>
          <cx:pt idx="2136">7.6992520000000004</cx:pt>
          <cx:pt idx="2137">7.6070031999999994</cx:pt>
          <cx:pt idx="2140">7.5425028000000012</cx:pt>
          <cx:pt idx="2141">7.569504600000001</cx:pt>
          <cx:pt idx="2142">7.3727280000000004</cx:pt>
          <cx:pt idx="2143">7.3448937000000001</cx:pt>
          <cx:pt idx="2144">7.4058932999999998</cx:pt>
          <cx:pt idx="2147">7.4560249999999986</cx:pt>
          <cx:pt idx="2148">7.5067088999999996</cx:pt>
          <cx:pt idx="2149">7.4482407999999998</cx:pt>
          <cx:pt idx="2150">7.3514088000000006</cx:pt>
          <cx:pt idx="2151">7.4376743999999988</cx:pt>
          <cx:pt idx="2154">7.5117091999999994</cx:pt>
          <cx:pt idx="2155">7.4959736000000001</cx:pt>
          <cx:pt idx="2156">7.5384283999999999</cx:pt>
          <cx:pt idx="2157">7.4946431999999996</cx:pt>
          <cx:pt idx="2158">7.4527115999999989</cx:pt>
          <cx:pt idx="2161">7.3620328000000006</cx:pt>
          <cx:pt idx="2162">7.2350496</cx:pt>
          <cx:pt idx="2163">7.3152507999999976</cx:pt>
          <cx:pt idx="2164">7.2671633999999994</cx:pt>
          <cx:pt idx="2165">7.3794326999999988</cx:pt>
          <cx:pt idx="2168">7.368139199999999</cx:pt>
          <cx:pt idx="2169">7.3679787000000001</cx:pt>
          <cx:pt idx="2170">7.3987124000000009</cx:pt>
          <cx:pt idx="2171">7.5573384999999993</cx:pt>
          <cx:pt idx="2172">7.6548211999999998</cx:pt>
          <cx:pt idx="2175">7.8023730000000002</cx:pt>
          <cx:pt idx="2176">7.7945615999999998</cx:pt>
          <cx:pt idx="2177">7.8380253000000009</cx:pt>
          <cx:pt idx="2178">7.8234000000000004</cx:pt>
          <cx:pt idx="2179">7.8152042000000002</cx:pt>
          <cx:pt idx="2182">7.7474660000000002</cx:pt>
          <cx:pt idx="2183">7.7724197999999989</cx:pt>
          <cx:pt idx="2186">7.8269953999999986</cx:pt>
          <cx:pt idx="2189">7.8228597000000004</cx:pt>
          <cx:pt idx="2190">7.8503696999999999</cx:pt>
          <cx:pt idx="2192">7.8166384999999989</cx:pt>
          <cx:pt idx="2193">7.7795071999999994</cx:pt>
          <cx:pt idx="2196">7.701232000000001</cx:pt>
          <cx:pt idx="2197">7.6588751999999998</cx:pt>
          <cx:pt idx="2198">7.6179364999999999</cx:pt>
          <cx:pt idx="2199">7.6811741000000007</cx:pt>
          <cx:pt idx="2200">7.6360452000000008</cx:pt>
          <cx:pt idx="2203">7.6774459999999998</cx:pt>
          <cx:pt idx="2204">7.6881888000000007</cx:pt>
          <cx:pt idx="2205">7.6868633999999982</cx:pt>
          <cx:pt idx="2206">7.7254265999999996</cx:pt>
          <cx:pt idx="2207">7.736256</cx:pt>
          <cx:pt idx="2210">7.7012</cx:pt>
          <cx:pt idx="2211">7.6397376000000001</cx:pt>
          <cx:pt idx="2212">7.6305748000000007</cx:pt>
          <cx:pt idx="2213">7.5120299999999993</cx:pt>
          <cx:pt idx="2214">7.5779726000000007</cx:pt>
          <cx:pt idx="2217">7.3007278000000007</cx:pt>
          <cx:pt idx="2218">7.379532300000001</cx:pt>
          <cx:pt idx="2219">7.3686955999999988</cx:pt>
          <cx:pt idx="2220">7.3724850000000002</cx:pt>
          <cx:pt idx="2221">7.2815527999999992</cx:pt>
          <cx:pt idx="2224">7.2268785000000006</cx:pt>
          <cx:pt idx="2225">7.3461384000000001</cx:pt>
          <cx:pt idx="2226">7.3992760000000004</cx:pt>
          <cx:pt idx="2227">7.4176489999999999</cx:pt>
          <cx:pt idx="2228">7.4993512999999998</cx:pt>
          <cx:pt idx="2231">7.4658529999999983</cx:pt>
          <cx:pt idx="2232">7.659221399999999</cx:pt>
          <cx:pt idx="2233">7.7199564000000001</cx:pt>
          <cx:pt idx="2234">7.7017344000000003</cx:pt>
          <cx:pt idx="2235">7.62188</cx:pt>
          <cx:pt idx="2238">7.6861883999999998</cx:pt>
          <cx:pt idx="2239">7.1769075999999998</cx:pt>
          <cx:pt idx="2240">7.2211620000000014</cx:pt>
          <cx:pt idx="2241">7.207816600000001</cx:pt>
          <cx:pt idx="2242">7.2939828000000011</cx:pt>
          <cx:pt idx="2245">7.1256996000000008</cx:pt>
          <cx:pt idx="2246">7.0225764000000002</cx:pt>
          <cx:pt idx="2247">7.1639400000000002</cx:pt>
          <cx:pt idx="2248">6.8195011999999986</cx:pt>
          <cx:pt idx="2249">6.6854878999999992</cx:pt>
          <cx:pt idx="2252">6.6619609000000004</cx:pt>
          <cx:pt idx="2253">6.5310477999999996</cx:pt>
          <cx:pt idx="2254">6.5776724</cx:pt>
          <cx:pt idx="2255">6.5523096000000001</cx:pt>
          <cx:pt idx="2256">6.4208814000000007</cx:pt>
          <cx:pt idx="2259">6.1668700000000003</cx:pt>
          <cx:pt idx="2260">6.1850909999999999</cx:pt>
          <cx:pt idx="2261">6.2386749999999997</cx:pt>
          <cx:pt idx="2262">5.6112966000000002</cx:pt>
          <cx:pt idx="2263">5.7523157999999999</cx:pt>
          <cx:pt idx="2266">5.681934</cx:pt>
          <cx:pt idx="2267">5.9798238499999998</cx:pt>
          <cx:pt idx="2268">5.7147489999999994</cx:pt>
          <cx:pt idx="2269">5.7774999999999999</cx:pt>
          <cx:pt idx="2270">5.8135000000000003</cx:pt>
          <cx:pt idx="2273">5.6629300000000002</cx:pt>
          <cx:pt idx="2274">6.0373449999999993</cx:pt>
          <cx:pt idx="2275">6.0208991999999997</cx:pt>
          <cx:pt idx="2276">6.0474933999999996</cx:pt>
          <cx:pt idx="2277">5.7912851500000002</cx:pt>
          <cx:pt idx="2280">5.7308455499999988</cx:pt>
          <cx:pt idx="2281">5.6317915000000003</cx:pt>
          <cx:pt idx="2282">5.0943450000000006</cx:pt>
          <cx:pt idx="2283">4.9185764999999986</cx:pt>
          <cx:pt idx="2284">4.856564399999999</cx:pt>
          <cx:pt idx="2287">5.1032981999999993</cx:pt>
          <cx:pt idx="2288">5.1770248000000008</cx:pt>
          <cx:pt idx="2289">5.2161026999999986</cx:pt>
          <cx:pt idx="2290">5.3387536500000001</cx:pt>
          <cx:pt idx="2295">5.3888621499999996</cx:pt>
          <cx:pt idx="2296">5.1171659000000007</cx:pt>
          <cx:pt idx="2297">5.0452583999999998</cx:pt>
          <cx:pt idx="2298">5.1785463000000007</cx:pt>
          <cx:pt idx="2301">5.209746749999999</cx:pt>
          <cx:pt idx="2302">4.8994110000000006</cx:pt>
          <cx:pt idx="2303">4.9929360000000012</cx:pt>
          <cx:pt idx="2304">5.0717182999999997</cx:pt>
          <cx:pt idx="2305">4.9589116500000001</cx:pt>
          <cx:pt idx="2308">5.1629525999999997</cx:pt>
          <cx:pt idx="2309">5.2265953999999999</cx:pt>
          <cx:pt idx="2310">5.3283974999999986</cx:pt>
          <cx:pt idx="2311">5.15862</cx:pt>
          <cx:pt idx="2312">5.0358568500000001</cx:pt>
          <cx:pt idx="2315">4.9184948000000013</cx:pt>
          <cx:pt idx="2316">4.9917303999999998</cx:pt>
          <cx:pt idx="2317">4.9672980999999998</cx:pt>
          <cx:pt idx="2318">5.0993212000000003</cx:pt>
          <cx:pt idx="2322">5.0733839999999999</cx:pt>
          <cx:pt idx="2323">5.0458660000000002</cx:pt>
          <cx:pt idx="2324">4.9470441999999997</cx:pt>
          <cx:pt idx="2325">4.8605045000000002</cx:pt>
          <cx:pt idx="2326">4.8439642999999997</cx:pt>
          <cx:pt idx="2329">5.0510459999999986</cx:pt>
          <cx:pt idx="2330">5.0404635000000004</cx:pt>
          <cx:pt idx="2331">5.0475197500000002</cx:pt>
          <cx:pt idx="2332">4.8785470000000002</cx:pt>
          <cx:pt idx="2333">4.6120510000000001</cx:pt>
          <cx:pt idx="2337">4.7816627499999997</cx:pt>
          <cx:pt idx="2338">4.8539874000000003</cx:pt>
          <cx:pt idx="2339">4.7421103000000002</cx:pt>
          <cx:pt idx="2340">4.5585217000000009</cx:pt>
          <cx:pt idx="2343">4.7416859999999996</cx:pt>
          <cx:pt idx="2344">4.8250071999999999</cx:pt>
          <cx:pt idx="2345">5.0594656000000002</cx:pt>
          <cx:pt idx="2346">5.0328393999999994</cx:pt>
          <cx:pt idx="2347">5.3630060000000004</cx:pt>
          <cx:pt idx="2350">5.3426835000000006</cx:pt>
          <cx:pt idx="2351">5.1670547999999998</cx:pt>
          <cx:pt idx="2352">5.1094158000000007</cx:pt>
          <cx:pt idx="2353">4.7505325000000003</cx:pt>
          <cx:pt idx="2354">4.7558964000000001</cx:pt>
          <cx:pt idx="2357">4.7265768000000001</cx:pt>
          <cx:pt idx="2358">4.8331934000000008</cx:pt>
          <cx:pt idx="2359">4.7916710999999994</cx:pt>
          <cx:pt idx="2360">4.7357986000000007</cx:pt>
          <cx:pt idx="2361">4.840835199999999</cx:pt>
          <cx:pt idx="2364">4.7531464000000003</cx:pt>
          <cx:pt idx="2365">4.8512015999999996</cx:pt>
          <cx:pt idx="2366">4.7401983999999997</cx:pt>
          <cx:pt idx="2367">4.7736270000000003</cx:pt>
          <cx:pt idx="2368">4.6953269999999998</cx:pt>
          <cx:pt idx="2371">4.7261135999999997</cx:pt>
          <cx:pt idx="2372">4.6866894000000006</cx:pt>
          <cx:pt idx="2373">4.6466763000000002</cx:pt>
          <cx:pt idx="2374">4.8485751000000006</cx:pt>
          <cx:pt idx="2375">4.7818614999999998</cx:pt>
          <cx:pt idx="2378">5.101995249999999</cx:pt>
          <cx:pt idx="2379">4.9630839999999994</cx:pt>
          <cx:pt idx="2380">4.8351409500000004</cx:pt>
          <cx:pt idx="2381">4.7073130000000001</cx:pt>
          <cx:pt idx="2382">4.7704806</cx:pt>
          <cx:pt idx="2385">4.8037920000000014</cx:pt>
          <cx:pt idx="2386">4.8152949999999999</cx:pt>
          <cx:pt idx="2387">4.8594546000000003</cx:pt>
          <cx:pt idx="2388">4.8539327999999999</cx:pt>
          <cx:pt idx="2389">4.7660093500000009</cx:pt>
          <cx:pt idx="2392">4.7352692999999997</cx:pt>
          <cx:pt idx="2393">4.8544458499999994</cx:pt>
          <cx:pt idx="2394">4.7190585</cx:pt>
          <cx:pt idx="2395">4.6786895000000008</cx:pt>
          <cx:pt idx="2396">4.6646072500000004</cx:pt>
          <cx:pt idx="2399">4.5454563000000006</cx:pt>
          <cx:pt idx="2400">4.5738810000000001</cx:pt>
          <cx:pt idx="2401">4.7004802000000003</cx:pt>
          <cx:pt idx="2402">4.5324730000000004</cx:pt>
          <cx:pt idx="2403">4.4824778000000007</cx:pt>
          <cx:pt idx="2406">4.3385204999999996</cx:pt>
          <cx:pt idx="2407">4.3989855000000002</cx:pt>
          <cx:pt idx="2408">4.3771981499999999</cx:pt>
          <cx:pt idx="2409">4.2760170500000001</cx:pt>
          <cx:pt idx="2410">4.2458231</cx:pt>
          <cx:pt idx="2413">4.3311349999999997</cx:pt>
          <cx:pt idx="2414">4.5291399999999999</cx:pt>
          <cx:pt idx="2415">4.6580123999999996</cx:pt>
          <cx:pt idx="2416">4.4962499999999999</cx:pt>
          <cx:pt idx="2417">4.4713713000000004</cx:pt>
          <cx:pt idx="2420">4.4373309499999998</cx:pt>
          <cx:pt idx="2421">4.3993140000000004</cx:pt>
          <cx:pt idx="2422">4.4181739999999996</cx:pt>
          <cx:pt idx="2423">4.3381926000000002</cx:pt>
          <cx:pt idx="2424">4.2915456999999986</cx:pt>
          <cx:pt idx="2427">4.4173220000000004</cx:pt>
          <cx:pt idx="2428">4.3929242500000001</cx:pt>
          <cx:pt idx="2429">4.3817624000000004</cx:pt>
          <cx:pt idx="2430">4.3246831500000003</cx:pt>
          <cx:pt idx="2431">4.3999090499999998</cx:pt>
          <cx:pt idx="2435">4.2452639999999997</cx:pt>
          <cx:pt idx="2436">4.2709576</cx:pt>
          <cx:pt idx="2437">4.2073695000000004</cx:pt>
          <cx:pt idx="2438">4.2350887500000001</cx:pt>
          <cx:pt idx="2441">4.2571780999999991</cx:pt>
          <cx:pt idx="2442">4.1913584999999998</cx:pt>
          <cx:pt idx="2443">4.2643600999999993</cx:pt>
          <cx:pt idx="2444">4.1652594999999986</cx:pt>
          <cx:pt idx="2445">4.1295680999999993</cx:pt>
          <cx:pt idx="2448">4.1447827999999998</cx:pt>
          <cx:pt idx="2449">4.1618604000000001</cx:pt>
          <cx:pt idx="2450">4.1143429999999999</cx:pt>
          <cx:pt idx="2451">4.0211304000000014</cx:pt>
          <cx:pt idx="2452">3.9371040000000002</cx:pt>
          <cx:pt idx="2455">3.6835200000000001</cx:pt>
          <cx:pt idx="2456">3.6521990999999998</cx:pt>
          <cx:pt idx="2457">3.7027192499999999</cx:pt>
          <cx:pt idx="2458">3.6559984000000001</cx:pt>
          <cx:pt idx="2459">3.59939505</cx:pt>
          <cx:pt idx="2462">3.9654845999999999</cx:pt>
          <cx:pt idx="2463">3.836919</cx:pt>
          <cx:pt idx="2464">3.8926664999999998</cx:pt>
          <cx:pt idx="2465">3.9275123999999999</cx:pt>
          <cx:pt idx="2466">3.9853342</cx:pt>
          <cx:pt idx="2469">4.0150536499999996</cx:pt>
          <cx:pt idx="2470">4.0717565000000002</cx:pt>
          <cx:pt idx="2471">4.0746526000000003</cx:pt>
          <cx:pt idx="2472">4.0641399000000007</cx:pt>
          <cx:pt idx="2473">4.0283879999999996</cx:pt>
          <cx:pt idx="2476">4.0260166000000002</cx:pt>
          <cx:pt idx="2477">3.9547816</cx:pt>
          <cx:pt idx="2478">3.8605456</cx:pt>
          <cx:pt idx="2479">3.8669085000000001</cx:pt>
          <cx:pt idx="2480">3.9592673999999999</cx:pt>
          <cx:pt idx="2483">4.0146835000000003</cx:pt>
          <cx:pt idx="2484">3.9926370000000002</cx:pt>
          <cx:pt idx="2485">3.9786768000000001</cx:pt>
          <cx:pt idx="2486">4.0198172000000003</cx:pt>
          <cx:pt idx="2487">4.1884847999999986</cx:pt>
          <cx:pt idx="2490">4.1588950500000008</cx:pt>
          <cx:pt idx="2491">4.3127565000000008</cx:pt>
          <cx:pt idx="2492">4.1438099999999993</cx:pt>
          <cx:pt idx="2493">4.1815439999999997</cx:pt>
          <cx:pt idx="2494">4.2003261000000007</cx:pt>
          <cx:pt idx="2497">4.2928482499999996</cx:pt>
          <cx:pt idx="2498">4.5232708500000003</cx:pt>
          <cx:pt idx="2499">4.32085265</cx:pt>
          <cx:pt idx="2500">4.4035650000000004</cx:pt>
          <cx:pt idx="2501">4.4434212000000004</cx:pt>
          <cx:pt idx="2504">4.9147340000000002</cx:pt>
          <cx:pt idx="2505">4.9499761500000004</cx:pt>
          <cx:pt idx="2506">5.1170952000000014</cx:pt>
          <cx:pt idx="2507">4.8857100000000004</cx:pt>
          <cx:pt idx="2508">4.9151676000000002</cx:pt>
          <cx:pt idx="2511">5.1309936</cx:pt>
          <cx:pt idx="2512">4.9869372000000007</cx:pt>
          <cx:pt idx="2513">5.1136072000000006</cx:pt>
          <cx:pt idx="2514">5.0806386000000012</cx:pt>
          <cx:pt idx="2515">5.0575901999999999</cx:pt>
          <cx:pt idx="2518">5.1118079999999999</cx:pt>
          <cx:pt idx="2519">5.3325299499999996</cx:pt>
          <cx:pt idx="2520">5.3296523000000002</cx:pt>
          <cx:pt idx="2521">5.3128889000000008</cx:pt>
          <cx:pt idx="2522">5.3913874500000007</cx:pt>
          <cx:pt idx="2525">5.1843022499999991</cx:pt>
          <cx:pt idx="2526">5.4494559000000002</cx:pt>
          <cx:pt idx="2527">5.5858091999999999</cx:pt>
          <cx:pt idx="2528">5.6823261</cx:pt>
          <cx:pt idx="2529">5.69436345</cx:pt>
          <cx:pt idx="2532">5.4999542000000012</cx:pt>
          <cx:pt idx="2533">5.3501447999999989</cx:pt>
          <cx:pt idx="2534">5.3885130000000014</cx:pt>
          <cx:pt idx="2535">5.3659264999999996</cx:pt>
          <cx:pt idx="2536">5.2983356000000006</cx:pt>
          <cx:pt idx="2539">5.379338999999999</cx:pt>
          <cx:pt idx="2540">5.4075894999999994</cx:pt>
          <cx:pt idx="2541">5.3479869999999998</cx:pt>
          <cx:pt idx="2542">5.3717579999999998</cx:pt>
          <cx:pt idx="2543">5.2373392499999998</cx:pt>
          <cx:pt idx="2546">5.0903527000000004</cx:pt>
          <cx:pt idx="2547">5.1264165999999998</cx:pt>
          <cx:pt idx="2548">5.2017414000000004</cx:pt>
          <cx:pt idx="2549">5.2256679999999998</cx:pt>
          <cx:pt idx="2554">5.1740895</cx:pt>
          <cx:pt idx="2555">5.2084170000000007</cx:pt>
          <cx:pt idx="2556">5.1716813500000001</cx:pt>
          <cx:pt idx="2560">5.1598281000000012</cx:pt>
          <cx:pt idx="2561">5.1614538000000003</cx:pt>
          <cx:pt idx="2562">5.6617207499999997</cx:pt>
          <cx:pt idx="2563">5.6501934000000009</cx:pt>
          <cx:pt idx="2564">5.5915650000000001</cx:pt>
          <cx:pt idx="2567">5.5213131999999998</cx:pt>
          <cx:pt idx="2568">5.6239872000000002</cx:pt>
          <cx:pt idx="2569">5.4989660000000002</cx:pt>
          <cx:pt idx="2570">5.5878497999999999</cx:pt>
          <cx:pt idx="2571">5.4866195000000006</cx:pt>
          <cx:pt idx="2574">5.4731430000000003</cx:pt>
          <cx:pt idx="2575">5.6060062500000001</cx:pt>
          <cx:pt idx="2576">5.5659360000000007</cx:pt>
          <cx:pt idx="2577">5.6704560000000006</cx:pt>
          <cx:pt idx="2578">5.5721406499999997</cx:pt>
          <cx:pt idx="2581">5.4420270000000004</cx:pt>
          <cx:pt idx="2582">5.4955463999999994</cx:pt>
          <cx:pt idx="2583">5.4872569499999999</cx:pt>
          <cx:pt idx="2584">5.4265740999999998</cx:pt>
          <cx:pt idx="2585">5.2459714999999996</cx:pt>
          <cx:pt idx="2588">5.2474811999999993</cx:pt>
          <cx:pt idx="2589">5.3421181500000001</cx:pt>
          <cx:pt idx="2590">5.3068159000000001</cx:pt>
          <cx:pt idx="2591">5.4093600000000004</cx:pt>
          <cx:pt idx="2592">5.3902025</cx:pt>
          <cx:pt idx="2595">5.3648767999999993</cx:pt>
          <cx:pt idx="2596">5.4502099999999993</cx:pt>
          <cx:pt idx="2597">5.5227923999999993</cx:pt>
          <cx:pt idx="2598">5.4878008500000002</cx:pt>
          <cx:pt idx="2599">5.5685461999999992</cx:pt>
          <cx:pt idx="2602">5.7101803999999996</cx:pt>
          <cx:pt idx="2603">5.9512857499999994</cx:pt>
          <cx:pt idx="2604">5.9892560000000001</cx:pt>
          <cx:pt idx="2605">5.8537088000000006</cx:pt>
          <cx:pt idx="2606">5.9450508500000003</cx:pt>
          <cx:pt idx="2609">6.0784952999999993</cx:pt>
          <cx:pt idx="2610">6.0313759999999998</cx:pt>
          <cx:pt idx="2611">6.0535592999999999</cx:pt>
          <cx:pt idx="2612">6.1203847499999986</cx:pt>
          <cx:pt idx="2613">5.9433590000000001</cx:pt>
          <cx:pt idx="2616">5.8480678499999987</cx:pt>
          <cx:pt idx="2617">5.9189400000000001</cx:pt>
          <cx:pt idx="2618">6.0480459</cx:pt>
          <cx:pt idx="2619">5.9385859999999999</cx:pt>
          <cx:pt idx="2620">6.0498200000000004</cx:pt>
          <cx:pt idx="2623">6.3036645</cx:pt>
          <cx:pt idx="2624">6.2136914999999986</cx:pt>
          <cx:pt idx="2625">6.2030205</cx:pt>
          <cx:pt idx="2626">5.9379485000000001</cx:pt>
          <cx:pt idx="2627">5.9641848000000008</cx:pt>
          <cx:pt idx="2630">5.8906319999999992</cx:pt>
          <cx:pt idx="2631">5.8739603999999996</cx:pt>
          <cx:pt idx="2632">5.9672547999999992</cx:pt>
          <cx:pt idx="2633">6.1596225000000002</cx:pt>
          <cx:pt idx="2634">5.9806288500000004</cx:pt>
          <cx:pt idx="2637">5.8926250000000007</cx:pt>
          <cx:pt idx="2638">5.8390559999999994</cx:pt>
          <cx:pt idx="2639">5.8101981</cx:pt>
          <cx:pt idx="2640">5.7891931999999997</cx:pt>
          <cx:pt idx="2641">5.8303010999999989</cx:pt>
          <cx:pt idx="2644">5.7605817999999998</cx:pt>
          <cx:pt idx="2645">5.9080873499999997</cx:pt>
          <cx:pt idx="2646">5.84016</cx:pt>
          <cx:pt idx="2647">5.8482007999999999</cx:pt>
          <cx:pt idx="2652">5.8999207000000009</cx:pt>
          <cx:pt idx="2653">5.9633409000000004</cx:pt>
          <cx:pt idx="2654">6.0456000000000003</cx:pt>
          <cx:pt idx="2655">6.0041898000000007</cx:pt>
          <cx:pt idx="2658">5.9445346499999996</cx:pt>
          <cx:pt idx="2659">5.8643252999999991</cx:pt>
          <cx:pt idx="2660">5.9171043999999986</cx:pt>
          <cx:pt idx="2661">5.8063950499999999</cx:pt>
          <cx:pt idx="2662">5.9099237000000002</cx:pt>
          <cx:pt idx="2665">5.9874066000000008</cx:pt>
          <cx:pt idx="2666">5.8164649999999991</cx:pt>
          <cx:pt idx="2667">5.7927904999999997</cx:pt>
          <cx:pt idx="2668">5.7517664999999996</cx:pt>
          <cx:pt idx="2669">5.8056639999999993</cx:pt>
          <cx:pt idx="2672">5.8707292500000001</cx:pt>
          <cx:pt idx="2673">6.1242024000000006</cx:pt>
          <cx:pt idx="2674">6.1692152499999997</cx:pt>
          <cx:pt idx="2675">6.3338506000000008</cx:pt>
          <cx:pt idx="2676">6.2622239999999998</cx:pt>
          <cx:pt idx="2680">6.1273856000000002</cx:pt>
          <cx:pt idx="2681">6.3170688000000004</cx:pt>
          <cx:pt idx="2682">6.3206680500000001</cx:pt>
          <cx:pt idx="2683">6.3086783999999998</cx:pt>
          <cx:pt idx="2686">6.4261247999999993</cx:pt>
          <cx:pt idx="2687">6.2325999999999997</cx:pt>
          <cx:pt idx="2688">6.2403461999999994</cx:pt>
          <cx:pt idx="2689">6.2289187500000001</cx:pt>
          <cx:pt idx="2690">6.3267335999999998</cx:pt>
          <cx:pt idx="2693">6.2692325999999987</cx:pt>
          <cx:pt idx="2694">6.3400131000000002</cx:pt>
          <cx:pt idx="2695">6.2762414</cx:pt>
          <cx:pt idx="2696">6.3235709999999994</cx:pt>
          <cx:pt idx="2697">6.2871896999999999</cx:pt>
          <cx:pt idx="2700">6.3218083500000004</cx:pt>
          <cx:pt idx="2701">6.3627429499999986</cx:pt>
          <cx:pt idx="2702">6.3104157000000001</cx:pt>
          <cx:pt idx="2703">6.3829355999999997</cx:pt>
          <cx:pt idx="2704">6.4638941000000001</cx:pt>
          <cx:pt idx="2708">6.3200542999999989</cx:pt>
          <cx:pt idx="2709">6.4028475</cx:pt>
          <cx:pt idx="2710">6.3346806999999998</cx:pt>
          <cx:pt idx="2711">6.2881078000000006</cx:pt>
          <cx:pt idx="2714">6.3171899999999992</cx:pt>
          <cx:pt idx="2715">6.2859563999999999</cx:pt>
          <cx:pt idx="2716">6.1833434</cx:pt>
          <cx:pt idx="2717">6.1785009000000004</cx:pt>
          <cx:pt idx="2718">6.1631797500000003</cx:pt>
          <cx:pt idx="2721">6.2019578500000003</cx:pt>
          <cx:pt idx="2722">6.1401196999999987</cx:pt>
          <cx:pt idx="2723">6.1778191500000004</cx:pt>
          <cx:pt idx="2724">6.1059023999999997</cx:pt>
          <cx:pt idx="2725">5.9334491999999992</cx:pt>
          <cx:pt idx="2728">5.9409884000000002</cx:pt>
          <cx:pt idx="2729">5.9066512499999986</cx:pt>
          <cx:pt idx="2730">5.8770267</cx:pt>
          <cx:pt idx="2731">5.9087336000000006</cx:pt>
          <cx:pt idx="2732">5.9438001000000007</cx:pt>
          <cx:pt idx="2735">5.8372540000000006</cx:pt>
          <cx:pt idx="2736">5.8312133000000008</cx:pt>
          <cx:pt idx="2737">5.7587400000000004</cx:pt>
          <cx:pt idx="2738">5.8278361000000007</cx:pt>
          <cx:pt idx="2739">5.7514365999999999</cx:pt>
          <cx:pt idx="2742">5.8628967000000003</cx:pt>
          <cx:pt idx="2743">5.7389535</cx:pt>
          <cx:pt idx="2744">5.7664561499999989</cx:pt>
          <cx:pt idx="2745">5.655193800000001</cx:pt>
          <cx:pt idx="2746">5.7385978</cx:pt>
          <cx:pt idx="2749">5.7311836999999999</cx:pt>
          <cx:pt idx="2750">5.7056724000000001</cx:pt>
          <cx:pt idx="2751">5.6946867000000001</cx:pt>
          <cx:pt idx="2752">5.6513774999999997</cx:pt>
          <cx:pt idx="2753">5.5559785000000002</cx:pt>
          <cx:pt idx="2756">5.3559060000000001</cx:pt>
          <cx:pt idx="2757">5.3947540000000007</cx:pt>
          <cx:pt idx="2758">5.5045412999999996</cx:pt>
          <cx:pt idx="2759">5.5160361999999994</cx:pt>
          <cx:pt idx="2760">5.5256143999999994</cx:pt>
          <cx:pt idx="2763">5.5713012000000006</cx:pt>
          <cx:pt idx="2764">5.5998205000000008</cx:pt>
          <cx:pt idx="2765">5.5067910000000007</cx:pt>
          <cx:pt idx="2766">5.599965000000001</cx:pt>
          <cx:pt idx="2767">5.52415755</cx:pt>
          <cx:pt idx="2770">5.5045042500000001</cx:pt>
          <cx:pt idx="2771">5.5396618499999999</cx:pt>
          <cx:pt idx="2772">5.5647592000000001</cx:pt>
          <cx:pt idx="2773">5.6127998999999997</cx:pt>
          <cx:pt idx="2774">5.6829801000000009</cx:pt>
          <cx:pt idx="2777">5.6880660000000001</cx:pt>
          <cx:pt idx="2778">5.6708383500000004</cx:pt>
          <cx:pt idx="2779">5.7278632999999992</cx:pt>
          <cx:pt idx="2780">5.6642791499999996</cx:pt>
          <cx:pt idx="2781">5.7062704999999996</cx:pt>
          <cx:pt idx="2784">5.6103992000000007</cx:pt>
          <cx:pt idx="2785">5.5711029500000002</cx:pt>
          <cx:pt idx="2786">5.5745320500000002</cx:pt>
          <cx:pt idx="2787">5.3810414</cx:pt>
          <cx:pt idx="2788">5.3987322000000004</cx:pt>
          <cx:pt idx="2791">5.4236205000000011</cx:pt>
          <cx:pt idx="2792">5.3570688000000004</cx:pt>
          <cx:pt idx="2793">5.4787144000000003</cx:pt>
          <cx:pt idx="2794">5.4188513499999997</cx:pt>
          <cx:pt idx="2795">5.4416210999999999</cx:pt>
          <cx:pt idx="2799">5.3110223999999997</cx:pt>
          <cx:pt idx="2800">5.3309620000000004</cx:pt>
          <cx:pt idx="2801">5.3564419999999986</cx:pt>
          <cx:pt idx="2802">5.3338592999999994</cx:pt>
          <cx:pt idx="2805">5.3564419999999986</cx:pt>
          <cx:pt idx="2806">5.2746749999999993</cx:pt>
          <cx:pt idx="2807">5.240554050000001</cx:pt>
          <cx:pt idx="2808">5.2164676499999993</cx:pt>
          <cx:pt idx="2809">5.2007915999999996</cx:pt>
          <cx:pt idx="2812">5.2625225999999996</cx:pt>
          <cx:pt idx="2813">5.1642920999999999</cx:pt>
          <cx:pt idx="2814">5.1498661500000003</cx:pt>
          <cx:pt idx="2815">5.0845487</cx:pt>
          <cx:pt idx="2816">5.169559350000001</cx:pt>
          <cx:pt idx="2819">4.9350348000000004</cx:pt>
          <cx:pt idx="2820">4.9149044999999996</cx:pt>
          <cx:pt idx="2821">5.1253361999999996</cx:pt>
          <cx:pt idx="2822">5.1798032500000009</cx:pt>
          <cx:pt idx="2823">5.1361559999999997</cx:pt>
          <cx:pt idx="2826">5.2898307000000004</cx:pt>
          <cx:pt idx="2827">5.2137855000000002</cx:pt>
          <cx:pt idx="2828">5.2827375000000014</cx:pt>
          <cx:pt idx="2829">5.2504630499999996</cx:pt>
          <cx:pt idx="2830">5.2704826499999999</cx:pt>
          <cx:pt idx="2833">5.2281936</cx:pt>
          <cx:pt idx="2834">5.3613060000000008</cx:pt>
          <cx:pt idx="2835">5.5069902000000006</cx:pt>
          <cx:pt idx="2836">5.6674331000000002</cx:pt>
          <cx:pt idx="2837">5.7130123500000014</cx:pt>
          <cx:pt idx="2840">5.8631880000000001</cx:pt>
          <cx:pt idx="2841">5.8288229999999999</cx:pt>
          <cx:pt idx="2842">5.7917110999999997</cx:pt>
          <cx:pt idx="2843">5.8298100000000002</cx:pt>
          <cx:pt idx="2844">5.9737235999999996</cx:pt>
          <cx:pt idx="2847">5.9436423999999999</cx:pt>
          <cx:pt idx="2848">5.9616837</cx:pt>
          <cx:pt idx="2849">5.9925390000000007</cx:pt>
          <cx:pt idx="2850">5.99911525</cx:pt>
          <cx:pt idx="2851">5.9806739999999996</cx:pt>
          <cx:pt idx="2854">6.0959249499999997</cx:pt>
          <cx:pt idx="2855">6.1527839999999996</cx:pt>
          <cx:pt idx="2856">6.1137356</cx:pt>
          <cx:pt idx="2857">6.0739967999999998</cx:pt>
          <cx:pt idx="2858">6.0366295000000001</cx:pt>
          <cx:pt idx="2861">6.099190000000001</cx:pt>
          <cx:pt idx="2862">6.0543264500000014</cx:pt>
          <cx:pt idx="2863">6.0714254999999993</cx:pt>
          <cx:pt idx="2864">5.8487819999999999</cx:pt>
          <cx:pt idx="2865">5.8993769999999994</cx:pt>
          <cx:pt idx="2868">5.8862056999999997</cx:pt>
          <cx:pt idx="2869">5.8288805000000004</cx:pt>
          <cx:pt idx="2870">5.8048666999999998</cx:pt>
          <cx:pt idx="2871">5.7965635000000004</cx:pt>
          <cx:pt idx="2872">5.8278324000000001</cx:pt>
          <cx:pt idx="2875">5.8618240999999998</cx:pt>
          <cx:pt idx="2876">5.90876</cx:pt>
          <cx:pt idx="2877">5.9306435999999998</cx:pt>
          <cx:pt idx="2878">5.9256220000000006</cx:pt>
          <cx:pt idx="2879">5.8089551999999989</cx:pt>
          <cx:pt idx="2882">5.8525082999999993</cx:pt>
          <cx:pt idx="2883">5.9240132999999986</cx:pt>
          <cx:pt idx="2884">5.9067520499999997</cx:pt>
          <cx:pt idx="2885">5.9136350000000002</cx:pt>
          <cx:pt idx="2886">5.5209426999999991</cx:pt>
          <cx:pt idx="2889">5.5392014500000002</cx:pt>
          <cx:pt idx="2890">5.562258400000001</cx:pt>
          <cx:pt idx="2891">5.7096475999999994</cx:pt>
          <cx:pt idx="2892">5.7411431999999998</cx:pt>
          <cx:pt idx="2893">5.6879389000000007</cx:pt>
          <cx:pt idx="2896">5.7959741999999999</cx:pt>
          <cx:pt idx="2897">5.8661744999999996</cx:pt>
          <cx:pt idx="2898">5.828251100000001</cx:pt>
          <cx:pt idx="2899">5.8192253999999988</cx:pt>
          <cx:pt idx="2900">5.8200082000000002</cx:pt>
          <cx:pt idx="2903">5.698766899999999</cx:pt>
          <cx:pt idx="2904">5.7502116000000001</cx:pt>
          <cx:pt idx="2905">5.7115476000000003</cx:pt>
          <cx:pt idx="2906">5.9702417499999996</cx:pt>
          <cx:pt idx="2907">5.9071124499999996</cx:pt>
          <cx:pt idx="2910">5.8366197999999994</cx:pt>
          <cx:pt idx="2911">5.8984547999999997</cx:pt>
          <cx:pt idx="2912">5.9385222000000013</cx:pt>
          <cx:pt idx="2913">6.0099222000000001</cx:pt>
          <cx:pt idx="2914">5.9978368999999994</cx:pt>
          <cx:pt idx="2919">6.0588107999999998</cx:pt>
          <cx:pt idx="2920">6.0498196000000011</cx:pt>
          <cx:pt idx="2921">6.0724777499999991</cx:pt>
          <cx:pt idx="2925">6.3822239999999999</cx:pt>
          <cx:pt idx="2926">6.3637287000000002</cx:pt>
          <cx:pt idx="2927">6.4712007500000004</cx:pt>
          <cx:pt idx="2928">6.5496340000000011</cx:pt>
          <cx:pt idx="2931">6.6729960000000004</cx:pt>
          <cx:pt idx="2932">6.7404149999999996</cx:pt>
          <cx:pt idx="2933">6.8699483999999993</cx:pt>
          <cx:pt idx="2934">7.0347689999999998</cx:pt>
          <cx:pt idx="2935">7.0546896000000006</cx:pt>
          <cx:pt idx="2938">7.0848690000000003</cx:pt>
          <cx:pt idx="2939">7.0057319999999992</cx:pt>
          <cx:pt idx="2940">6.9833249999999998</cx:pt>
          <cx:pt idx="2941">6.9538580999999997</cx:pt>
          <cx:pt idx="2942">6.8517077999999989</cx:pt>
          <cx:pt idx="2945">6.6223703999999994</cx:pt>
          <cx:pt idx="2946">6.8758812000000002</cx:pt>
          <cx:pt idx="2947">7.0679494000000007</cx:pt>
          <cx:pt idx="2948">7.1986858999999992</cx:pt>
          <cx:pt idx="2949">7.073408699999999</cx:pt>
          <cx:pt idx="2952">7.0893611999999999</cx:pt>
          <cx:pt idx="2953">7.3405110000000002</cx:pt>
          <cx:pt idx="2954">7.4190191999999993</cx:pt>
          <cx:pt idx="2955">7.4340504000000003</cx:pt>
          <cx:pt idx="2956">7.376574999999999</cx:pt>
          <cx:pt idx="2959">7.5276172999999993</cx:pt>
          <cx:pt idx="2960">7.6320439999999996</cx:pt>
          <cx:pt idx="2961">7.5926711999999998</cx:pt>
          <cx:pt idx="2962">7.6458604000000001</cx:pt>
          <cx:pt idx="2963">7.7144872000000007</cx:pt>
          <cx:pt idx="2966">7.5530042000000002</cx:pt>
          <cx:pt idx="2967">7.5075535999999987</cx:pt>
          <cx:pt idx="2968">7.4464622999999994</cx:pt>
          <cx:pt idx="2969">7.3583223999999996</cx:pt>
          <cx:pt idx="2970">7.3945851999999999</cx:pt>
          <cx:pt idx="2973">7.4452287999999989</cx:pt>
          <cx:pt idx="2974">7.4359179999999991</cx:pt>
          <cx:pt idx="2975">7.423237799999999</cx:pt>
          <cx:pt idx="2976">6.867141600000001</cx:pt>
          <cx:pt idx="2977">7.2005920000000003</cx:pt>
          <cx:pt idx="2980">6.8910086000000002</cx:pt>
          <cx:pt idx="2981">6.5952601999999994</cx:pt>
          <cx:pt idx="2982">6.7837002000000011</cx:pt>
          <cx:pt idx="2983">6.6063302999999998</cx:pt>
          <cx:pt idx="2984">6.1860741999999993</cx:pt>
          <cx:pt idx="2987">6.1108475999999996</cx:pt>
          <cx:pt idx="2988">6.1775769</cx:pt>
          <cx:pt idx="2989">6.4459980000000003</cx:pt>
          <cx:pt idx="2990">6.2280990000000012</cx:pt>
          <cx:pt idx="2991">6.2560749499999986</cx:pt>
          <cx:pt idx="2994">6.3767164999999997</cx:pt>
          <cx:pt idx="2995">6.2555953000000004</cx:pt>
          <cx:pt idx="2996">6.4705471499999998</cx:pt>
          <cx:pt idx="2997">6.5924014</cx:pt>
          <cx:pt idx="2998">6.6076890000000006</cx:pt>
          <cx:pt idx="3001">6.5990416000000014</cx:pt>
          <cx:pt idx="3002">6.8459831999999992</cx:pt>
          <cx:pt idx="3003">6.7321175999999996</cx:pt>
          <cx:pt idx="3004">6.8173095999999997</cx:pt>
          <cx:pt idx="3005">6.8191759999999988</cx:pt>
          <cx:pt idx="3008">6.7897829999999999</cx:pt>
          <cx:pt idx="3009">6.8963220000000014</cx:pt>
          <cx:pt idx="3010">6.9216304000000006</cx:pt>
          <cx:pt idx="3011">6.9032306000000014</cx:pt>
          <cx:pt idx="3012">6.9312345000000004</cx:pt>
          <cx:pt idx="3015">6.8809104000000003</cx:pt>
          <cx:pt idx="3016">6.9049544999999997</cx:pt>
          <cx:pt idx="3017">6.8544392000000016</cx:pt>
          <cx:pt idx="3018">6.8063555999999998</cx:pt>
          <cx:pt idx="3019">6.9069599999999989</cx:pt>
          <cx:pt idx="3022">6.9462324999999998</cx:pt>
          <cx:pt idx="3023">6.7623245999999986</cx:pt>
          <cx:pt idx="3024">6.7853108000000004</cx:pt>
          <cx:pt idx="3025">6.8209768000000004</cx:pt>
          <cx:pt idx="3030">6.8364792000000003</cx:pt>
          <cx:pt idx="3031">7.0214379999999998</cx:pt>
          <cx:pt idx="3032">6.9984915000000001</cx:pt>
          <cx:pt idx="3033">6.7176021000000006</cx:pt>
          <cx:pt idx="3036">6.3853679999999997</cx:pt>
          <cx:pt idx="3037">5.9761962000000004</cx:pt>
          <cx:pt idx="3038">6.1113320999999994</cx:pt>
          <cx:pt idx="3039">6.1578391999999997</cx:pt>
          <cx:pt idx="3040">6.305351400000001</cx:pt>
          <cx:pt idx="3044">6.4038463999999991</cx:pt>
          <cx:pt idx="3045">6.4394075999999991</cx:pt>
          <cx:pt idx="3046">6.2677040000000002</cx:pt>
          <cx:pt idx="3047">6.203214</cx:pt>
          <cx:pt idx="3050">6.0838595999999994</cx:pt>
          <cx:pt idx="3051">6.1020670000000008</cx:pt>
          <cx:pt idx="3052">6.1382405000000002</cx:pt>
          <cx:pt idx="3053">5.8936127999999997</cx:pt>
          <cx:pt idx="3054">6.1351304000000004</cx:pt>
          <cx:pt idx="3057">6.1201998</cx:pt>
          <cx:pt idx="3058">6.2704544000000002</cx:pt>
          <cx:pt idx="3059">6.1357765000000004</cx:pt>
          <cx:pt idx="3060">6.0732641000000003</cx:pt>
          <cx:pt idx="3061">6.1206339999999999</cx:pt>
          <cx:pt idx="3064">6.2965679999999997</cx:pt>
          <cx:pt idx="3065">6.5044114999999998</cx:pt>
          <cx:pt idx="3066">6.5329316000000004</cx:pt>
          <cx:pt idx="3067">6.6056474999999999</cx:pt>
          <cx:pt idx="3068">6.711966799999999</cx:pt>
          <cx:pt idx="3071">6.6894330000000002</cx:pt>
          <cx:pt idx="3072">6.7264599999999994</cx:pt>
          <cx:pt idx="3073">6.6041120000000024</cx:pt>
          <cx:pt idx="3078">6.6900900000000014</cx:pt>
          <cx:pt idx="3079">6.6654749000000004</cx:pt>
          <cx:pt idx="3080">6.5274696000000008</cx:pt>
          <cx:pt idx="3081">6.4051770000000001</cx:pt>
          <cx:pt idx="3082">6.1444201000000014</cx:pt>
          <cx:pt idx="3085">6.1223045999999997</cx:pt>
          <cx:pt idx="3086">6.2421979999999992</cx:pt>
          <cx:pt idx="3087">6.401158399999999</cx:pt>
          <cx:pt idx="3088">6.3336080000000008</cx:pt>
          <cx:pt idx="3089">6.2005443000000007</cx:pt>
          <cx:pt idx="3092">6.586525</cx:pt>
          <cx:pt idx="3093">6.6121536000000001</cx:pt>
          <cx:pt idx="3094">6.5446039999999996</cx:pt>
          <cx:pt idx="3095">6.439264800000001</cx:pt>
          <cx:pt idx="3096">6.5921337000000007</cx:pt>
          <cx:pt idx="3099">6.6199326000000012</cx:pt>
          <cx:pt idx="3100">6.6554851999999993</cx:pt>
          <cx:pt idx="3101">6.6925562000000003</cx:pt>
          <cx:pt idx="3102">6.5220012000000009</cx:pt>
          <cx:pt idx="3103">6.4373823999999988</cx:pt>
          <cx:pt idx="3106">6.5363067000000008</cx:pt>
          <cx:pt idx="3107">6.2374443999999993</cx:pt>
          <cx:pt idx="3108">6.1771983000000006</cx:pt>
          <cx:pt idx="3109">6.4314848000000007</cx:pt>
          <cx:pt idx="3110">6.3195901999999986</cx:pt>
          <cx:pt idx="3113">6.2711868000000006</cx:pt>
          <cx:pt idx="3114">6.3104477999999986</cx:pt>
          <cx:pt idx="3115">6.2852783999999993</cx:pt>
          <cx:pt idx="3116">6.036071999999999</cx:pt>
          <cx:pt idx="3117">6.0922844999999999</cx:pt>
          <cx:pt idx="3120">6.225644599999999</cx:pt>
          <cx:pt idx="3121">6.2849872000000007</cx:pt>
          <cx:pt idx="3122">6.1991016000000014</cx:pt>
          <cx:pt idx="3123">6.2556767999999998</cx:pt>
          <cx:pt idx="3124">6.1937344000000003</cx:pt>
          <cx:pt idx="3127">6.3448514999999999</cx:pt>
          <cx:pt idx="3128">6.3071124999999997</cx:pt>
          <cx:pt idx="3129">6.3108437999999998</cx:pt>
          <cx:pt idx="3130">6.2275419999999997</cx:pt>
          <cx:pt idx="3131">6.251215300000001</cx:pt>
          <cx:pt idx="3134">6.6934204000000008</cx:pt>
          <cx:pt idx="3135">6.5271615999999986</cx:pt>
          <cx:pt idx="3136">6.5985061999999992</cx:pt>
          <cx:pt idx="3137">6.5685567999999988</cx:pt>
          <cx:pt idx="3138">6.5450681999999993</cx:pt>
          <cx:pt idx="3141">6.5880035000000001</cx:pt>
          <cx:pt idx="3142">6.6879404999999998</cx:pt>
          <cx:pt idx="3143">6.6751600000000009</cx:pt>
          <cx:pt idx="3144">6.7097535999999991</cx:pt>
          <cx:pt idx="3145">6.6770145000000003</cx:pt>
          <cx:pt idx="3148">6.6104949999999993</cx:pt>
          <cx:pt idx="3149">6.6426835999999989</cx:pt>
          <cx:pt idx="3150">6.5630039999999994</cx:pt>
          <cx:pt idx="3151">6.4543359000000011</cx:pt>
          <cx:pt idx="3152">6.3476599999999994</cx:pt>
          <cx:pt idx="3155">6.3373049999999997</cx:pt>
          <cx:pt idx="3156">6.2953736999999999</cx:pt>
          <cx:pt idx="3157">6.1423420000000011</cx:pt>
          <cx:pt idx="3158">6.1764725</cx:pt>
          <cx:pt idx="3159">6.1473420000000001</cx:pt>
          <cx:pt idx="3163">6.1692044999999993</cx:pt>
          <cx:pt idx="3164">6.1473000000000004</cx:pt>
          <cx:pt idx="3165">6.0069071999999997</cx:pt>
          <cx:pt idx="3166">6.1641876</cx:pt>
          <cx:pt idx="3169">6.1817887999999996</cx:pt>
          <cx:pt idx="3170">6.1535610000000007</cx:pt>
          <cx:pt idx="3171">6.0118849999999986</cx:pt>
          <cx:pt idx="3172">6.0337910000000008</cx:pt>
          <cx:pt idx="3173">6.0905250000000004</cx:pt>
          <cx:pt idx="3176">6.2760239999999996</cx:pt>
          <cx:pt idx="3177">6.1031104000000003</cx:pt>
          <cx:pt idx="3178">6.0010785000000002</cx:pt>
          <cx:pt idx="3179">6.0814856999999991</cx:pt>
          <cx:pt idx="3180">6.0358511999999997</cx:pt>
          <cx:pt idx="3184">6.0801943999999999</cx:pt>
          <cx:pt idx="3185">5.9387185999999996</cx:pt>
          <cx:pt idx="3186">5.8009599999999999</cx:pt>
          <cx:pt idx="3187">5.5569599999999992</cx:pt>
          <cx:pt idx="3190">5.3575895999999998</cx:pt>
          <cx:pt idx="3191">5.2920932000000001</cx:pt>
          <cx:pt idx="3192">5.2507504500000008</cx:pt>
          <cx:pt idx="3193">5.1650200000000011</cx:pt>
          <cx:pt idx="3194">5.2010490000000003</cx:pt>
          <cx:pt idx="3197">5.2027463999999997</cx:pt>
          <cx:pt idx="3198">5.5207372499999998</cx:pt>
          <cx:pt idx="3199">5.3338684000000001</cx:pt>
          <cx:pt idx="3200">5.2521671999999997</cx:pt>
          <cx:pt idx="3201">5.1827659999999991</cx:pt>
          <cx:pt idx="3204">5.1027442499999998</cx:pt>
          <cx:pt idx="3205">5.0731289999999998</cx:pt>
          <cx:pt idx="3206">4.9678401500000007</cx:pt>
          <cx:pt idx="3207">5.2028432499999999</cx:pt>
          <cx:pt idx="3208">5.1206668000000004</cx:pt>
          <cx:pt idx="3211">5.3675375000000001</cx:pt>
          <cx:pt idx="3212">5.2690297499999996</cx:pt>
          <cx:pt idx="3213">5.3059560000000001</cx:pt>
          <cx:pt idx="3214">5.3224894999999997</cx:pt>
          <cx:pt idx="3215">5.380590999999999</cx:pt>
          <cx:pt idx="3218">5.3567524999999998</cx:pt>
          <cx:pt idx="3219">5.0771954999999993</cx:pt>
          <cx:pt idx="3220">5.1547034500000004</cx:pt>
          <cx:pt idx="3221">5.2095859499999992</cx:pt>
          <cx:pt idx="3222">5.1246558000000002</cx:pt>
          <cx:pt idx="3225">5.1296364000000008</cx:pt>
          <cx:pt idx="3226">5.2669053000000012</cx:pt>
          <cx:pt idx="3227">5.2408663999999998</cx:pt>
          <cx:pt idx="3228">5.1766275499999992</cx:pt>
          <cx:pt idx="3229">5.5531699999999997</cx:pt>
          <cx:pt idx="3232">5.5217291999999993</cx:pt>
          <cx:pt idx="3233">5.5418096999999991</cx:pt>
          <cx:pt idx="3234">5.4243693000000004</cx:pt>
          <cx:pt idx="3235">5.5210026000000001</cx:pt>
          <cx:pt idx="3236">5.5478897999999992</cx:pt>
          <cx:pt idx="3239">5.6473673999999994</cx:pt>
          <cx:pt idx="3240">5.7081600000000003</cx:pt>
          <cx:pt idx="3241">5.6560725000000014</cx:pt>
          <cx:pt idx="3242">5.6959644000000003</cx:pt>
          <cx:pt idx="3243">5.6888531000000002</cx:pt>
          <cx:pt idx="3246">5.7019155000000001</cx:pt>
          <cx:pt idx="3247">5.7847516999999993</cx:pt>
          <cx:pt idx="3248">5.8850760000000006</cx:pt>
          <cx:pt idx="3249">5.934698</cx:pt>
          <cx:pt idx="3250">5.9501352499999998</cx:pt>
          <cx:pt idx="3253">5.8636886000000006</cx:pt>
          <cx:pt idx="3254">6.1088012999999997</cx:pt>
          <cx:pt idx="3255">6.0873470999999997</cx:pt>
          <cx:pt idx="3256">6.1042540000000001</cx:pt>
          <cx:pt idx="3257">6.1200845000000008</cx:pt>
          <cx:pt idx="3260">6.0910000000000002</cx:pt>
          <cx:pt idx="3261">6.0715624000000004</cx:pt>
          <cx:pt idx="3262">6.0368224000000001</cx:pt>
          <cx:pt idx="3263">6.0595001999999996</cx:pt>
          <cx:pt idx="3264">6.0968093999999997</cx:pt>
          <cx:pt idx="3267">6.0961707000000001</cx:pt>
          <cx:pt idx="3268">6.1847366999999993</cx:pt>
          <cx:pt idx="3269">6.1809362999999999</cx:pt>
          <cx:pt idx="3270">5.9901313500000004</cx:pt>
          <cx:pt idx="3271">5.9956049999999994</cx:pt>
          <cx:pt idx="3274">6.03873075</cx:pt>
          <cx:pt idx="3275">6.1055003999999986</cx:pt>
          <cx:pt idx="3276">6.1708797000000004</cx:pt>
          <cx:pt idx="3277">6.1583582999999988</cx:pt>
          <cx:pt idx="3278">6.1506459000000007</cx:pt>
          <cx:pt idx="3283">6.2387920000000001</cx:pt>
          <cx:pt idx="3284">6.2613972000000002</cx:pt>
          <cx:pt idx="3285">6.2389386</cx:pt>
          <cx:pt idx="3289">6.3402534999999993</cx:pt>
          <cx:pt idx="3290">6.5578709999999987</cx:pt>
          <cx:pt idx="3291">6.7310271000000004</cx:pt>
          <cx:pt idx="3292">6.8715310000000001</cx:pt>
          <cx:pt idx="3295">6.8682240000000014</cx:pt>
          <cx:pt idx="3296">6.8532509000000008</cx:pt>
          <cx:pt idx="3297">6.9041215999999999</cx:pt>
          <cx:pt idx="3298">7.1148321999999986</cx:pt>
          <cx:pt idx="3299">7.2179608000000011</cx:pt>
          <cx:pt idx="3302">7.2670551000000012</cx:pt>
          <cx:pt idx="3303">7.2492944000000001</cx:pt>
          <cx:pt idx="3304">7.2927822000000004</cx:pt>
          <cx:pt idx="3305">7.2443915000000008</cx:pt>
          <cx:pt idx="3306">7.3405361999999998</cx:pt>
          <cx:pt idx="3309">7.3236849000000008</cx:pt>
          <cx:pt idx="3310">7.3315047999999994</cx:pt>
          <cx:pt idx="3311">7.4106269999999999</cx:pt>
          <cx:pt idx="3312">7.4732624999999997</cx:pt>
          <cx:pt idx="3313">7.441396000000001</cx:pt>
          <cx:pt idx="3316">7.442526</cx:pt>
          <cx:pt idx="3317">7.3512263999999989</cx:pt>
          <cx:pt idx="3318">7.3971925999999986</cx:pt>
          <cx:pt idx="3319">7.236203999999999</cx:pt>
          <cx:pt idx="3320">7.2051525000000014</cx:pt>
          <cx:pt idx="3323">7.1591520000000006</cx:pt>
          <cx:pt idx="3324">7.311424999999999</cx:pt>
          <cx:pt idx="3325">7.4002415999999993</cx:pt>
          <cx:pt idx="3326">7.4770435999999991</cx:pt>
          <cx:pt idx="3327">7.3571194000000002</cx:pt>
          <cx:pt idx="3330">7.4472495000000007</cx:pt>
          <cx:pt idx="3331">7.4145732000000013</cx:pt>
          <cx:pt idx="3332">7.3506614999999984</cx:pt>
          <cx:pt idx="3333">7.4313127999999997</cx:pt>
          <cx:pt idx="3334">7.4656219999999998</cx:pt>
          <cx:pt idx="3337">7.4707451999999996</cx:pt>
          <cx:pt idx="3338">7.8528799999999999</cx:pt>
          <cx:pt idx="3339">7.6802714000000014</cx:pt>
          <cx:pt idx="3340">7.5605699000000008</cx:pt>
          <cx:pt idx="3341">7.594072200000002</cx:pt>
          <cx:pt idx="3344">7.6188761999999999</cx:pt>
          <cx:pt idx="3345">7.69076</cx:pt>
          <cx:pt idx="3346">7.6983268999999988</cx:pt>
          <cx:pt idx="3347">7.3871460000000004</cx:pt>
          <cx:pt idx="3348">7.425783</cx:pt>
          <cx:pt idx="3351">7.4389297999999986</cx:pt>
          <cx:pt idx="3352">7.3979549999999996</cx:pt>
          <cx:pt idx="3353">7.461811700000001</cx:pt>
          <cx:pt idx="3354">7.4066174999999994</cx:pt>
          <cx:pt idx="3355">7.1467559999999999</cx:pt>
          <cx:pt idx="3358">6.916617500000001</cx:pt>
          <cx:pt idx="3359">7.0215130000000006</cx:pt>
          <cx:pt idx="3360">6.6115103999999993</cx:pt>
          <cx:pt idx="3361">6.7563586000000004</cx:pt>
          <cx:pt idx="3362">6.6054884999999999</cx:pt>
          <cx:pt idx="3365">6.6455755999999999</cx:pt>
          <cx:pt idx="3366">6.7604620000000004</cx:pt>
          <cx:pt idx="3367">6.9146561999999996</cx:pt>
          <cx:pt idx="3368">6.7428600000000003</cx:pt>
          <cx:pt idx="3369">6.5302860000000011</cx:pt>
          <cx:pt idx="3372">6.6463313000000008</cx:pt>
          <cx:pt idx="3373">6.6793384000000007</cx:pt>
          <cx:pt idx="3374">6.8191860000000011</cx:pt>
          <cx:pt idx="3375">6.8779457999999991</cx:pt>
          <cx:pt idx="3376">6.7876955999999993</cx:pt>
          <cx:pt idx="3379">6.8976908000000003</cx:pt>
          <cx:pt idx="3380">6.8866928000000014</cx:pt>
          <cx:pt idx="3381">6.9008984000000009</cx:pt>
          <cx:pt idx="3382">7.0154226999999993</cx:pt>
          <cx:pt idx="3387">6.978821599999999</cx:pt>
          <cx:pt idx="3388">7.0110144000000014</cx:pt>
          <cx:pt idx="3389">7.1077016999999989</cx:pt>
          <cx:pt idx="3390">7.2482414999999989</cx:pt>
          <cx:pt idx="3393">7.143003600000001</cx:pt>
          <cx:pt idx="3394">7.1417033999999999</cx:pt>
          <cx:pt idx="3395">7.1399768000000003</cx:pt>
          <cx:pt idx="3396">7.1594198999999996</cx:pt>
          <cx:pt idx="3397">7.1310910000000014</cx:pt>
          <cx:pt idx="3400">7.1479043999999989</cx:pt>
          <cx:pt idx="3401">7.0221200000000001</cx:pt>
          <cx:pt idx="3402">7.1279555999999999</cx:pt>
          <cx:pt idx="3403">7.1729364000000002</cx:pt>
          <cx:pt idx="3404">7.215535</cx:pt>
          <cx:pt idx="3408">7.4112780999999996</cx:pt>
          <cx:pt idx="3409">7.4452532000000007</cx:pt>
          <cx:pt idx="3410">7.3560639999999999</cx:pt>
          <cx:pt idx="3411">7.5856705999999976</cx:pt>
          <cx:pt idx="3415">7.5583716000000001</cx:pt>
          <cx:pt idx="3416">7.5858820000000007</cx:pt>
          <cx:pt idx="3417">7.4277168000000007</cx:pt>
          <cx:pt idx="3418">7.4674644000000008</cx:pt>
          <cx:pt idx="3421">7.6576630000000003</cx:pt>
          <cx:pt idx="3422">7.5621644999999997</cx:pt>
          <cx:pt idx="3423">7.5399119999999993</cx:pt>
          <cx:pt idx="3424">7.5975084000000006</cx:pt>
          <cx:pt idx="3425">7.6148435999999986</cx:pt>
          <cx:pt idx="3428">7.6662412000000009</cx:pt>
          <cx:pt idx="3429">7.6706047999999996</cx:pt>
          <cx:pt idx="3430">7.4256744000000019</cx:pt>
          <cx:pt idx="3431">7.4641776000000002</cx:pt>
          <cx:pt idx="3432">7.5397151999999998</cx:pt>
          <cx:pt idx="3436">7.440039800000001</cx:pt>
          <cx:pt idx="3437">7.3145234999999991</cx:pt>
          <cx:pt idx="3438">7.4420953999999986</cx:pt>
          <cx:pt idx="3439">7.5036150000000008</cx:pt>
          <cx:pt idx="3442">7.5374596000000009</cx:pt>
          <cx:pt idx="3443">7.5904115999999986</cx:pt>
          <cx:pt idx="3444">7.6605874000000007</cx:pt>
          <cx:pt idx="3445">7.6704939999999997</cx:pt>
          <cx:pt idx="3446">7.6435649999999997</cx:pt>
          <cx:pt idx="3449">7.5632235000000003</cx:pt>
          <cx:pt idx="3450">7.6949807999999997</cx:pt>
          <cx:pt idx="3451">7.7541059999999993</cx:pt>
          <cx:pt idx="3452">7.7844756000000004</cx:pt>
          <cx:pt idx="3453">7.8475585999999984</cx:pt>
          <cx:pt idx="3456">7.8560100000000013</cx:pt>
          <cx:pt idx="3457">7.8468760000000009</cx:pt>
          <cx:pt idx="3458">7.8844836000000011</cx:pt>
          <cx:pt idx="3459">7.7251111000000012</cx:pt>
          <cx:pt idx="3460">7.6473377999999999</cx:pt>
          <cx:pt idx="3463">7.6853601999999999</cx:pt>
          <cx:pt idx="3464">7.7813249999999989</cx:pt>
          <cx:pt idx="3465">7.7570183999999998</cx:pt>
          <cx:pt idx="3466">7.8117311999999997</cx:pt>
          <cx:pt idx="3467">7.9055372000000013</cx:pt>
          <cx:pt idx="3470">7.9686372000000008</cx:pt>
          <cx:pt idx="3471">7.9455593000000011</cx:pt>
          <cx:pt idx="3472">7.9031051999999988</cx:pt>
          <cx:pt idx="3473">7.7685607999999986</cx:pt>
          <cx:pt idx="3474">7.836605099999999</cx:pt>
          <cx:pt idx="3477">7.7962373999999999</cx:pt>
          <cx:pt idx="3478">7.7654306999999996</cx:pt>
          <cx:pt idx="3479">8.0029368000000005</cx:pt>
          <cx:pt idx="3480">8.0546188000000001</cx:pt>
          <cx:pt idx="3481">8.0395803000000008</cx:pt>
          <cx:pt idx="3484">8.0790424999999999</cx:pt>
          <cx:pt idx="3485">8.1299295000000011</cx:pt>
          <cx:pt idx="3486">8.1171791999999989</cx:pt>
          <cx:pt idx="3487">8.2259200000000003</cx:pt>
          <cx:pt idx="3488">8.2554780000000001</cx:pt>
          <cx:pt idx="3491">8.2471263999999991</cx:pt>
          <cx:pt idx="3492">8.2972953999999994</cx:pt>
          <cx:pt idx="3493">8.3185515000000017</cx:pt>
          <cx:pt idx="3494">8.2477742999999997</cx:pt>
          <cx:pt idx="3495">8.3262564000000001</cx:pt>
          <cx:pt idx="3498">8.3101253999999987</cx:pt>
          <cx:pt idx="3499">8.357178900000001</cx:pt>
          <cx:pt idx="3500">8.1051893999999987</cx:pt>
          <cx:pt idx="3501">8.1299848000000008</cx:pt>
          <cx:pt idx="3502">8.1344647999999999</cx:pt>
          <cx:pt idx="3505">8.2283775000000006</cx:pt>
          <cx:pt idx="3506">8.0803618000000004</cx:pt>
          <cx:pt idx="3507">8.0918279999999996</cx:pt>
          <cx:pt idx="3508">8.0365120000000001</cx:pt>
          <cx:pt idx="3509">7.9293367999999989</cx:pt>
          <cx:pt idx="3512">7.8911855000000006</cx:pt>
          <cx:pt idx="3513">7.6382171999999988</cx:pt>
          <cx:pt idx="3514">7.5099233999999999</cx:pt>
          <cx:pt idx="3515">7.5590239999999991</cx:pt>
          <cx:pt idx="3516">7.4418054999999992</cx:pt>
          <cx:pt idx="3519">7.4411581</cx:pt>
          <cx:pt idx="3520">7.3939410000000008</cx:pt>
          <cx:pt idx="3521">7.4392408000000003</cx:pt>
          <cx:pt idx="3522">7.4367983999999998</cx:pt>
          <cx:pt idx="3523">7.3956995999999986</cx:pt>
          <cx:pt idx="3527">7.5177340000000008</cx:pt>
          <cx:pt idx="3528">7.5113412000000004</cx:pt>
          <cx:pt idx="3529">7.3837953000000001</cx:pt>
          <cx:pt idx="3530">7.406108699999999</cx:pt>
          <cx:pt idx="3533">7.3980681999999991</cx:pt>
          <cx:pt idx="3534">7.3889875000000007</cx:pt>
          <cx:pt idx="3535">7.3174205999999993</cx:pt>
          <cx:pt idx="3536">7.2941325000000008</cx:pt>
          <cx:pt idx="3537">7.2827927999999993</cx:pt>
          <cx:pt idx="3540">7.3879799999999998</cx:pt>
          <cx:pt idx="3541">7.4531093999999998</cx:pt>
          <cx:pt idx="3542">7.6344450000000004</cx:pt>
          <cx:pt idx="3543">7.7823365999999998</cx:pt>
          <cx:pt idx="3544">7.8033200000000003</cx:pt>
          <cx:pt idx="3547">7.7220850000000008</cx:pt>
          <cx:pt idx="3548">7.8124809000000006</cx:pt>
          <cx:pt idx="3549">7.8649278000000002</cx:pt>
          <cx:pt idx="3550">7.8221217000000003</cx:pt>
          <cx:pt idx="3551">7.8792612000000011</cx:pt>
          <cx:pt idx="3554">7.7985832000000004</cx:pt>
          <cx:pt idx="3555">7.779703200000001</cx:pt>
          <cx:pt idx="3556">7.7587875000000004</cx:pt>
          <cx:pt idx="3557">7.8677799999999989</cx:pt>
          <cx:pt idx="3558">7.871649399999999</cx:pt>
          <cx:pt idx="3561">7.7466984000000014</cx:pt>
          <cx:pt idx="3562">7.7907900000000003</cx:pt>
          <cx:pt idx="3563">7.7833560000000004</cx:pt>
          <cx:pt idx="3564">7.8500100000000002</cx:pt>
          <cx:pt idx="3565">8.0095998000000002</cx:pt>
          <cx:pt idx="3568">7.8677099999999998</cx:pt>
          <cx:pt idx="3569">8.0850197999999995</cx:pt>
          <cx:pt idx="3570">8.1037230000000005</cx:pt>
          <cx:pt idx="3571">8.0270378999999998</cx:pt>
          <cx:pt idx="3572">7.9206061999999999</cx:pt>
          <cx:pt idx="3575">7.9458599999999988</cx:pt>
          <cx:pt idx="3576">7.9613759999999996</cx:pt>
          <cx:pt idx="3577">7.9030958999999994</cx:pt>
          <cx:pt idx="3578">7.8059687999999996</cx:pt>
          <cx:pt idx="3579">7.4856485999999993</cx:pt>
          <cx:pt idx="3582">7.4933249999999996</cx:pt>
          <cx:pt idx="3583">7.4510351999999989</cx:pt>
          <cx:pt idx="3584">7.4593176999999988</cx:pt>
          <cx:pt idx="3585">7.3731554999999993</cx:pt>
          <cx:pt idx="3586">7.2913319999999997</cx:pt>
          <cx:pt idx="3589">7.1386314999999989</cx:pt>
          <cx:pt idx="3590">7.1952603999999996</cx:pt>
          <cx:pt idx="3591">7.1490615000000002</cx:pt>
          <cx:pt idx="3592">7.3364612999999999</cx:pt>
          <cx:pt idx="3593">7.4576448000000006</cx:pt>
          <cx:pt idx="3596">7.5376503000000001</cx:pt>
          <cx:pt idx="3597">7.4650575999999997</cx:pt>
          <cx:pt idx="3598">7.4649315999999999</cx:pt>
          <cx:pt idx="3599">7.3982276999999996</cx:pt>
          <cx:pt idx="3600">7.3204263999999997</cx:pt>
          <cx:pt idx="3603">7.4577171999999994</cx:pt>
          <cx:pt idx="3604">7.5570157000000009</cx:pt>
          <cx:pt idx="3605">7.6649909999999997</cx:pt>
          <cx:pt idx="3606">7.5643399999999987</cx:pt>
          <cx:pt idx="3607">7.6531143999999998</cx:pt>
          <cx:pt idx="3610">7.7031162000000002</cx:pt>
          <cx:pt idx="3611">7.6950751000000004</cx:pt>
          <cx:pt idx="3612">7.5710093000000009</cx:pt>
          <cx:pt idx="3613">7.6658244000000018</cx:pt>
          <cx:pt idx="3614">7.6845759999999999</cx:pt>
          <cx:pt idx="3617">7.6556696000000004</cx:pt>
          <cx:pt idx="3618">7.7065824000000012</cx:pt>
          <cx:pt idx="3619">7.5527703999999991</cx:pt>
          <cx:pt idx="3620">7.5985020000000008</cx:pt>
          <cx:pt idx="3621">7.6690495000000007</cx:pt>
          <cx:pt idx="3624">7.6249502000000007</cx:pt>
          <cx:pt idx="3625">7.5998229999999998</cx:pt>
          <cx:pt idx="3626">7.7335407000000007</cx:pt>
          <cx:pt idx="3627">7.7180771999999989</cx:pt>
          <cx:pt idx="3628">7.7684832000000004</cx:pt>
          <cx:pt idx="3631">7.7302723999999996</cx:pt>
          <cx:pt idx="3632">7.7628459999999997</cx:pt>
          <cx:pt idx="3633">7.7199375999999997</cx:pt>
          <cx:pt idx="3634">7.8787791999999994</cx:pt>
          <cx:pt idx="3635">7.7379539999999993</cx:pt>
          <cx:pt idx="3638">7.7537584000000006</cx:pt>
          <cx:pt idx="3639">7.808441600000001</cx:pt>
          <cx:pt idx="3640">7.8477979999999992</cx:pt>
          <cx:pt idx="3641">7.8833399999999996</cx:pt>
          <cx:pt idx="3642">7.9787101999999992</cx:pt>
          <cx:pt idx="3647">8.076884999999999</cx:pt>
          <cx:pt idx="3648">8.0459524000000009</cx:pt>
          <cx:pt idx="3649">8.1108864999999994</cx:pt>
          <cx:pt idx="3653">7.965106500000001</cx:pt>
          <cx:pt idx="3654">7.9081829999999993</cx:pt>
          <cx:pt idx="3655">8.0219974999999994</cx:pt>
          <cx:pt idx="3656">8.0708331999999992</cx:pt>
          <cx:pt idx="3659">8.1631999999999998</cx:pt>
          <cx:pt idx="3660">8.0651294999999994</cx:pt>
          <cx:pt idx="3661">8.0313338000000005</cx:pt>
          <cx:pt idx="3662">7.7776193999999998</cx:pt>
          <cx:pt idx="3663">7.7726740000000003</cx:pt>
          <cx:pt idx="3666">7.5915755999999988</cx:pt>
          <cx:pt idx="3667">7.4929374999999991</cx:pt>
          <cx:pt idx="3668">7.4514483000000009</cx:pt>
          <cx:pt idx="3669">7.4754494999999999</cx:pt>
          <cx:pt idx="3670">7.465619199999999</cx:pt>
          <cx:pt idx="3673">7.5969812000000001</cx:pt>
          <cx:pt idx="3674">7.5796103999999991</cx:pt>
          <cx:pt idx="3675">7.7112651999999988</cx:pt>
          <cx:pt idx="3676">7.6761809999999988</cx:pt>
          <cx:pt idx="3677">7.8426497000000008</cx:pt>
          <cx:pt idx="3680">7.8254109999999999</cx:pt>
          <cx:pt idx="3681">7.8774372000000001</cx:pt>
          <cx:pt idx="3682">7.8622676000000009</cx:pt>
          <cx:pt idx="3683">7.7848544000000004</cx:pt>
          <cx:pt idx="3684">7.7493279000000008</cx:pt>
          <cx:pt idx="3687">7.7622912000000008</cx:pt>
          <cx:pt idx="3688">7.9600400000000002</cx:pt>
          <cx:pt idx="3689">7.9171455999999996</cx:pt>
          <cx:pt idx="3690">7.7935209000000008</cx:pt>
          <cx:pt idx="3691">7.6979850000000001</cx:pt>
          <cx:pt idx="3694">7.6901760000000001</cx:pt>
          <cx:pt idx="3695">7.6923000000000004</cx:pt>
          <cx:pt idx="3696">7.7984748000000002</cx:pt>
          <cx:pt idx="3697">7.8870141999999994</cx:pt>
          <cx:pt idx="3698">8.0539903999999982</cx:pt>
          <cx:pt idx="3701">8.0355762000000013</cx:pt>
          <cx:pt idx="3702">8.1344130000000003</cx:pt>
          <cx:pt idx="3703">7.4409168000000001</cx:pt>
          <cx:pt idx="3704">7.4739585000000002</cx:pt>
          <cx:pt idx="3705">7.5713016000000009</cx:pt>
          <cx:pt idx="3708">7.5510932000000013</cx:pt>
          <cx:pt idx="3709">7.642046399999999</cx:pt>
          <cx:pt idx="3710">7.7162699999999997</cx:pt>
          <cx:pt idx="3711">7.7537610000000008</cx:pt>
          <cx:pt idx="3712">7.7555967999999993</cx:pt>
          <cx:pt idx="3715">7.7242463999999993</cx:pt>
          <cx:pt idx="3716">7.7549811000000002</cx:pt>
          <cx:pt idx="3717">7.799328</cx:pt>
          <cx:pt idx="3718">7.5562343999999992</cx:pt>
          <cx:pt idx="3719">7.4511350999999992</cx:pt>
          <cx:pt idx="3722">7.3754221999999992</cx:pt>
          <cx:pt idx="3723">7.5757984</cx:pt>
          <cx:pt idx="3724">7.5522878999999996</cx:pt>
          <cx:pt idx="3725">7.477186399999999</cx:pt>
          <cx:pt idx="3726">7.6119419999999991</cx:pt>
          <cx:pt idx="3729">7.6668124999999998</cx:pt>
          <cx:pt idx="3730">7.6749169999999989</cx:pt>
          <cx:pt idx="3731">7.7006880000000004</cx:pt>
          <cx:pt idx="3732">7.8606416000000001</cx:pt>
          <cx:pt idx="3733">7.8687408000000003</cx:pt>
          <cx:pt idx="3736">7.8949440000000006</cx:pt>
          <cx:pt idx="3737">7.9209170999999996</cx:pt>
          <cx:pt idx="3738">7.7662199999999997</cx:pt>
          <cx:pt idx="3739">7.8148749999999998</cx:pt>
          <cx:pt idx="3744">7.8122408000000014</cx:pt>
          <cx:pt idx="3745">7.9808906000000004</cx:pt>
          <cx:pt idx="3746">8.1277722000000008</cx:pt>
          <cx:pt idx="3747">8.1040890000000001</cx:pt>
          <cx:pt idx="3750">8.1516359999999999</cx:pt>
          <cx:pt idx="3751">8.1683489999999992</cx:pt>
          <cx:pt idx="3752">8.3125488000000001</cx:pt>
          <cx:pt idx="3753">8.1076779000000005</cx:pt>
          <cx:pt idx="3754">8.1341766</cx:pt>
          <cx:pt idx="3757">8.1114037999999997</cx:pt>
          <cx:pt idx="3758">7.8551895000000016</cx:pt>
          <cx:pt idx="3759">7.9060868999999991</cx:pt>
          <cx:pt idx="3760">8.0246253999999997</cx:pt>
          <cx:pt idx="3761">8.0064180000000018</cx:pt>
          <cx:pt idx="3764">8.2292754999999982</cx:pt>
          <cx:pt idx="3765">8.3095265000000005</cx:pt>
          <cx:pt idx="3766">8.2591655999999993</cx:pt>
          <cx:pt idx="3767">8.2836785000000006</cx:pt>
          <cx:pt idx="3768">8.2870367999999992</cx:pt>
          <cx:pt idx="3771">8.3933403000000002</cx:pt>
          <cx:pt idx="3772">8.6998692000000002</cx:pt>
          <cx:pt idx="3773">8.7054974999999999</cx:pt>
          <cx:pt idx="3774">8.8237800000000011</cx:pt>
          <cx:pt idx="3775">8.8490865000000003</cx:pt>
          <cx:pt idx="3779">8.9267401999999993</cx:pt>
          <cx:pt idx="3780">9.0085584000000001</cx:pt>
          <cx:pt idx="3781">8.6459226000000005</cx:pt>
          <cx:pt idx="3782">8.7243600000000008</cx:pt>
          <cx:pt idx="3785">8.7826512000000001</cx:pt>
          <cx:pt idx="3786">8.8900439999999996</cx:pt>
          <cx:pt idx="3787">8.8933458000000005</cx:pt>
          <cx:pt idx="3788">8.8267445000000002</cx:pt>
          <cx:pt idx="3789">8.8525969999999994</cx:pt>
          <cx:pt idx="3792">8.8466407999999994</cx:pt>
          <cx:pt idx="3793">8.8663716000000008</cx:pt>
          <cx:pt idx="3794">8.8290431999999992</cx:pt>
          <cx:pt idx="3795">8.7890768000000001</cx:pt>
          <cx:pt idx="3796">8.8297556000000004</cx:pt>
          <cx:pt idx="3800">8.7905760000000015</cx:pt>
          <cx:pt idx="3801">8.7124167000000003</cx:pt>
          <cx:pt idx="3802">8.8269647999999989</cx:pt>
          <cx:pt idx="3803">8.8651719999999994</cx:pt>
          <cx:pt idx="3806">8.8596807000000002</cx:pt>
          <cx:pt idx="3807">8.8255873999999999</cx:pt>
          <cx:pt idx="3808">8.7593189999999996</cx:pt>
          <cx:pt idx="3809">8.8456238000000003</cx:pt>
          <cx:pt idx="3810">8.8380904000000005</cx:pt>
          <cx:pt idx="3813">8.8288343999999999</cx:pt>
          <cx:pt idx="3814">8.6251704</cx:pt>
          <cx:pt idx="3815">8.7584027999999989</cx:pt>
          <cx:pt idx="3816">8.5806072000000011</cx:pt>
          <cx:pt idx="3817">8.5865615999999996</cx:pt>
          <cx:pt idx="3820">8.6713679999999993</cx:pt>
          <cx:pt idx="3821">8.7199229999999996</cx:pt>
          <cx:pt idx="3822">8.8156529999999993</cx:pt>
          <cx:pt idx="3823">8.8261109999999992</cx:pt>
          <cx:pt idx="3824">8.6412843000000006</cx:pt>
          <cx:pt idx="3827">8.7580760000000009</cx:pt>
          <cx:pt idx="3828">8.7104730000000004</cx:pt>
          <cx:pt idx="3829">8.6879506000000006</cx:pt>
          <cx:pt idx="3830">8.7203342999999975</cx:pt>
          <cx:pt idx="3831">8.645863799999999</cx:pt>
          <cx:pt idx="3834">8.7385031999999985</cx:pt>
          <cx:pt idx="3835">8.7269851999999997</cx:pt>
          <cx:pt idx="3836">8.7403162000000005</cx:pt>
          <cx:pt idx="3837">8.8216792999999996</cx:pt>
          <cx:pt idx="3838">8.6207328000000008</cx:pt>
          <cx:pt idx="3841">8.6272508999999999</cx:pt>
          <cx:pt idx="3842">8.5582185000000006</cx:pt>
          <cx:pt idx="3843">8.6132430000000006</cx:pt>
          <cx:pt idx="3844">8.642623399999998</cx:pt>
          <cx:pt idx="3845">8.7155757000000005</cx:pt>
          <cx:pt idx="3848">8.6141325999999996</cx:pt>
          <cx:pt idx="3849">8.6021200000000011</cx:pt>
          <cx:pt idx="3850">8.6697668000000014</cx:pt>
          <cx:pt idx="3851">8.6069219999999991</cx:pt>
          <cx:pt idx="3852">8.5245314000000008</cx:pt>
          <cx:pt idx="3855">8.6240568</cx:pt>
          <cx:pt idx="3856">8.5993510000000004</cx:pt>
          <cx:pt idx="3857">8.5699380000000005</cx:pt>
          <cx:pt idx="3858">8.515663</cx:pt>
          <cx:pt idx="3859">8.5637848000000005</cx:pt>
          <cx:pt idx="3862">8.6121800000000004</cx:pt>
          <cx:pt idx="3863">8.6873345999999998</cx:pt>
          <cx:pt idx="3864">9.0372479999999999</cx:pt>
          <cx:pt idx="3865">8.3985090000000007</cx:pt>
          <cx:pt idx="3866">8.1376406999999986</cx:pt>
          <cx:pt idx="3869">7.9889627999999986</cx:pt>
          <cx:pt idx="3870">7.9787400000000002</cx:pt>
          <cx:pt idx="3871">8.1407448000000002</cx:pt>
          <cx:pt idx="3872">8.1497831999999999</cx:pt>
          <cx:pt idx="3873">8.1970150000000004</cx:pt>
          <cx:pt idx="3876">8.2148761999999991</cx:pt>
          <cx:pt idx="3877">8.2914474999999985</cx:pt>
          <cx:pt idx="3878">8.3421323999999988</cx:pt>
          <cx:pt idx="3879">8.4283415999999995</cx:pt>
          <cx:pt idx="3880">8.4839286000000005</cx:pt>
          <cx:pt idx="3883">8.6148552000000009</cx:pt>
          <cx:pt idx="3884">8.4805775000000008</cx:pt>
          <cx:pt idx="3885">8.5536614999999987</cx:pt>
          <cx:pt idx="3886">8.5595526</cx:pt>
          <cx:pt idx="3887">8.6361477000000004</cx:pt>
          <cx:pt idx="3891">8.7456896999999998</cx:pt>
          <cx:pt idx="3892">8.6988042000000014</cx:pt>
          <cx:pt idx="3893">8.711326399999999</cx:pt>
          <cx:pt idx="3894">8.746437300000002</cx:pt>
          <cx:pt idx="3897">8.7512577999999994</cx:pt>
          <cx:pt idx="3898">8.6270151999999989</cx:pt>
          <cx:pt idx="3899">8.6625636999999998</cx:pt>
          <cx:pt idx="3900">8.7060356999999993</cx:pt>
          <cx:pt idx="3901">8.5122560000000007</cx:pt>
          <cx:pt idx="3904">8.6584267000000015</cx:pt>
          <cx:pt idx="3905">8.4811320000000006</cx:pt>
          <cx:pt idx="3906">8.4623167000000006</cx:pt>
          <cx:pt idx="3907">8.5831151999999999</cx:pt>
          <cx:pt idx="3908">8.6493897000000004</cx:pt>
          <cx:pt idx="3911">8.6466229000000006</cx:pt>
          <cx:pt idx="3912">8.7079643999999998</cx:pt>
          <cx:pt idx="3913">8.6968012999999988</cx:pt>
          <cx:pt idx="3914">8.8889733</cx:pt>
          <cx:pt idx="3915">8.8018230000000006</cx:pt>
          <cx:pt idx="3918">8.9491501000000007</cx:pt>
          <cx:pt idx="3919">9.0014301999999997</cx:pt>
          <cx:pt idx="3920">8.8771113999999987</cx:pt>
          <cx:pt idx="3921">9.1161179999999984</cx:pt>
          <cx:pt idx="3922">9.1124846999999995</cx:pt>
          <cx:pt idx="3925">8.9686184000000022</cx:pt>
          <cx:pt idx="3926">8.8105984999999993</cx:pt>
          <cx:pt idx="3927">8.9711959999999991</cx:pt>
          <cx:pt idx="3928">8.9906249999999996</cx:pt>
          <cx:pt idx="3929">9.0729570000000006</cx:pt>
          <cx:pt idx="3932">9.100168</cx:pt>
          <cx:pt idx="3933">8.7166080000000008</cx:pt>
          <cx:pt idx="3934">8.7477191999999988</cx:pt>
          <cx:pt idx="3935">8.7621270000000013</cx:pt>
          <cx:pt idx="3936">8.8007435999999988</cx:pt>
          <cx:pt idx="3939">8.8205415999999985</cx:pt>
          <cx:pt idx="3940">8.7464440000000003</cx:pt>
          <cx:pt idx="3941">8.7490911999999987</cx:pt>
          <cx:pt idx="3942">8.8207799999999992</cx:pt>
          <cx:pt idx="3943">8.8777463999999995</cx:pt>
          <cx:pt idx="3946">8.7714198000000003</cx:pt>
          <cx:pt idx="3947">8.8424624999999999</cx:pt>
          <cx:pt idx="3948">8.7904270999999987</cx:pt>
          <cx:pt idx="3949">8.8115039999999993</cx:pt>
          <cx:pt idx="3950">8.8516117000000012</cx:pt>
          <cx:pt idx="3953">8.9799975000000014</cx:pt>
          <cx:pt idx="3954">9.2773862999999999</cx:pt>
          <cx:pt idx="3955">9.1650636000000016</cx:pt>
          <cx:pt idx="3956">9.1524619999999999</cx:pt>
          <cx:pt idx="3957">9.1737088</cx:pt>
          <cx:pt idx="3960">9.2985212000000015</cx:pt>
          <cx:pt idx="3961">9.415761599999998</cx:pt>
          <cx:pt idx="3962">9.3349379999999993</cx:pt>
          <cx:pt idx="3963">9.2956439999999994</cx:pt>
          <cx:pt idx="3964">8.89893</cx:pt>
          <cx:pt idx="3967">8.9945088000000002</cx:pt>
          <cx:pt idx="3968">8.8354286999999996</cx:pt>
          <cx:pt idx="3969">8.9071679999999986</cx:pt>
          <cx:pt idx="3970">8.9708585999999997</cx:pt>
          <cx:pt idx="3971">9.0510335999999985</cx:pt>
          <cx:pt idx="3974">9.2183147999999999</cx:pt>
          <cx:pt idx="3975">9.1776052999999997</cx:pt>
          <cx:pt idx="3976">9.1425150000000013</cx:pt>
          <cx:pt idx="3977">9.1589399999999994</cx:pt>
          <cx:pt idx="3978">9.076731999999998</cx:pt>
          <cx:pt idx="3981">9.2108698000000011</cx:pt>
          <cx:pt idx="3982">9.1846062000000011</cx:pt>
          <cx:pt idx="3983">9.2768325000000011</cx:pt>
          <cx:pt idx="3984">9.2863471999999998</cx:pt>
          <cx:pt idx="3985">9.322874800000001</cx:pt>
          <cx:pt idx="3988">9.3300075999999983</cx:pt>
          <cx:pt idx="3989">9.4390404000000014</cx:pt>
          <cx:pt idx="3990">9.4639914000000012</cx:pt>
          <cx:pt idx="3991">9.5768210999999983</cx:pt>
          <cx:pt idx="3992">9.4645408</cx:pt>
          <cx:pt idx="3995">9.5795271</cx:pt>
          <cx:pt idx="3996">9.5594999999999999</cx:pt>
          <cx:pt idx="3997">9.6324337</cx:pt>
          <cx:pt idx="3998">9.6682532999999999</cx:pt>
          <cx:pt idx="3999">9.6702101999999996</cx:pt>
          <cx:pt idx="4002">9.6581045000000003</cx:pt>
          <cx:pt idx="4003">9.637944000000001</cx:pt>
          <cx:pt idx="4004">9.7561695000000004</cx:pt>
          <cx:pt idx="4005">9.5714009999999998</cx:pt>
          <cx:pt idx="4006">9.5891231999999995</cx:pt>
          <cx:pt idx="4009">9.5798170999999996</cx:pt>
          <cx:pt idx="4010">9.6654400000000003</cx:pt>
          <cx:pt idx="4013">9.7603760000000008</cx:pt>
          <cx:pt idx="4016">9.8064265000000006</cx:pt>
          <cx:pt idx="4017">9.8311706999999995</cx:pt>
        </cx:lvl>
      </cx:numDim>
    </cx:data>
    <cx:data id="5">
      <cx:numDim type="val">
        <cx:f>Datos!$H$2:$H$4019</cx:f>
        <cx:lvl ptCount="4018" formatCode="General">
          <cx:pt idx="1">84.333725000000001</cx:pt>
          <cx:pt idx="2">83.956455000000005</cx:pt>
          <cx:pt idx="5">84.561799999999991</cx:pt>
          <cx:pt idx="6">83.831979000000004</cx:pt>
          <cx:pt idx="7">84.880349999999993</cx:pt>
          <cx:pt idx="8">83.875025000000008</cx:pt>
          <cx:pt idx="9">83.344300000000004</cx:pt>
          <cx:pt idx="12">83.576133999999996</cx:pt>
          <cx:pt idx="13">82.590587999999997</cx:pt>
          <cx:pt idx="14">82.896211999999991</cx:pt>
          <cx:pt idx="15">82.645439999999994</cx:pt>
          <cx:pt idx="16">82.112175999999991</cx:pt>
          <cx:pt idx="19">82.241399999999999</cx:pt>
          <cx:pt idx="20">80.7851</cx:pt>
          <cx:pt idx="21">79.869593999999992</cx:pt>
          <cx:pt idx="22">79.314999999999998</cx:pt>
          <cx:pt idx="23">77.692074000000005</cx:pt>
          <cx:pt idx="26">78.243880000000004</cx:pt>
          <cx:pt idx="27">77.154961</cx:pt>
          <cx:pt idx="28">77.493179999999995</cx:pt>
          <cx:pt idx="29">77.151535999999993</cx:pt>
          <cx:pt idx="30">76.519329999999997</cx:pt>
          <cx:pt idx="33">75.614097999999998</cx:pt>
          <cx:pt idx="34">75.541826999999998</cx:pt>
          <cx:pt idx="35">74.810423999999998</cx:pt>
          <cx:pt idx="36">76.192802000000015</cx:pt>
          <cx:pt idx="37">76.372947000000011</cx:pt>
          <cx:pt idx="40">76.354274000000004</cx:pt>
          <cx:pt idx="41">78.085929000000007</cx:pt>
          <cx:pt idx="42">78.140920000000008</cx:pt>
          <cx:pt idx="43">78.875900000000001</cx:pt>
          <cx:pt idx="44">79.773375000000001</cx:pt>
          <cx:pt idx="47">79.853509999999986</cx:pt>
          <cx:pt idx="48">80.460899999999995</cx:pt>
          <cx:pt idx="49">80.229168000000001</cx:pt>
          <cx:pt idx="50">79.342490999999995</cx:pt>
          <cx:pt idx="51">79.786614999999998</cx:pt>
          <cx:pt idx="54">79.97681399999999</cx:pt>
          <cx:pt idx="55">80.215415999999991</cx:pt>
          <cx:pt idx="56">79.981200000000001</cx:pt>
          <cx:pt idx="57">79.633488</cx:pt>
          <cx:pt idx="58">80.804416000000003</cx:pt>
          <cx:pt idx="61">77.745760000000004</cx:pt>
          <cx:pt idx="62">79.170744999999997</cx:pt>
          <cx:pt idx="63">78.468055000000007</cx:pt>
          <cx:pt idx="64">79.398210999999989</cx:pt>
          <cx:pt idx="65">78.213374999999999</cx:pt>
          <cx:pt idx="68">77.430794000000006</cx:pt>
          <cx:pt idx="69">77.569080000000014</cx:pt>
          <cx:pt idx="70">76.883589999999998</cx:pt>
          <cx:pt idx="71">75.382079999999988</cx:pt>
          <cx:pt idx="72">75.490899999999996</cx:pt>
          <cx:pt idx="75">77.3673</cx:pt>
          <cx:pt idx="76">77.893590000000003</cx:pt>
          <cx:pt idx="77">77.943515999999988</cx:pt>
          <cx:pt idx="78">76.944544999999991</cx:pt>
          <cx:pt idx="79">78.085359999999994</cx:pt>
          <cx:pt idx="82">77.872111999999987</cx:pt>
          <cx:pt idx="83">78.537359999999993</cx:pt>
          <cx:pt idx="84">79.259171999999992</cx:pt>
          <cx:pt idx="85">80.139179999999996</cx:pt>
          <cx:pt idx="86">80.730109999999996</cx:pt>
          <cx:pt idx="89">80.924272000000002</cx:pt>
          <cx:pt idx="90">81.380603999999991</cx:pt>
          <cx:pt idx="91">80.985377999999997</cx:pt>
          <cx:pt idx="92">80.940179000000015</cx:pt>
          <cx:pt idx="93">81.065075000000007</cx:pt>
          <cx:pt idx="96">79.919763000000003</cx:pt>
          <cx:pt idx="97">80.320312000000001</cx:pt>
          <cx:pt idx="98">80.644559999999998</cx:pt>
          <cx:pt idx="99">80.961209999999994</cx:pt>
          <cx:pt idx="100">79.157312000000005</cx:pt>
          <cx:pt idx="103">79.649280000000005</cx:pt>
          <cx:pt idx="104">79.459249999999997</cx:pt>
          <cx:pt idx="105">80.814532999999997</cx:pt>
          <cx:pt idx="106">79.777086999999995</cx:pt>
          <cx:pt idx="111">79.901999999999987</cx:pt>
          <cx:pt idx="112">79.597439999999992</cx:pt>
          <cx:pt idx="113">79.460352</cx:pt>
          <cx:pt idx="114">77.963291999999996</cx:pt>
          <cx:pt idx="117">78.567878000000007</cx:pt>
          <cx:pt idx="118">79.703281000000004</cx:pt>
          <cx:pt idx="119">80.478263999999996</cx:pt>
          <cx:pt idx="121">80.092328000000009</cx:pt>
          <cx:pt idx="124">78.732423999999995</cx:pt>
          <cx:pt idx="125">78.383825000000002</cx:pt>
          <cx:pt idx="126">78.021599999999992</cx:pt>
          <cx:pt idx="127">76.886966999999999</cx:pt>
          <cx:pt idx="128">75.448871999999994</cx:pt>
          <cx:pt idx="131">76.901629999999997</cx:pt>
          <cx:pt idx="132">76.733699999999999</cx:pt>
          <cx:pt idx="133">77.134916000000004</cx:pt>
          <cx:pt idx="134">75.936779999999999</cx:pt>
          <cx:pt idx="135">75.498020000000011</cx:pt>
          <cx:pt idx="138">75.130799999999994</cx:pt>
          <cx:pt idx="139">75.070475999999999</cx:pt>
          <cx:pt idx="140">75.747671999999994</cx:pt>
          <cx:pt idx="141">74.269649999999999</cx:pt>
          <cx:pt idx="142">74.327112</cx:pt>
          <cx:pt idx="145">75.18395000000001</cx:pt>
          <cx:pt idx="146">75.963663999999994</cx:pt>
          <cx:pt idx="147">76.196752000000004</cx:pt>
          <cx:pt idx="148">76.332881</cx:pt>
          <cx:pt idx="149">76.607855999999998</cx:pt>
          <cx:pt idx="152">75.860099999999989</cx:pt>
          <cx:pt idx="153">76.331166999999994</cx:pt>
          <cx:pt idx="154">75.674087999999998</cx:pt>
          <cx:pt idx="155">75.68535</cx:pt>
          <cx:pt idx="156">75.219084999999993</cx:pt>
          <cx:pt idx="159">75.157752000000002</cx:pt>
          <cx:pt idx="160">75.261576000000005</cx:pt>
          <cx:pt idx="161">74.989439999999988</cx:pt>
          <cx:pt idx="162">75.416149000000004</cx:pt>
          <cx:pt idx="163">76.003626999999994</cx:pt>
          <cx:pt idx="166">76.887619999999998</cx:pt>
          <cx:pt idx="167">77.179410000000004</cx:pt>
          <cx:pt idx="168">77.866199999999992</cx:pt>
          <cx:pt idx="169">78.456960000000009</cx:pt>
          <cx:pt idx="170">77.754816000000005</cx:pt>
          <cx:pt idx="173">77.660351999999989</cx:pt>
          <cx:pt idx="174">77.867097000000001</cx:pt>
          <cx:pt idx="175">77.327460000000002</cx:pt>
          <cx:pt idx="176">76.635559999999998</cx:pt>
          <cx:pt idx="177">76.826112000000009</cx:pt>
          <cx:pt idx="180">77.211600000000004</cx:pt>
          <cx:pt idx="181">77.395223000000001</cx:pt>
          <cx:pt idx="182">77.570663999999994</cx:pt>
          <cx:pt idx="183">78.353280000000012</cx:pt>
          <cx:pt idx="184">78.485982000000007</cx:pt>
          <cx:pt idx="187">78.833163999999996</cx:pt>
          <cx:pt idx="188">78.036145000000005</cx:pt>
          <cx:pt idx="189">78.396130999999997</cx:pt>
          <cx:pt idx="190">77.462108999999998</cx:pt>
          <cx:pt idx="191">77.618718000000001</cx:pt>
          <cx:pt idx="194">79.058495999999991</cx:pt>
          <cx:pt idx="195">78.083839999999995</cx:pt>
          <cx:pt idx="196">78.462400000000002</cx:pt>
          <cx:pt idx="197">80.291988000000003</cx:pt>
          <cx:pt idx="198">81.384380000000007</cx:pt>
          <cx:pt idx="201">81.153042000000013</cx:pt>
          <cx:pt idx="202">81.798558</cx:pt>
          <cx:pt idx="203">82.285855999999995</cx:pt>
          <cx:pt idx="204">81.762900000000002</cx:pt>
          <cx:pt idx="205">80.439709999999991</cx:pt>
          <cx:pt idx="208">80.40406200000001</cx:pt>
          <cx:pt idx="209">80.479410999999999</cx:pt>
          <cx:pt idx="210">79.926146000000003</cx:pt>
          <cx:pt idx="211">78.784109999999998</cx:pt>
          <cx:pt idx="212">77.322266999999997</cx:pt>
          <cx:pt idx="215">76.530567999999988</cx:pt>
          <cx:pt idx="216">77.780841999999993</cx:pt>
          <cx:pt idx="217">77.099023000000003</cx:pt>
          <cx:pt idx="218">76.695750000000004</cx:pt>
          <cx:pt idx="219">76.390703999999985</cx:pt>
          <cx:pt idx="222">77.652186</cx:pt>
          <cx:pt idx="223">76.793279999999996</cx:pt>
          <cx:pt idx="224">77.070443999999995</cx:pt>
          <cx:pt idx="225">76.965333000000001</cx:pt>
          <cx:pt idx="226">75.76476000000001</cx:pt>
          <cx:pt idx="229">77.165549999999996</cx:pt>
          <cx:pt idx="230">77.950254000000001</cx:pt>
          <cx:pt idx="231">77.440830000000005</cx:pt>
          <cx:pt idx="232">77.934450999999996</cx:pt>
          <cx:pt idx="233">77.321600000000004</cx:pt>
          <cx:pt idx="236">78.739267999999996</cx:pt>
          <cx:pt idx="237">79.034480000000002</cx:pt>
          <cx:pt idx="238">78.986490999999987</cx:pt>
          <cx:pt idx="239">77.956474999999998</cx:pt>
          <cx:pt idx="240">77.818399999999997</cx:pt>
          <cx:pt idx="243">78.129449999999991</cx:pt>
          <cx:pt idx="244">78.487499999999997</cx:pt>
          <cx:pt idx="245">77.899848000000006</cx:pt>
          <cx:pt idx="246">77.669053000000005</cx:pt>
          <cx:pt idx="247">77.654195999999999</cx:pt>
          <cx:pt idx="250">78.457644000000002</cx:pt>
          <cx:pt idx="251">77.625160000000008</cx:pt>
          <cx:pt idx="252">77.373294000000001</cx:pt>
          <cx:pt idx="253">77.471779999999995</cx:pt>
          <cx:pt idx="254">77.662364000000011</cx:pt>
          <cx:pt idx="257">77.540272000000002</cx:pt>
          <cx:pt idx="258">77.193609999999993</cx:pt>
          <cx:pt idx="259">76.915988999999996</cx:pt>
          <cx:pt idx="260">77.395847000000003</cx:pt>
          <cx:pt idx="261">73.956579000000005</cx:pt>
          <cx:pt idx="264">74.399935999999997</cx:pt>
          <cx:pt idx="265">73.741779999999991</cx:pt>
          <cx:pt idx="266">73.614758999999992</cx:pt>
          <cx:pt idx="267">72.330657000000002</cx:pt>
          <cx:pt idx="268">72.720658999999998</cx:pt>
          <cx:pt idx="271">72.487173000000013</cx:pt>
          <cx:pt idx="272">72.111589999999993</cx:pt>
          <cx:pt idx="273">71.36694</cx:pt>
          <cx:pt idx="274">70.972924000000006</cx:pt>
          <cx:pt idx="278">71.224725000000007</cx:pt>
          <cx:pt idx="279">70.749984000000012</cx:pt>
          <cx:pt idx="280">68.14425</cx:pt>
          <cx:pt idx="281">69.32898999999999</cx:pt>
          <cx:pt idx="282">68.958384000000009</cx:pt>
          <cx:pt idx="285">68.611722</cx:pt>
          <cx:pt idx="286">68.680499999999995</cx:pt>
          <cx:pt idx="287">67.229495999999997</cx:pt>
          <cx:pt idx="288">66.613050000000001</cx:pt>
          <cx:pt idx="289">68.976170999999994</cx:pt>
          <cx:pt idx="292">65.126550000000009</cx:pt>
          <cx:pt idx="293">66.046070999999998</cx:pt>
          <cx:pt idx="294">64.586399999999998</cx:pt>
          <cx:pt idx="295">66.193511999999998</cx:pt>
          <cx:pt idx="296">65.376239999999996</cx:pt>
          <cx:pt idx="299">65.354519999999994</cx:pt>
          <cx:pt idx="300">66.701403999999997</cx:pt>
          <cx:pt idx="301">66.395076000000003</cx:pt>
          <cx:pt idx="302">66.398993999999988</cx:pt>
          <cx:pt idx="303">67.968144000000009</cx:pt>
          <cx:pt idx="306">66.882144999999994</cx:pt>
          <cx:pt idx="307">66.438320000000004</cx:pt>
          <cx:pt idx="308">67.331879999999998</cx:pt>
          <cx:pt idx="309">67.507109999999997</cx:pt>
          <cx:pt idx="310">66.64088000000001</cx:pt>
          <cx:pt idx="313">67.217642999999995</cx:pt>
          <cx:pt idx="314">67.430239999999998</cx:pt>
          <cx:pt idx="315">66.150602000000006</cx:pt>
          <cx:pt idx="316">66.438449999999989</cx:pt>
          <cx:pt idx="317">66.874815999999996</cx:pt>
          <cx:pt idx="320">67.194303999999988</cx:pt>
          <cx:pt idx="321">68.600168000000011</cx:pt>
          <cx:pt idx="322">68.761449999999996</cx:pt>
          <cx:pt idx="323">68.814031999999997</cx:pt>
          <cx:pt idx="324">69.471903999999995</cx:pt>
          <cx:pt idx="327">70.287111999999993</cx:pt>
          <cx:pt idx="328">70.897400000000005</cx:pt>
          <cx:pt idx="329">71.103430000000003</cx:pt>
          <cx:pt idx="330">70.803544000000002</cx:pt>
          <cx:pt idx="331">70.481580000000008</cx:pt>
          <cx:pt idx="334">71.240788000000009</cx:pt>
          <cx:pt idx="335">70.513497999999998</cx:pt>
          <cx:pt idx="336">69.683215000000004</cx:pt>
          <cx:pt idx="337">68.792625000000001</cx:pt>
          <cx:pt idx="338">69.996341999999999</cx:pt>
          <cx:pt idx="341">70.318650000000005</cx:pt>
          <cx:pt idx="342">69.505551999999994</cx:pt>
          <cx:pt idx="343">69.34823999999999</cx:pt>
          <cx:pt idx="344">70.717382999999998</cx:pt>
          <cx:pt idx="345">69.24290400000001</cx:pt>
          <cx:pt idx="348">67.115448000000001</cx:pt>
          <cx:pt idx="349">68.624373999999989</cx:pt>
          <cx:pt idx="350">68.085305000000005</cx:pt>
          <cx:pt idx="351">69.932811999999998</cx:pt>
          <cx:pt idx="352">70.820639999999997</cx:pt>
          <cx:pt idx="355">70.87782</cx:pt>
          <cx:pt idx="356">70.925200000000004</cx:pt>
          <cx:pt idx="362">71.486155999999994</cx:pt>
          <cx:pt idx="363">70.826681999999991</cx:pt>
          <cx:pt idx="366">69.970259999999996</cx:pt>
          <cx:pt idx="369">67.174182000000002</cx:pt>
          <cx:pt idx="370">65.654454000000001</cx:pt>
          <cx:pt idx="371">64.911209999999997</cx:pt>
          <cx:pt idx="372">66.257919000000001</cx:pt>
          <cx:pt idx="373">64.508989999999997</cx:pt>
          <cx:pt idx="376">67.467330000000004</cx:pt>
          <cx:pt idx="377">67.740179999999995</cx:pt>
          <cx:pt idx="378">66.566836000000009</cx:pt>
          <cx:pt idx="379">67.053779999999989</cx:pt>
          <cx:pt idx="380">66.481836000000001</cx:pt>
          <cx:pt idx="383">66.763358999999994</cx:pt>
          <cx:pt idx="384">63.363875999999998</cx:pt>
          <cx:pt idx="385">63.905574999999999</cx:pt>
          <cx:pt idx="386">63.892778999999997</cx:pt>
          <cx:pt idx="387">64.704994999999997</cx:pt>
          <cx:pt idx="390">65.717279999999988</cx:pt>
          <cx:pt idx="391">65.393280000000004</cx:pt>
          <cx:pt idx="392">65.069773999999995</cx:pt>
          <cx:pt idx="393">65.331595000000007</cx:pt>
          <cx:pt idx="394">65.312368000000006</cx:pt>
          <cx:pt idx="397">66.524709999999999</cx:pt>
          <cx:pt idx="398">67.816552000000001</cx:pt>
          <cx:pt idx="399">68.0334</cx:pt>
          <cx:pt idx="400">68.339568</cx:pt>
          <cx:pt idx="401">67.026240000000016</cx:pt>
          <cx:pt idx="404">66.625849000000002</cx:pt>
          <cx:pt idx="405">66.876543999999996</cx:pt>
          <cx:pt idx="406">66.804009999999991</cx:pt>
          <cx:pt idx="407">68.703804000000005</cx:pt>
          <cx:pt idx="408">69.235151999999999</cx:pt>
          <cx:pt idx="411">68.919563999999994</cx:pt>
          <cx:pt idx="412">69.056063999999992</cx:pt>
          <cx:pt idx="413">68.659179000000009</cx:pt>
          <cx:pt idx="414">69.113720999999998</cx:pt>
          <cx:pt idx="415">69.417548999999994</cx:pt>
          <cx:pt idx="418">69.952435999999992</cx:pt>
          <cx:pt idx="419">70.033807999999993</cx:pt>
          <cx:pt idx="420">70.314244000000002</cx:pt>
          <cx:pt idx="421">70.047114999999991</cx:pt>
          <cx:pt idx="422">70.349379999999996</cx:pt>
          <cx:pt idx="425">70.812629999999999</cx:pt>
          <cx:pt idx="426">70.331079000000003</cx:pt>
          <cx:pt idx="427">69.837411000000003</cx:pt>
          <cx:pt idx="428">70.057102999999998</cx:pt>
          <cx:pt idx="429">68.903031999999996</cx:pt>
          <cx:pt idx="432">68.439720000000008</cx:pt>
          <cx:pt idx="433">67.100940000000008</cx:pt>
          <cx:pt idx="434">67.141499999999994</cx:pt>
          <cx:pt idx="435">67.685419999999993</cx:pt>
          <cx:pt idx="436">67.883240000000001</cx:pt>
          <cx:pt idx="439">69.353909999999985</cx:pt>
          <cx:pt idx="440">68.994640000000018</cx:pt>
          <cx:pt idx="441">69.809108999999992</cx:pt>
          <cx:pt idx="442">70.29734999999998</cx:pt>
          <cx:pt idx="443">72.783369999999991</cx:pt>
          <cx:pt idx="446">73.135080000000002</cx:pt>
          <cx:pt idx="447">73.819199999999995</cx:pt>
          <cx:pt idx="448">72.461213999999998</cx:pt>
          <cx:pt idx="449">71.667865000000006</cx:pt>
          <cx:pt idx="450">72.334769999999992</cx:pt>
          <cx:pt idx="453">72.883520000000004</cx:pt>
          <cx:pt idx="454">72.446184000000002</cx:pt>
          <cx:pt idx="455">72.657200000000017</cx:pt>
          <cx:pt idx="456">72.972160000000002</cx:pt>
          <cx:pt idx="461">73.461269999999999</cx:pt>
          <cx:pt idx="462">72.865965000000003</cx:pt>
          <cx:pt idx="463">72.649079999999998</cx:pt>
          <cx:pt idx="464">73.137759999999986</cx:pt>
          <cx:pt idx="467">73.153365999999991</cx:pt>
          <cx:pt idx="468">73.323261000000016</cx:pt>
          <cx:pt idx="469">73.016244000000015</cx:pt>
          <cx:pt idx="470">72.685019999999994</cx:pt>
          <cx:pt idx="471">71.798918999999998</cx:pt>
          <cx:pt idx="474">72.459008999999995</cx:pt>
          <cx:pt idx="475">74.138075999999998</cx:pt>
          <cx:pt idx="476">74.173391999999993</cx:pt>
          <cx:pt idx="477">74.588183999999998</cx:pt>
          <cx:pt idx="478">75.015935999999996</cx:pt>
          <cx:pt idx="481">77.134304</cx:pt>
          <cx:pt idx="482">76.574589000000003</cx:pt>
          <cx:pt idx="483">76.470128000000003</cx:pt>
          <cx:pt idx="484">76.176702000000006</cx:pt>
          <cx:pt idx="488">76.394513999999987</cx:pt>
          <cx:pt idx="489">74.766675000000006</cx:pt>
          <cx:pt idx="490">75.060167000000007</cx:pt>
          <cx:pt idx="491">75.691706000000011</cx:pt>
          <cx:pt idx="492">76.213032000000013</cx:pt>
          <cx:pt idx="495">75.863241999999985</cx:pt>
          <cx:pt idx="496">75.310373999999996</cx:pt>
          <cx:pt idx="497">75.981021999999996</cx:pt>
          <cx:pt idx="498">77.183756999999986</cx:pt>
          <cx:pt idx="499">77.143135999999998</cx:pt>
          <cx:pt idx="502">77.209502000000001</cx:pt>
          <cx:pt idx="503">76.981182000000004</cx:pt>
          <cx:pt idx="504">76.787061999999992</cx:pt>
          <cx:pt idx="505">76.031559999999999</cx:pt>
          <cx:pt idx="506">75.066871999999989</cx:pt>
          <cx:pt idx="510">73.296430000000001</cx:pt>
          <cx:pt idx="511">74.160830000000004</cx:pt>
          <cx:pt idx="512">74.455160000000006</cx:pt>
          <cx:pt idx="513">73.947046999999998</cx:pt>
          <cx:pt idx="516">73.812439999999995</cx:pt>
          <cx:pt idx="517">75.096000000000004</cx:pt>
          <cx:pt idx="518">75.813679999999991</cx:pt>
          <cx:pt idx="519">75.426415999999989</cx:pt>
          <cx:pt idx="520">73.776505999999998</cx:pt>
          <cx:pt idx="523">73.744645000000006</cx:pt>
          <cx:pt idx="524">73.063410000000005</cx:pt>
          <cx:pt idx="525">73.815120000000007</cx:pt>
          <cx:pt idx="526">74.206479999999999</cx:pt>
          <cx:pt idx="527">73.743233999999987</cx:pt>
          <cx:pt idx="530">72.498132000000012</cx:pt>
          <cx:pt idx="531">72.735740000000007</cx:pt>
          <cx:pt idx="532">72.670515000000009</cx:pt>
          <cx:pt idx="533">72.907339999999991</cx:pt>
          <cx:pt idx="534">72.577458000000007</cx:pt>
          <cx:pt idx="537">75.331956000000005</cx:pt>
          <cx:pt idx="538">74.456872000000004</cx:pt>
          <cx:pt idx="539">73.910480000000007</cx:pt>
          <cx:pt idx="540">73.959600000000009</cx:pt>
          <cx:pt idx="541">73.261451999999991</cx:pt>
          <cx:pt idx="544">71.343467999999987</cx:pt>
          <cx:pt idx="545">69.817779999999999</cx:pt>
          <cx:pt idx="546">70.476587999999992</cx:pt>
          <cx:pt idx="547">69.904799999999994</cx:pt>
          <cx:pt idx="548">69.155711999999994</cx:pt>
          <cx:pt idx="551">68.199849999999998</cx:pt>
          <cx:pt idx="552">67.045130999999998</cx:pt>
          <cx:pt idx="553">68.940950000000001</cx:pt>
          <cx:pt idx="554">70.111115999999996</cx:pt>
          <cx:pt idx="555">72.127049</cx:pt>
          <cx:pt idx="558">72.970040999999995</cx:pt>
          <cx:pt idx="559">73.381650000000008</cx:pt>
          <cx:pt idx="560">73.607627999999991</cx:pt>
          <cx:pt idx="561">74.707243999999989</cx:pt>
          <cx:pt idx="562">74.261880000000019</cx:pt>
          <cx:pt idx="565">74.553556999999998</cx:pt>
          <cx:pt idx="566">74.308800000000005</cx:pt>
          <cx:pt idx="567">72.864749000000003</cx:pt>
          <cx:pt idx="568">73.730050999999989</cx:pt>
          <cx:pt idx="569">72.992722000000001</cx:pt>
          <cx:pt idx="572">71.978900999999993</cx:pt>
          <cx:pt idx="573">71.944576000000012</cx:pt>
          <cx:pt idx="574">71.870954999999995</cx:pt>
          <cx:pt idx="575">71.447410999999988</cx:pt>
          <cx:pt idx="576">71.805578000000011</cx:pt>
          <cx:pt idx="579">71.98088700000001</cx:pt>
          <cx:pt idx="580">72.294390000000007</cx:pt>
          <cx:pt idx="581">72.620767000000001</cx:pt>
          <cx:pt idx="582">72.694950000000006</cx:pt>
          <cx:pt idx="583">71.82528600000002</cx:pt>
          <cx:pt idx="586">73.183949999999996</cx:pt>
          <cx:pt idx="587">71.502291000000014</cx:pt>
          <cx:pt idx="588">70.681874999999991</cx:pt>
          <cx:pt idx="589">70.676954999999992</cx:pt>
          <cx:pt idx="590">70.409618999999992</cx:pt>
          <cx:pt idx="593">69.85309500000001</cx:pt>
          <cx:pt idx="594">69.4953</cx:pt>
          <cx:pt idx="595">69.400007999999985</cx:pt>
          <cx:pt idx="596">69.134143999999992</cx:pt>
          <cx:pt idx="597">68.126552000000004</cx:pt>
          <cx:pt idx="600">65.600009999999997</cx:pt>
          <cx:pt idx="601">68.846421000000007</cx:pt>
          <cx:pt idx="602">66.363165000000009</cx:pt>
          <cx:pt idx="603">67.438472000000004</cx:pt>
          <cx:pt idx="604">67.294128000000001</cx:pt>
          <cx:pt idx="607">67.212796000000012</cx:pt>
          <cx:pt idx="608">66.172041000000007</cx:pt>
          <cx:pt idx="609">65.601164999999995</cx:pt>
          <cx:pt idx="610">66.513010999999992</cx:pt>
          <cx:pt idx="611">64.880368000000004</cx:pt>
          <cx:pt idx="614">65.293974000000006</cx:pt>
          <cx:pt idx="615">65.829024000000004</cx:pt>
          <cx:pt idx="616">65.844000000000008</cx:pt>
          <cx:pt idx="617">65.719605000000001</cx:pt>
          <cx:pt idx="618">65.732929999999996</cx:pt>
          <cx:pt idx="621">65.831303999999989</cx:pt>
          <cx:pt idx="622">65.633211000000003</cx:pt>
          <cx:pt idx="623">66.904043999999999</cx:pt>
          <cx:pt idx="624">66.795336000000006</cx:pt>
          <cx:pt idx="625">65.428452000000007</cx:pt>
          <cx:pt idx="628">65.181168999999997</cx:pt>
          <cx:pt idx="629">62.906219999999998</cx:pt>
          <cx:pt idx="630">63.188969999999991</cx:pt>
          <cx:pt idx="631">62.904194999999987</cx:pt>
          <cx:pt idx="632">64.118152000000009</cx:pt>
          <cx:pt idx="635">63.820601999999987</cx:pt>
          <cx:pt idx="636">63.939957999999997</cx:pt>
          <cx:pt idx="637">64.799690000000012</cx:pt>
          <cx:pt idx="638">63.951551999999992</cx:pt>
          <cx:pt idx="639">64.855097999999998</cx:pt>
          <cx:pt idx="642">66.327723000000006</cx:pt>
          <cx:pt idx="643">67.454107000000008</cx:pt>
          <cx:pt idx="644">66.884607000000003</cx:pt>
          <cx:pt idx="645">67.094054</cx:pt>
          <cx:pt idx="646">68.757959999999997</cx:pt>
          <cx:pt idx="649">68.854328999999993</cx:pt>
          <cx:pt idx="650">72.611249999999998</cx:pt>
          <cx:pt idx="651">72.572744999999998</cx:pt>
          <cx:pt idx="652">74.254712999999981</cx:pt>
          <cx:pt idx="653">75.251171999999997</cx:pt>
          <cx:pt idx="656">74.89503000000002</cx:pt>
          <cx:pt idx="657">75.490799999999993</cx:pt>
          <cx:pt idx="658">76.653576000000001</cx:pt>
          <cx:pt idx="659">76.745066999999992</cx:pt>
          <cx:pt idx="660">77.023871999999997</cx:pt>
          <cx:pt idx="663">77.521701999999991</cx:pt>
          <cx:pt idx="664">77.188733999999997</cx:pt>
          <cx:pt idx="665">78.395524999999992</cx:pt>
          <cx:pt idx="666">78.030205000000009</cx:pt>
          <cx:pt idx="667">79.197383999999985</cx:pt>
          <cx:pt idx="670">79.714893000000004</cx:pt>
          <cx:pt idx="671">80.460978000000011</cx:pt>
          <cx:pt idx="672">79.335647999999992</cx:pt>
          <cx:pt idx="673">80.129374999999996</cx:pt>
          <cx:pt idx="674">78.530418000000012</cx:pt>
          <cx:pt idx="677">78.450801000000013</cx:pt>
          <cx:pt idx="678">77.932400000000001</cx:pt>
          <cx:pt idx="679">79.330225999999996</cx:pt>
          <cx:pt idx="680">79.268766000000014</cx:pt>
          <cx:pt idx="681">78.289073999999999</cx:pt>
          <cx:pt idx="684">77.488723999999991</cx:pt>
          <cx:pt idx="685">78.638741999999993</cx:pt>
          <cx:pt idx="686">78.693439999999995</cx:pt>
          <cx:pt idx="687">80.23048</cx:pt>
          <cx:pt idx="688">79.715249999999983</cx:pt>
          <cx:pt idx="691">78.927840000000003</cx:pt>
          <cx:pt idx="692">78.351273000000006</cx:pt>
          <cx:pt idx="693">79.045743000000002</cx:pt>
          <cx:pt idx="694">79.329035999999988</cx:pt>
          <cx:pt idx="695">79.012400000000014</cx:pt>
          <cx:pt idx="698">78.767040000000009</cx:pt>
          <cx:pt idx="699">79.333368000000007</cx:pt>
          <cx:pt idx="700">79.122874999999993</cx:pt>
          <cx:pt idx="701">78.974087999999995</cx:pt>
          <cx:pt idx="702">77.995944000000009</cx:pt>
          <cx:pt idx="705">79.049534999999992</cx:pt>
          <cx:pt idx="706">78.836359999999999</cx:pt>
          <cx:pt idx="707">78.902512999999999</cx:pt>
          <cx:pt idx="708">78.665142000000003</cx:pt>
          <cx:pt idx="709">77.562669999999997</cx:pt>
          <cx:pt idx="712">76.444100000000006</cx:pt>
          <cx:pt idx="713">78.248611999999994</cx:pt>
          <cx:pt idx="714">77.771268000000006</cx:pt>
          <cx:pt idx="715">78.902967000000018</cx:pt>
          <cx:pt idx="716">78.329836000000014</cx:pt>
          <cx:pt idx="719">78.369983999999988</cx:pt>
          <cx:pt idx="720">78.716925000000003</cx:pt>
          <cx:pt idx="721">79.438600000000008</cx:pt>
          <cx:pt idx="726">79.963849999999994</cx:pt>
          <cx:pt idx="727">81.027984000000004</cx:pt>
          <cx:pt idx="728">80.064917999999992</cx:pt>
          <cx:pt idx="733">76.35344400000001</cx:pt>
          <cx:pt idx="734">76.758678000000003</cx:pt>
          <cx:pt idx="735">77.489774999999995</cx:pt>
          <cx:pt idx="736">77.489508000000001</cx:pt>
          <cx:pt idx="737">77.35924</cx:pt>
          <cx:pt idx="740">77.907960000000003</cx:pt>
          <cx:pt idx="741">80.479575000000011</cx:pt>
          <cx:pt idx="742">79.997050000000002</cx:pt>
          <cx:pt idx="743">79.317883000000009</cx:pt>
          <cx:pt idx="744">77.401668000000001</cx:pt>
          <cx:pt idx="747">77.572823999999997</cx:pt>
          <cx:pt idx="748">78.998512000000005</cx:pt>
          <cx:pt idx="749">77.509608</cx:pt>
          <cx:pt idx="750">77.762323999999992</cx:pt>
          <cx:pt idx="751">77.8536</cx:pt>
          <cx:pt idx="754">78.719707999999997</cx:pt>
          <cx:pt idx="755">78.608155999999994</cx:pt>
          <cx:pt idx="756">79.778735999999995</cx:pt>
          <cx:pt idx="757">77.720445000000012</cx:pt>
          <cx:pt idx="758">79.359916999999996</cx:pt>
          <cx:pt idx="761">79.711228999999989</cx:pt>
          <cx:pt idx="762">78.322890000000001</cx:pt>
          <cx:pt idx="763">78.402609999999996</cx:pt>
          <cx:pt idx="764">78.267030000000005</cx:pt>
          <cx:pt idx="765">75.700643999999983</cx:pt>
          <cx:pt idx="768">73.666670000000011</cx:pt>
          <cx:pt idx="769">75.08241799999999</cx:pt>
          <cx:pt idx="770">75.301674000000006</cx:pt>
          <cx:pt idx="771">73.531700000000001</cx:pt>
          <cx:pt idx="772">73.425134000000014</cx:pt>
          <cx:pt idx="775">74.901383999999993</cx:pt>
          <cx:pt idx="776">74.796091999999987</cx:pt>
          <cx:pt idx="777">76.454700000000003</cx:pt>
          <cx:pt idx="778">76.971374999999995</cx:pt>
          <cx:pt idx="779">77.435581999999997</cx:pt>
          <cx:pt idx="782">77.747399999999999</cx:pt>
          <cx:pt idx="783">77.080874000000009</cx:pt>
          <cx:pt idx="784">74.963200000000001</cx:pt>
          <cx:pt idx="785">77.187630999999996</cx:pt>
          <cx:pt idx="786">76.737200000000001</cx:pt>
          <cx:pt idx="789">76.059749999999994</cx:pt>
          <cx:pt idx="790">77.232954000000007</cx:pt>
          <cx:pt idx="791">77.24080099999999</cx:pt>
          <cx:pt idx="792">76.140376000000003</cx:pt>
          <cx:pt idx="793">76.86502200000001</cx:pt>
          <cx:pt idx="796">76.673096999999999</cx:pt>
          <cx:pt idx="797">76.449821999999998</cx:pt>
          <cx:pt idx="798">76.949332999999996</cx:pt>
          <cx:pt idx="799">76.813227999999995</cx:pt>
          <cx:pt idx="800">78.058532</cx:pt>
          <cx:pt idx="803">78.781094999999993</cx:pt>
          <cx:pt idx="804">79.165875</cx:pt>
          <cx:pt idx="805">79.265615999999994</cx:pt>
          <cx:pt idx="806">79.882443999999992</cx:pt>
          <cx:pt idx="807">80.086325000000002</cx:pt>
          <cx:pt idx="810">79.53043000000001</cx:pt>
          <cx:pt idx="811">79.747647000000001</cx:pt>
          <cx:pt idx="812">79.909680000000009</cx:pt>
          <cx:pt idx="813">79.241624000000002</cx:pt>
          <cx:pt idx="818">79.789995000000005</cx:pt>
          <cx:pt idx="819">80.546003999999996</cx:pt>
          <cx:pt idx="820">80.918909999999983</cx:pt>
          <cx:pt idx="821">79.823743999999991</cx:pt>
          <cx:pt idx="824">79.810580000000002</cx:pt>
          <cx:pt idx="825">78.381687999999997</cx:pt>
          <cx:pt idx="826">78.900480000000002</cx:pt>
          <cx:pt idx="827">77.572943999999993</cx:pt>
          <cx:pt idx="828">77.008657000000014</cx:pt>
          <cx:pt idx="831">76.953187999999997</cx:pt>
          <cx:pt idx="832">77.868719999999996</cx:pt>
          <cx:pt idx="833">78.309206000000003</cx:pt>
          <cx:pt idx="834">78.809939999999997</cx:pt>
          <cx:pt idx="835">78.747059999999991</cx:pt>
          <cx:pt idx="838">79.331625000000003</cx:pt>
          <cx:pt idx="839">80.803727999999992</cx:pt>
          <cx:pt idx="840">80.523643000000007</cx:pt>
          <cx:pt idx="841">80.340077999999991</cx:pt>
          <cx:pt idx="842">79.952652</cx:pt>
          <cx:pt idx="845">79.763279999999995</cx:pt>
          <cx:pt idx="846">79.324785000000006</cx:pt>
          <cx:pt idx="847">80.536288000000013</cx:pt>
          <cx:pt idx="848">80.08456799999999</cx:pt>
          <cx:pt idx="849">78.158079999999984</cx:pt>
          <cx:pt idx="852">79.423408000000009</cx:pt>
          <cx:pt idx="853">78.372073</cx:pt>
          <cx:pt idx="854">77.374809999999997</cx:pt>
          <cx:pt idx="855">77.122295999999992</cx:pt>
          <cx:pt idx="856">76.970225000000013</cx:pt>
          <cx:pt idx="859">78.404252999999997</cx:pt>
          <cx:pt idx="860">78.308160000000001</cx:pt>
          <cx:pt idx="861">77.943376000000001</cx:pt>
          <cx:pt idx="862">77.994100000000003</cx:pt>
          <cx:pt idx="863">77.352605999999994</cx:pt>
          <cx:pt idx="867">77.306904000000003</cx:pt>
          <cx:pt idx="868">77.782495000000011</cx:pt>
          <cx:pt idx="869">76.78600800000001</cx:pt>
          <cx:pt idx="870">77.863071999999988</cx:pt>
          <cx:pt idx="873">78.189750000000004</cx:pt>
          <cx:pt idx="874">79.525817000000004</cx:pt>
          <cx:pt idx="875">80.456389999999985</cx:pt>
          <cx:pt idx="876">81.160111999999998</cx:pt>
          <cx:pt idx="877">81.043948999999984</cx:pt>
          <cx:pt idx="880">81.200262000000009</cx:pt>
          <cx:pt idx="881">81.270143999999988</cx:pt>
          <cx:pt idx="882">81.145588000000004</cx:pt>
          <cx:pt idx="883">80.501695999999995</cx:pt>
          <cx:pt idx="884">81.048856000000001</cx:pt>
          <cx:pt idx="887">81.31856599999999</cx:pt>
          <cx:pt idx="888">82.13271300000001</cx:pt>
          <cx:pt idx="889">81.730829999999997</cx:pt>
          <cx:pt idx="890">80.738426999999987</cx:pt>
          <cx:pt idx="891">78.562547999999992</cx:pt>
          <cx:pt idx="894">76.945596000000009</cx:pt>
          <cx:pt idx="895">75.519554999999997</cx:pt>
          <cx:pt idx="896">76.058784000000003</cx:pt>
          <cx:pt idx="897">75.456731000000005</cx:pt>
          <cx:pt idx="898">76.356459000000001</cx:pt>
          <cx:pt idx="901">78.752399999999994</cx:pt>
          <cx:pt idx="902">79.116992999999994</cx:pt>
          <cx:pt idx="903">79.222727000000006</cx:pt>
          <cx:pt idx="904">80.731183000000001</cx:pt>
          <cx:pt idx="905">74.935026000000008</cx:pt>
          <cx:pt idx="908">71.967759999999998</cx:pt>
          <cx:pt idx="909">73.391919999999999</cx:pt>
          <cx:pt idx="910">75.155655999999993</cx:pt>
          <cx:pt idx="911">74.366267999999991</cx:pt>
          <cx:pt idx="912">75.063379999999995</cx:pt>
          <cx:pt idx="915">74.981448</cx:pt>
          <cx:pt idx="916">74.314090000000007</cx:pt>
          <cx:pt idx="917">73.963630000000009</cx:pt>
          <cx:pt idx="918">74.571360000000013</cx:pt>
          <cx:pt idx="919">76.688535000000002</cx:pt>
          <cx:pt idx="922">78.034179999999992</cx:pt>
          <cx:pt idx="923">78.597911999999994</cx:pt>
          <cx:pt idx="924">78.207360000000008</cx:pt>
          <cx:pt idx="925">79.257915999999994</cx:pt>
          <cx:pt idx="926">78.750377999999998</cx:pt>
          <cx:pt idx="929">79.412283000000002</cx:pt>
          <cx:pt idx="930">78.915310000000005</cx:pt>
          <cx:pt idx="931">83.337432000000007</cx:pt>
          <cx:pt idx="932">84.398336</cx:pt>
          <cx:pt idx="933">84.051088000000007</cx:pt>
          <cx:pt idx="936">84.698783000000006</cx:pt>
          <cx:pt idx="937">85.387747999999988</cx:pt>
          <cx:pt idx="938">85.949619999999996</cx:pt>
          <cx:pt idx="939">86.669699999999992</cx:pt>
          <cx:pt idx="940">87.482036999999991</cx:pt>
          <cx:pt idx="943">87.591810999999993</cx:pt>
          <cx:pt idx="944">86.473214999999996</cx:pt>
          <cx:pt idx="945">86.196235999999999</cx:pt>
          <cx:pt idx="946">85.98536</cx:pt>
          <cx:pt idx="947">86.098320000000001</cx:pt>
          <cx:pt idx="950">85.769210999999999</cx:pt>
          <cx:pt idx="951">87.536052000000012</cx:pt>
          <cx:pt idx="952">87.828455000000005</cx:pt>
          <cx:pt idx="953">88.058935999999989</cx:pt>
          <cx:pt idx="954">87.735808000000006</cx:pt>
          <cx:pt idx="957">88.080613999999997</cx:pt>
          <cx:pt idx="958">87.88693099999999</cx:pt>
          <cx:pt idx="959">87.591210000000004</cx:pt>
          <cx:pt idx="960">88.011440000000007</cx:pt>
          <cx:pt idx="961">88.307320000000004</cx:pt>
          <cx:pt idx="964">87.514919999999989</cx:pt>
          <cx:pt idx="965">88.031403999999995</cx:pt>
          <cx:pt idx="966">87.740433999999993</cx:pt>
          <cx:pt idx="967">87.404499999999999</cx:pt>
          <cx:pt idx="968">87.722879999999989</cx:pt>
          <cx:pt idx="971">87.005159999999989</cx:pt>
          <cx:pt idx="972">88.851168000000001</cx:pt>
          <cx:pt idx="973">87.880408000000003</cx:pt>
          <cx:pt idx="974">88.240239999999986</cx:pt>
          <cx:pt idx="975">89.750520000000009</cx:pt>
          <cx:pt idx="978">90.004710000000003</cx:pt>
          <cx:pt idx="979">90.332676000000006</cx:pt>
          <cx:pt idx="980">90.597311999999988</cx:pt>
          <cx:pt idx="981">90.016225000000006</cx:pt>
          <cx:pt idx="982">88.430274999999995</cx:pt>
          <cx:pt idx="985">88.067767999999987</cx:pt>
          <cx:pt idx="986">87.891405000000006</cx:pt>
          <cx:pt idx="987">88.388916000000009</cx:pt>
          <cx:pt idx="988">88.598202000000015</cx:pt>
          <cx:pt idx="989">86.859303000000011</cx:pt>
          <cx:pt idx="992">88.354184999999987</cx:pt>
          <cx:pt idx="993">89.063204999999996</cx:pt>
          <cx:pt idx="994">89.484020999999984</cx:pt>
          <cx:pt idx="995">92.473808000000005</cx:pt>
          <cx:pt idx="996">91.686815999999993</cx:pt>
          <cx:pt idx="999">90.541637999999992</cx:pt>
          <cx:pt idx="1000">90.70561499999998</cx:pt>
          <cx:pt idx="1001">91.196423999999993</cx:pt>
          <cx:pt idx="1002">90.614502000000002</cx:pt>
          <cx:pt idx="1003">90.856976000000003</cx:pt>
          <cx:pt idx="1007">91.197517999999988</cx:pt>
          <cx:pt idx="1008">91.082368000000002</cx:pt>
          <cx:pt idx="1009">90.504549000000011</cx:pt>
          <cx:pt idx="1010">89.489183999999995</cx:pt>
          <cx:pt idx="1013">90.065808000000004</cx:pt>
          <cx:pt idx="1014">89.005828999999991</cx:pt>
          <cx:pt idx="1015">87.291420000000002</cx:pt>
          <cx:pt idx="1016">86.7744</cx:pt>
          <cx:pt idx="1017">86.816519999999983</cx:pt>
          <cx:pt idx="1020">86.434856999999994</cx:pt>
          <cx:pt idx="1021">87.77713</cx:pt>
          <cx:pt idx="1022">87.162695999999997</cx:pt>
          <cx:pt idx="1023">86.804794999999999</cx:pt>
          <cx:pt idx="1024">89.145051999999993</cx:pt>
          <cx:pt idx="1027">88.579554000000016</cx:pt>
          <cx:pt idx="1028">88.293336999999994</cx:pt>
          <cx:pt idx="1029">88.190783999999994</cx:pt>
          <cx:pt idx="1030">87.898439999999994</cx:pt>
          <cx:pt idx="1031">88.242040000000003</cx:pt>
          <cx:pt idx="1034">87.967112</cx:pt>
          <cx:pt idx="1035">86.811711999999986</cx:pt>
          <cx:pt idx="1036">86.025000000000006</cx:pt>
          <cx:pt idx="1037">85.225596999999993</cx:pt>
          <cx:pt idx="1038">85.696649999999991</cx:pt>
          <cx:pt idx="1041">86.46669</cx:pt>
          <cx:pt idx="1042">86.541573000000014</cx:pt>
          <cx:pt idx="1043">85.903967000000009</cx:pt>
          <cx:pt idx="1044">84.274557999999985</cx:pt>
          <cx:pt idx="1045">83.02470000000001</cx:pt>
          <cx:pt idx="1048">81.520415999999997</cx:pt>
          <cx:pt idx="1049">81.538600999999986</cx:pt>
          <cx:pt idx="1050">82.102496000000016</cx:pt>
          <cx:pt idx="1051">82.056740000000019</cx:pt>
          <cx:pt idx="1052">82.877794000000009</cx:pt>
          <cx:pt idx="1055">83.851036000000008</cx:pt>
          <cx:pt idx="1056">84.851249999999993</cx:pt>
          <cx:pt idx="1057">84.139290000000003</cx:pt>
          <cx:pt idx="1058">85.263290000000012</cx:pt>
          <cx:pt idx="1059">85.665590999999992</cx:pt>
          <cx:pt idx="1062">84.859944999999996</cx:pt>
          <cx:pt idx="1063">84.686562999999992</cx:pt>
          <cx:pt idx="1064">83.604911999999999</cx:pt>
          <cx:pt idx="1065">82.375624999999999</cx:pt>
          <cx:pt idx="1066">82.133449999999996</cx:pt>
          <cx:pt idx="1069">83.239677</cx:pt>
          <cx:pt idx="1070">82.621655999999987</cx:pt>
          <cx:pt idx="1071">83.953615999999997</cx:pt>
          <cx:pt idx="1072">84.246068999999991</cx:pt>
          <cx:pt idx="1073">84.182980000000015</cx:pt>
          <cx:pt idx="1076">84.667752000000007</cx:pt>
          <cx:pt idx="1077">85.640063999999995</cx:pt>
          <cx:pt idx="1078">85.666200000000003</cx:pt>
          <cx:pt idx="1079">84.803471999999985</cx:pt>
          <cx:pt idx="1080">85.061778000000004</cx:pt>
          <cx:pt idx="1083">85.839236</cx:pt>
          <cx:pt idx="1084">85.981062000000009</cx:pt>
          <cx:pt idx="1085">86.033177000000009</cx:pt>
          <cx:pt idx="1086">85.937659999999994</cx:pt>
          <cx:pt idx="1087">85.684048000000004</cx:pt>
          <cx:pt idx="1091">86.105159999999998</cx:pt>
          <cx:pt idx="1092">85.896447999999992</cx:pt>
          <cx:pt idx="1093">86.603439999999992</cx:pt>
          <cx:pt idx="1094">87.339707000000004</cx:pt>
          <cx:pt idx="1097">87.432963999999998</cx:pt>
          <cx:pt idx="1098">86.429402999999994</cx:pt>
          <cx:pt idx="1099">86.320695999999998</cx:pt>
          <cx:pt idx="1100">87.634861999999998</cx:pt>
          <cx:pt idx="1101">88.261299999999991</cx:pt>
          <cx:pt idx="1104">89.155813999999992</cx:pt>
          <cx:pt idx="1105">88.712400000000002</cx:pt>
          <cx:pt idx="1106">88.64280500000001</cx:pt>
          <cx:pt idx="1107">89.004341999999994</cx:pt>
          <cx:pt idx="1108">89.542266000000012</cx:pt>
          <cx:pt idx="1111">88.787292000000008</cx:pt>
          <cx:pt idx="1112">89.304552999999999</cx:pt>
          <cx:pt idx="1113">89.309879999999993</cx:pt>
          <cx:pt idx="1114">89.29816799999999</cx:pt>
          <cx:pt idx="1115">89.456499999999991</cx:pt>
          <cx:pt idx="1118">88.894649000000001</cx:pt>
          <cx:pt idx="1119">89.777922000000004</cx:pt>
          <cx:pt idx="1120">90.907908000000006</cx:pt>
          <cx:pt idx="1121">90.860873999999995</cx:pt>
          <cx:pt idx="1122">91.051209</cx:pt>
          <cx:pt idx="1125">91.040201999999994</cx:pt>
          <cx:pt idx="1126">91.264991999999992</cx:pt>
          <cx:pt idx="1127">90.432729999999992</cx:pt>
          <cx:pt idx="1128">92.129519999999999</cx:pt>
          <cx:pt idx="1129">92.181632000000008</cx:pt>
          <cx:pt idx="1132">91.00059499999999</cx:pt>
          <cx:pt idx="1133">91.30968</cx:pt>
          <cx:pt idx="1134">91.962109000000012</cx:pt>
          <cx:pt idx="1135">91.948596000000009</cx:pt>
          <cx:pt idx="1136">91.750151999999986</cx:pt>
          <cx:pt idx="1139">92.587848000000008</cx:pt>
          <cx:pt idx="1140">92.23245</cx:pt>
          <cx:pt idx="1141">92.260728</cx:pt>
          <cx:pt idx="1142">92.606528999999995</cx:pt>
          <cx:pt idx="1143">92.225045999999992</cx:pt>
          <cx:pt idx="1146">92.413099999999986</cx:pt>
          <cx:pt idx="1147">92.966448</cx:pt>
          <cx:pt idx="1148">93.836658999999997</cx:pt>
          <cx:pt idx="1149">94.046300000000002</cx:pt>
          <cx:pt idx="1150">92.975493</cx:pt>
          <cx:pt idx="1153">93.060704000000001</cx:pt>
          <cx:pt idx="1154">93.297359999999998</cx:pt>
          <cx:pt idx="1155">94.410468000000009</cx:pt>
          <cx:pt idx="1156">93.96566399999999</cx:pt>
          <cx:pt idx="1157">94.297536000000008</cx:pt>
          <cx:pt idx="1160">94.080731999999998</cx:pt>
          <cx:pt idx="1161">94.28670000000001</cx:pt>
          <cx:pt idx="1162">94.337761000000015</cx:pt>
          <cx:pt idx="1163">94.691000000000003</cx:pt>
          <cx:pt idx="1164">94.986107000000004</cx:pt>
          <cx:pt idx="1167">95.035644000000005</cx:pt>
          <cx:pt idx="1168">94.909255999999999</cx:pt>
          <cx:pt idx="1169">95.356071</cx:pt>
          <cx:pt idx="1170">97.131474999999995</cx:pt>
          <cx:pt idx="1171">97.734870000000001</cx:pt>
          <cx:pt idx="1174">97.699895999999995</cx:pt>
          <cx:pt idx="1175">97.562033999999997</cx:pt>
          <cx:pt idx="1176">97.839549999999988</cx:pt>
          <cx:pt idx="1177">98.053195000000002</cx:pt>
          <cx:pt idx="1178">98.100319999999996</cx:pt>
          <cx:pt idx="1181">97.124160000000003</cx:pt>
          <cx:pt idx="1182">98.15781299999999</cx:pt>
          <cx:pt idx="1183">97.930858999999998</cx:pt>
          <cx:pt idx="1184">97.823856000000006</cx:pt>
          <cx:pt idx="1185">98.391006000000019</cx:pt>
          <cx:pt idx="1188">97.985251000000005</cx:pt>
          <cx:pt idx="1189">98.369046999999995</cx:pt>
          <cx:pt idx="1190">97.643636999999998</cx:pt>
          <cx:pt idx="1191">97.372950000000003</cx:pt>
          <cx:pt idx="1192">97.288221000000007</cx:pt>
          <cx:pt idx="1195">97.265600000000006</cx:pt>
          <cx:pt idx="1196">96.572219999999987</cx:pt>
          <cx:pt idx="1197">96.997698</cx:pt>
          <cx:pt idx="1198">96.766419999999997</cx:pt>
          <cx:pt idx="1203">96.757487999999995</cx:pt>
          <cx:pt idx="1204">97.096859999999992</cx:pt>
          <cx:pt idx="1205">97.143840000000012</cx:pt>
          <cx:pt idx="1206">97.220755999999994</cx:pt>
          <cx:pt idx="1209">100.81975799999999</cx:pt>
          <cx:pt idx="1210">101.968037</cx:pt>
          <cx:pt idx="1211">100.53937500000001</cx:pt>
          <cx:pt idx="1212">100.43986</cx:pt>
          <cx:pt idx="1213">100.36550699999999</cx:pt>
          <cx:pt idx="1217">101.20768</cx:pt>
          <cx:pt idx="1218">100.960416</cx:pt>
          <cx:pt idx="1219">102.28865399999999</cx:pt>
          <cx:pt idx="1220">103.13016</cx:pt>
          <cx:pt idx="1223">103.001304</cx:pt>
          <cx:pt idx="1224">103.72992000000001</cx:pt>
          <cx:pt idx="1225">103.289472</cx:pt>
          <cx:pt idx="1226">102.128066</cx:pt>
          <cx:pt idx="1227">103.35925400000001</cx:pt>
          <cx:pt idx="1230">103.386054</cx:pt>
          <cx:pt idx="1231">104.35807200000001</cx:pt>
          <cx:pt idx="1232">104.64151</cx:pt>
          <cx:pt idx="1233">104.30625000000001</cx:pt>
          <cx:pt idx="1234">105.30731</cx:pt>
          <cx:pt idx="1237">105.5996</cx:pt>
          <cx:pt idx="1238">105.965856</cx:pt>
          <cx:pt idx="1239">106.112754</cx:pt>
          <cx:pt idx="1240">106.615872</cx:pt>
          <cx:pt idx="1241">105.98031400000001</cx:pt>
          <cx:pt idx="1244">106.39882799999999</cx:pt>
          <cx:pt idx="1245">106.27424999999999</cx:pt>
          <cx:pt idx="1246">107.24592800000001</cx:pt>
          <cx:pt idx="1247">106.85372</cx:pt>
          <cx:pt idx="1248">108.3047</cx:pt>
          <cx:pt idx="1252">107.79755</cx:pt>
          <cx:pt idx="1253">107.31039</cx:pt>
          <cx:pt idx="1254">107.422172</cx:pt>
          <cx:pt idx="1255">107.5008</cx:pt>
          <cx:pt idx="1258">103.64868800000001</cx:pt>
          <cx:pt idx="1259">104.839518</cx:pt>
          <cx:pt idx="1260">106.248025</cx:pt>
          <cx:pt idx="1261">103.96624799999999</cx:pt>
          <cx:pt idx="1262">105.62416</cx:pt>
          <cx:pt idx="1265">106.523814</cx:pt>
          <cx:pt idx="1266">105.520625</cx:pt>
          <cx:pt idx="1267">106.11944</cx:pt>
          <cx:pt idx="1268">107.108756</cx:pt>
          <cx:pt idx="1269">107.41282099999999</cx:pt>
          <cx:pt idx="1272">107.05797200000001</cx:pt>
          <cx:pt idx="1273">106.72872</cx:pt>
          <cx:pt idx="1274">106.3843</cx:pt>
          <cx:pt idx="1275">103.88727</cx:pt>
          <cx:pt idx="1276">104.37188500000001</cx:pt>
          <cx:pt idx="1279">103.55312600000001</cx:pt>
          <cx:pt idx="1280">102.987623</cx:pt>
          <cx:pt idx="1281">103.1758</cx:pt>
          <cx:pt idx="1282">102.8942</cx:pt>
          <cx:pt idx="1283">103.082688</cx:pt>
          <cx:pt idx="1286">104.056876</cx:pt>
          <cx:pt idx="1287">103.33752</cx:pt>
          <cx:pt idx="1288">104.593518</cx:pt>
          <cx:pt idx="1289">104.06817599999999</cx:pt>
          <cx:pt idx="1290">104.666506</cx:pt>
          <cx:pt idx="1293">104.383728</cx:pt>
          <cx:pt idx="1294">103.861446</cx:pt>
          <cx:pt idx="1295">105.221293</cx:pt>
          <cx:pt idx="1296">106.006485</cx:pt>
          <cx:pt idx="1297">103.687408</cx:pt>
          <cx:pt idx="1300">103.28725</cx:pt>
          <cx:pt idx="1301">103.839883</cx:pt>
          <cx:pt idx="1302">104.805778</cx:pt>
          <cx:pt idx="1303">105.90912</cx:pt>
          <cx:pt idx="1304">106.02123</cx:pt>
          <cx:pt idx="1307">105.921048</cx:pt>
          <cx:pt idx="1308">106.88247</cx:pt>
          <cx:pt idx="1309">106.372884</cx:pt>
          <cx:pt idx="1310">107.473795</cx:pt>
          <cx:pt idx="1311">107.478576</cx:pt>
          <cx:pt idx="1314">106.879074</cx:pt>
          <cx:pt idx="1315">106.73166399999999</cx:pt>
          <cx:pt idx="1316">105.613792</cx:pt>
          <cx:pt idx="1317">104.62554299999999</cx:pt>
          <cx:pt idx="1318">104.533103</cx:pt>
          <cx:pt idx="1321">105.948312</cx:pt>
          <cx:pt idx="1322">105.633</cx:pt>
          <cx:pt idx="1323">105.72757</cx:pt>
          <cx:pt idx="1324">105.516367</cx:pt>
          <cx:pt idx="1325">104.84807600000001</cx:pt>
          <cx:pt idx="1328">104.843408</cx:pt>
          <cx:pt idx="1329">105.393676</cx:pt>
          <cx:pt idx="1330">105.359328</cx:pt>
          <cx:pt idx="1331">104.559832</cx:pt>
          <cx:pt idx="1332">105.02164500000001</cx:pt>
          <cx:pt idx="1335">105.217945</cx:pt>
          <cx:pt idx="1336">104.707424</cx:pt>
          <cx:pt idx="1337">104.195712</cx:pt>
          <cx:pt idx="1338">104.67161</cx:pt>
          <cx:pt idx="1339">105.06188</cx:pt>
          <cx:pt idx="1342">104.480532</cx:pt>
          <cx:pt idx="1343">104.996363</cx:pt>
          <cx:pt idx="1344">105.732855</cx:pt>
          <cx:pt idx="1345">108.03287899999999</cx:pt>
          <cx:pt idx="1346">108.883404</cx:pt>
          <cx:pt idx="1349">109.86066</cx:pt>
          <cx:pt idx="1350">109.880155</cx:pt>
          <cx:pt idx="1351">109.637868</cx:pt>
          <cx:pt idx="1352">109.249612</cx:pt>
          <cx:pt idx="1353">109.905945</cx:pt>
          <cx:pt idx="1356">109.924074</cx:pt>
          <cx:pt idx="1357">110.04106</cx:pt>
          <cx:pt idx="1358">110.244736</cx:pt>
          <cx:pt idx="1359">109.473342</cx:pt>
          <cx:pt idx="1360">110.00150499999999</cx:pt>
          <cx:pt idx="1363">108.83186000000001</cx:pt>
          <cx:pt idx="1364">107.711044</cx:pt>
          <cx:pt idx="1365">107.71883200000001</cx:pt>
          <cx:pt idx="1366">108.62491199999999</cx:pt>
          <cx:pt idx="1367">109.402007</cx:pt>
          <cx:pt idx="1370">110.478144</cx:pt>
          <cx:pt idx="1372">110.325177</cx:pt>
          <cx:pt idx="1373">110.450997</cx:pt>
          <cx:pt idx="1374">110.55732</cx:pt>
          <cx:pt idx="1377">112.15375</cx:pt>
          <cx:pt idx="1378">112.15440599999999</cx:pt>
          <cx:pt idx="1379">112.32377200000001</cx:pt>
          <cx:pt idx="1380">112.64552999999999</cx:pt>
          <cx:pt idx="1381">112.498424</cx:pt>
          <cx:pt idx="1384">111.767493</cx:pt>
          <cx:pt idx="1385">111.02319199999999</cx:pt>
          <cx:pt idx="1386">111.988287</cx:pt>
          <cx:pt idx="1387">113.1426</cx:pt>
          <cx:pt idx="1388">112.20724800000001</cx:pt>
          <cx:pt idx="1391">112.740255</cx:pt>
          <cx:pt idx="1392">112.14621200000001</cx:pt>
          <cx:pt idx="1393">112.80233699999999</cx:pt>
          <cx:pt idx="1394">113.61913199999999</cx:pt>
          <cx:pt idx="1395">113.95287999999999</cx:pt>
          <cx:pt idx="1398">113.57858</cx:pt>
          <cx:pt idx="1400">116.68698000000001</cx:pt>
          <cx:pt idx="1401">115.149624</cx:pt>
          <cx:pt idx="1402">114.695655</cx:pt>
          <cx:pt idx="1405">115.59746</cx:pt>
          <cx:pt idx="1406">114.080967</cx:pt>
          <cx:pt idx="1407">114.2009</cx:pt>
          <cx:pt idx="1408">112.65192</cx:pt>
          <cx:pt idx="1409">112.229534</cx:pt>
          <cx:pt idx="1412">111.918148</cx:pt>
          <cx:pt idx="1413">113.189674</cx:pt>
          <cx:pt idx="1414">113.21360799999999</cx:pt>
          <cx:pt idx="1415">113.421082</cx:pt>
          <cx:pt idx="1416">113.90110199999999</cx:pt>
          <cx:pt idx="1419">113.94589999999999</cx:pt>
          <cx:pt idx="1420">115.37497500000001</cx:pt>
          <cx:pt idx="1421">113.904315</cx:pt>
          <cx:pt idx="1422">114.603528</cx:pt>
          <cx:pt idx="1423">115.99979999999999</cx:pt>
          <cx:pt idx="1426">115.473204</cx:pt>
          <cx:pt idx="1427">115.29331000000001</cx:pt>
          <cx:pt idx="1428">112.98743399999999</cx:pt>
          <cx:pt idx="1429">112.548315</cx:pt>
          <cx:pt idx="1430">110.928202</cx:pt>
          <cx:pt idx="1433">111.74814000000001</cx:pt>
          <cx:pt idx="1434">111.637536</cx:pt>
          <cx:pt idx="1435">112.0335</cx:pt>
          <cx:pt idx="1436">112.201267</cx:pt>
          <cx:pt idx="1437">112.316824</cx:pt>
          <cx:pt idx="1440">111.67024000000001</cx:pt>
          <cx:pt idx="1441">112.773156</cx:pt>
          <cx:pt idx="1442">112.995378</cx:pt>
          <cx:pt idx="1443">114.07247599999999</cx:pt>
          <cx:pt idx="1444">114.532275</cx:pt>
          <cx:pt idx="1447">116.11971</cx:pt>
          <cx:pt idx="1448">114.76495799999999</cx:pt>
          <cx:pt idx="1449">112.83150000000001</cx:pt>
          <cx:pt idx="1450">113.173248</cx:pt>
          <cx:pt idx="1451">112.10567399999999</cx:pt>
          <cx:pt idx="1456">113.016702</cx:pt>
          <cx:pt idx="1457">112.22671699999999</cx:pt>
          <cx:pt idx="1458">112.34559</cx:pt>
          <cx:pt idx="1462">111.77760000000001</cx:pt>
          <cx:pt idx="1463">113.137989</cx:pt>
          <cx:pt idx="1464">114.821175</cx:pt>
          <cx:pt idx="1465">116.181268</cx:pt>
          <cx:pt idx="1468">115.312206</cx:pt>
          <cx:pt idx="1469">113.73826099999999</cx:pt>
          <cx:pt idx="1470">113.11767999999999</cx:pt>
          <cx:pt idx="1471">110.063434</cx:pt>
          <cx:pt idx="1472">110.100855</cx:pt>
          <cx:pt idx="1475">110.512626</cx:pt>
          <cx:pt idx="1476">111.383668</cx:pt>
          <cx:pt idx="1477">110.843844</cx:pt>
          <cx:pt idx="1478">111.50402200000001</cx:pt>
          <cx:pt idx="1479">112.91059</cx:pt>
          <cx:pt idx="1482">112.375432</cx:pt>
          <cx:pt idx="1483">114.09348</cx:pt>
          <cx:pt idx="1484">114.34098400000001</cx:pt>
          <cx:pt idx="1485">113.42735999999999</cx:pt>
          <cx:pt idx="1486">114.090508</cx:pt>
          <cx:pt idx="1489">113.93374799999999</cx:pt>
          <cx:pt idx="1490">111.81527800000001</cx:pt>
          <cx:pt idx="1491">112.765445</cx:pt>
          <cx:pt idx="1492">112.048941</cx:pt>
          <cx:pt idx="1493">109.7272</cx:pt>
          <cx:pt idx="1496">108.679176</cx:pt>
          <cx:pt idx="1497">105.682839</cx:pt>
          <cx:pt idx="1498">105.86556</cx:pt>
          <cx:pt idx="1499">102.998</cx:pt>
          <cx:pt idx="1500">101.20520399999999</cx:pt>
          <cx:pt idx="1503">102.22620000000001</cx:pt>
          <cx:pt idx="1504">102.28283999999999</cx:pt>
          <cx:pt idx="1505">103.93866</cx:pt>
          <cx:pt idx="1506">104.590192</cx:pt>
          <cx:pt idx="1507">104.89007100000001</cx:pt>
          <cx:pt idx="1510">104.095418</cx:pt>
          <cx:pt idx="1511">104.31914399999999</cx:pt>
          <cx:pt idx="1512">104.16315</cx:pt>
          <cx:pt idx="1513">104.2392</cx:pt>
          <cx:pt idx="1514">104.010312</cx:pt>
          <cx:pt idx="1517">104.43338</cx:pt>
          <cx:pt idx="1518">104.65916</cx:pt>
          <cx:pt idx="1519">105.24158</cx:pt>
          <cx:pt idx="1520">102.70292000000001</cx:pt>
          <cx:pt idx="1521">101.537064</cx:pt>
          <cx:pt idx="1524">103.88928199999999</cx:pt>
          <cx:pt idx="1525">104.782815</cx:pt>
          <cx:pt idx="1526">107.491868</cx:pt>
          <cx:pt idx="1527">108.234734</cx:pt>
          <cx:pt idx="1528">108.87880199999999</cx:pt>
          <cx:pt idx="1531">108.951373</cx:pt>
          <cx:pt idx="1532">108.32212199999999</cx:pt>
          <cx:pt idx="1533">107.95950000000001</cx:pt>
          <cx:pt idx="1534">108.42465</cx:pt>
          <cx:pt idx="1535">107.344415</cx:pt>
          <cx:pt idx="1538">105.933492</cx:pt>
          <cx:pt idx="1539">104.71747999999999</cx:pt>
          <cx:pt idx="1540">105.4238</cx:pt>
          <cx:pt idx="1541">104.76004500000001</cx:pt>
          <cx:pt idx="1542">103.927334</cx:pt>
          <cx:pt idx="1545">103.260312</cx:pt>
          <cx:pt idx="1546">105.245892</cx:pt>
          <cx:pt idx="1547">104.224932</cx:pt>
          <cx:pt idx="1548">104.436627</cx:pt>
          <cx:pt idx="1553">103.349475</cx:pt>
          <cx:pt idx="1554">103.34336399999999</cx:pt>
          <cx:pt idx="1555">106.037176</cx:pt>
          <cx:pt idx="1556">106.150572</cx:pt>
          <cx:pt idx="1559">107.622366</cx:pt>
          <cx:pt idx="1560">107.98734</cx:pt>
          <cx:pt idx="1561">107.4645</cx:pt>
          <cx:pt idx="1562">108.21851599999999</cx:pt>
          <cx:pt idx="1563">108.572574</cx:pt>
          <cx:pt idx="1566">107.97976</cx:pt>
          <cx:pt idx="1567">109.29233000000001</cx:pt>
          <cx:pt idx="1568">109.70106</cx:pt>
          <cx:pt idx="1569">108.277995</cx:pt>
          <cx:pt idx="1570">106.39364399999999</cx:pt>
          <cx:pt idx="1573">106.47987000000001</cx:pt>
          <cx:pt idx="1574">110.426061</cx:pt>
          <cx:pt idx="1575">108.61709</cx:pt>
          <cx:pt idx="1576">109.53415800000001</cx:pt>
          <cx:pt idx="1577">111.44542199999999</cx:pt>
          <cx:pt idx="1580">111.837442</cx:pt>
          <cx:pt idx="1582">112.310295</cx:pt>
          <cx:pt idx="1583">112.62726000000001</cx:pt>
          <cx:pt idx="1584">114.17487199999999</cx:pt>
          <cx:pt idx="1587">114.5568</cx:pt>
          <cx:pt idx="1588">114.65388</cx:pt>
          <cx:pt idx="1589">114.68527</cx:pt>
          <cx:pt idx="1590">116.179894</cx:pt>
          <cx:pt idx="1591">116.49483600000001</cx:pt>
          <cx:pt idx="1594">115.98756</cx:pt>
          <cx:pt idx="1595">113.3203</cx:pt>
          <cx:pt idx="1596">113.605621</cx:pt>
          <cx:pt idx="1597">114.44947500000001</cx:pt>
          <cx:pt idx="1598">112.94964</cx:pt>
          <cx:pt idx="1602">113.256024</cx:pt>
          <cx:pt idx="1603">112.743906</cx:pt>
          <cx:pt idx="1604">113.61268800000001</cx:pt>
          <cx:pt idx="1605">114.07956299999999</cx:pt>
          <cx:pt idx="1608">112.382656</cx:pt>
          <cx:pt idx="1609">110.068018</cx:pt>
          <cx:pt idx="1610">112.184352</cx:pt>
          <cx:pt idx="1611">112.43841399999999</cx:pt>
          <cx:pt idx="1612">113.535445</cx:pt>
          <cx:pt idx="1615">114.277394</cx:pt>
          <cx:pt idx="1616">115.9785</cx:pt>
          <cx:pt idx="1617">116.674739</cx:pt>
          <cx:pt idx="1618">117.63129600000001</cx:pt>
          <cx:pt idx="1619">118.248012</cx:pt>
          <cx:pt idx="1622">119.978264</cx:pt>
          <cx:pt idx="1623">120.071252</cx:pt>
          <cx:pt idx="1624">121.235062</cx:pt>
          <cx:pt idx="1625">121.34262</cx:pt>
          <cx:pt idx="1626">120.43669</cx:pt>
          <cx:pt idx="1629">118.95125</cx:pt>
          <cx:pt idx="1630">117.71317999999999</cx:pt>
          <cx:pt idx="1631">119.042208</cx:pt>
          <cx:pt idx="1632">117.718194</cx:pt>
          <cx:pt idx="1633">117.52831999999999</cx:pt>
          <cx:pt idx="1636">115.28312</cx:pt>
          <cx:pt idx="1637">114.936222</cx:pt>
          <cx:pt idx="1638">115.772085</cx:pt>
          <cx:pt idx="1639">112.679424</cx:pt>
          <cx:pt idx="1640">115.543915</cx:pt>
          <cx:pt idx="1643">114.02800000000001</cx:pt>
          <cx:pt idx="1644">115.4049</cx:pt>
          <cx:pt idx="1645">114.11492699999999</cx:pt>
          <cx:pt idx="1646">116.009066</cx:pt>
          <cx:pt idx="1647">116.81397</cx:pt>
          <cx:pt idx="1650">119.091086</cx:pt>
          <cx:pt idx="1651">119.887794</cx:pt>
          <cx:pt idx="1652">117.5616</cx:pt>
          <cx:pt idx="1653">119.016216</cx:pt>
          <cx:pt idx="1654">119.985372</cx:pt>
          <cx:pt idx="1657">120.150384</cx:pt>
          <cx:pt idx="1658">120.96852</cx:pt>
          <cx:pt idx="1659">121.983604</cx:pt>
          <cx:pt idx="1660">117.207486</cx:pt>
          <cx:pt idx="1661">117.07829099999999</cx:pt>
          <cx:pt idx="1664">116.568836</cx:pt>
          <cx:pt idx="1665">117.87138</cx:pt>
          <cx:pt idx="1666">117.9579</cx:pt>
          <cx:pt idx="1667">120.408812</cx:pt>
          <cx:pt idx="1668">120.240612</cx:pt>
          <cx:pt idx="1671">117.39431999999999</cx:pt>
          <cx:pt idx="1672">116.874425</cx:pt>
          <cx:pt idx="1673">116.143272</cx:pt>
          <cx:pt idx="1674">115.033581</cx:pt>
          <cx:pt idx="1675">115.68331499999999</cx:pt>
          <cx:pt idx="1678">115.45813200000001</cx:pt>
          <cx:pt idx="1679">115.222827</cx:pt>
          <cx:pt idx="1680">116.39061</cx:pt>
          <cx:pt idx="1681">115.91670999999999</cx:pt>
          <cx:pt idx="1682">112.48072999999999</cx:pt>
          <cx:pt idx="1685">114.05394</cx:pt>
          <cx:pt idx="1686">113.828312</cx:pt>
          <cx:pt idx="1687">112.64592</cx:pt>
          <cx:pt idx="1688">115.98098400000001</cx:pt>
          <cx:pt idx="1689">116.34898200000001</cx:pt>
          <cx:pt idx="1692">117.56934</cx:pt>
          <cx:pt idx="1693">118.271688</cx:pt>
          <cx:pt idx="1694">118.84386000000001</cx:pt>
          <cx:pt idx="1695">119.64046999999999</cx:pt>
          <cx:pt idx="1696">120.86635200000001</cx:pt>
          <cx:pt idx="1699">122.37336000000001</cx:pt>
          <cx:pt idx="1700">122.38279199999999</cx:pt>
          <cx:pt idx="1701">122.36407</cx:pt>
          <cx:pt idx="1702">121.559196</cx:pt>
          <cx:pt idx="1703">120.14739</cx:pt>
          <cx:pt idx="1706">120.398588</cx:pt>
          <cx:pt idx="1707">118.5792</cx:pt>
          <cx:pt idx="1708">115.303562</cx:pt>
          <cx:pt idx="1709">114.8085</cx:pt>
          <cx:pt idx="1710">116.25741600000001</cx:pt>
          <cx:pt idx="1713">118.30699799999999</cx:pt>
          <cx:pt idx="1714">119.170992</cx:pt>
          <cx:pt idx="1715">121.17418000000001</cx:pt>
          <cx:pt idx="1716">121.11123000000001</cx:pt>
          <cx:pt idx="1717">121.26796</cx:pt>
          <cx:pt idx="1720">120.35184</cx:pt>
          <cx:pt idx="1721">120.32088</cx:pt>
          <cx:pt idx="1722">119.330162</cx:pt>
          <cx:pt idx="1723">119.508312</cx:pt>
          <cx:pt idx="1724">122.23421999999999</cx:pt>
          <cx:pt idx="1727">121.72069</cx:pt>
          <cx:pt idx="1728">125.97110000000001</cx:pt>
          <cx:pt idx="1729">126.68656</cx:pt>
          <cx:pt idx="1730">125.83494</cx:pt>
          <cx:pt idx="1731">123.1084</cx:pt>
          <cx:pt idx="1734">123.418092</cx:pt>
          <cx:pt idx="1735">122.509906</cx:pt>
          <cx:pt idx="1737">122.034432</cx:pt>
          <cx:pt idx="1738">119.98848599999999</cx:pt>
          <cx:pt idx="1741">117.14192</cx:pt>
          <cx:pt idx="1742">119.16240000000001</cx:pt>
          <cx:pt idx="1743">113.90146900000001</cx:pt>
          <cx:pt idx="1744">112.37009999999999</cx:pt>
          <cx:pt idx="1745">113.398341</cx:pt>
          <cx:pt idx="1748">113.534784</cx:pt>
          <cx:pt idx="1749">116.972256</cx:pt>
          <cx:pt idx="1750">115.671952</cx:pt>
          <cx:pt idx="1751">108.27273599999999</cx:pt>
          <cx:pt idx="1752">109.7856</cx:pt>
          <cx:pt idx="1755">108.944031</cx:pt>
          <cx:pt idx="1756">106.32332</cx:pt>
          <cx:pt idx="1757">104.451024</cx:pt>
          <cx:pt idx="1758">106.53289599999999</cx:pt>
          <cx:pt idx="1759">105.97140400000001</cx:pt>
          <cx:pt idx="1762">105.487044</cx:pt>
          <cx:pt idx="1763">105.103089</cx:pt>
          <cx:pt idx="1764">107.02259599999999</cx:pt>
          <cx:pt idx="1765">106.647206</cx:pt>
          <cx:pt idx="1766">107.444137</cx:pt>
          <cx:pt idx="1769">106.86230999999999</cx:pt>
          <cx:pt idx="1770">106.610904</cx:pt>
          <cx:pt idx="1771">108.472368</cx:pt>
          <cx:pt idx="1772">107.470169</cx:pt>
          <cx:pt idx="1773">107.846644</cx:pt>
          <cx:pt idx="1776">100.98009999999999</cx:pt>
          <cx:pt idx="1777">103.631452</cx:pt>
          <cx:pt idx="1778">103.827842</cx:pt>
          <cx:pt idx="1779">104.267725</cx:pt>
          <cx:pt idx="1780">104.64803999999999</cx:pt>
          <cx:pt idx="1783">101.91891</cx:pt>
          <cx:pt idx="1784">100.154304</cx:pt>
          <cx:pt idx="1785">101.76627999999999</cx:pt>
          <cx:pt idx="1786">100.983616</cx:pt>
          <cx:pt idx="1787">101.27822500000001</cx:pt>
          <cx:pt idx="1790">102.051</cx:pt>
          <cx:pt idx="1791">101.779415</cx:pt>
          <cx:pt idx="1792">103.03755200000001</cx:pt>
          <cx:pt idx="1793">103.60803</cx:pt>
          <cx:pt idx="1794">102.87598</cx:pt>
          <cx:pt idx="1797">105.02660299999999</cx:pt>
          <cx:pt idx="1798">104.298885</cx:pt>
          <cx:pt idx="1799">102.50185</cx:pt>
          <cx:pt idx="1800">100.114504</cx:pt>
          <cx:pt idx="1801">101.03946500000001</cx:pt>
          <cx:pt idx="1804">100.49056</cx:pt>
          <cx:pt idx="1805">101.701215</cx:pt>
          <cx:pt idx="1806">103.792371</cx:pt>
          <cx:pt idx="1807">103.09884599999999</cx:pt>
          <cx:pt idx="1808">101.641194</cx:pt>
          <cx:pt idx="1811">100.63796600000001</cx:pt>
          <cx:pt idx="1812">99.683999999999997</cx:pt>
          <cx:pt idx="1813">101.93385000000001</cx:pt>
          <cx:pt idx="1814">100.575643</cx:pt>
          <cx:pt idx="1815">98.397812000000002</cx:pt>
          <cx:pt idx="1821">98.109443999999996</cx:pt>
          <cx:pt idx="1822">99.456613000000004</cx:pt>
          <cx:pt idx="1827">98.625834999999995</cx:pt>
          <cx:pt idx="1828">96.104968999999997</cx:pt>
          <cx:pt idx="1829">98.593463999999997</cx:pt>
          <cx:pt idx="1832">99.344478000000009</cx:pt>
          <cx:pt idx="1833">100.76083800000001</cx:pt>
          <cx:pt idx="1834">102.851294</cx:pt>
          <cx:pt idx="1835">102.90966400000001</cx:pt>
          <cx:pt idx="1836">102.1987</cx:pt>
          <cx:pt idx="1839">101.077939</cx:pt>
          <cx:pt idx="1840">101.7127</cx:pt>
          <cx:pt idx="1841">101.9958</cx:pt>
          <cx:pt idx="1842">103.02957600000001</cx:pt>
          <cx:pt idx="1843">105.74298</cx:pt>
          <cx:pt idx="1846">104.551496</cx:pt>
          <cx:pt idx="1847">103.86718399999999</cx:pt>
          <cx:pt idx="1848">104.35988</cx:pt>
          <cx:pt idx="1849">104.504451</cx:pt>
          <cx:pt idx="1850">105.687996</cx:pt>
          <cx:pt idx="1853">105.61366</cx:pt>
          <cx:pt idx="1854">102.634868</cx:pt>
          <cx:pt idx="1855">101.434977</cx:pt>
          <cx:pt idx="1856">103.33625000000001</cx:pt>
          <cx:pt idx="1857">104.12705099999999</cx:pt>
          <cx:pt idx="1860">103.987807</cx:pt>
          <cx:pt idx="1861">105.98961</cx:pt>
          <cx:pt idx="1862">105.694416</cx:pt>
          <cx:pt idx="1863">103.230504</cx:pt>
          <cx:pt idx="1864">103.85078</cx:pt>
          <cx:pt idx="1867">104.222937</cx:pt>
          <cx:pt idx="1868">104.5968</cx:pt>
          <cx:pt idx="1869">105.27273599999999</cx:pt>
          <cx:pt idx="1870">105.694732</cx:pt>
          <cx:pt idx="1871">106.30439</cx:pt>
          <cx:pt idx="1874">106.560931</cx:pt>
          <cx:pt idx="1875">106.693896</cx:pt>
          <cx:pt idx="1876">107.35187000000001</cx:pt>
          <cx:pt idx="1877">107.36493299999999</cx:pt>
          <cx:pt idx="1878">108.25218599999999</cx:pt>
          <cx:pt idx="1881">107.783304</cx:pt>
          <cx:pt idx="1882">107.56376</cx:pt>
          <cx:pt idx="1883">106.65258900000001</cx:pt>
          <cx:pt idx="1884">107.21844</cx:pt>
          <cx:pt idx="1885">107.842485</cx:pt>
          <cx:pt idx="1888">107.291376</cx:pt>
          <cx:pt idx="1889">107.73948900000001</cx:pt>
          <cx:pt idx="1890">107.65215999999999</cx:pt>
          <cx:pt idx="1891">106.9967</cx:pt>
          <cx:pt idx="1892">107.45440000000001</cx:pt>
          <cx:pt idx="1895">107.74332800000001</cx:pt>
          <cx:pt idx="1896">107.9324</cx:pt>
          <cx:pt idx="1897">108.96092</cx:pt>
          <cx:pt idx="1898">109.6003</cx:pt>
          <cx:pt idx="1899">112.46420000000001</cx:pt>
          <cx:pt idx="1902">111.97727999999999</cx:pt>
          <cx:pt idx="1903">113.698956</cx:pt>
          <cx:pt idx="1904">113.69358</cx:pt>
          <cx:pt idx="1905">113.64353</cx:pt>
          <cx:pt idx="1906">111.478796</cx:pt>
          <cx:pt idx="1909">111.630888</cx:pt>
          <cx:pt idx="1910">113.800338</cx:pt>
          <cx:pt idx="1911">112.810096</cx:pt>
          <cx:pt idx="1912">113.96784</cx:pt>
          <cx:pt idx="1913">115.5763</cx:pt>
          <cx:pt idx="1916">115.4218</cx:pt>
          <cx:pt idx="1917">115.44107</cx:pt>
          <cx:pt idx="1918">116.757696</cx:pt>
          <cx:pt idx="1919">116.27371599999999</cx:pt>
          <cx:pt idx="1920">114.95375</cx:pt>
          <cx:pt idx="1923">114.788196</cx:pt>
          <cx:pt idx="1924">110.87426000000001</cx:pt>
          <cx:pt idx="1925">112.42171999999999</cx:pt>
          <cx:pt idx="1926">112.20848599999999</cx:pt>
          <cx:pt idx="1927">112.30076099999999</cx:pt>
          <cx:pt idx="1930">112.798632</cx:pt>
          <cx:pt idx="1931">112.24194799999999</cx:pt>
          <cx:pt idx="1932">112.248352</cx:pt>
          <cx:pt idx="1933">112.83904</cx:pt>
          <cx:pt idx="1938">114.20337600000001</cx:pt>
          <cx:pt idx="1939">127.90445800000001</cx:pt>
          <cx:pt idx="1940">128.120048</cx:pt>
          <cx:pt idx="1941">127.637742</cx:pt>
          <cx:pt idx="1944">128.58150000000001</cx:pt>
          <cx:pt idx="1945">128.52438599999999</cx:pt>
          <cx:pt idx="1947">126.42318</cx:pt>
          <cx:pt idx="1948">127.253736</cx:pt>
          <cx:pt idx="1951">126.03375</cx:pt>
          <cx:pt idx="1952">122.99205000000001</cx:pt>
          <cx:pt idx="1953">124.30979000000001</cx:pt>
          <cx:pt idx="1954">123.465728</cx:pt>
          <cx:pt idx="1955">123.876688</cx:pt>
          <cx:pt idx="1958">123.47265</cx:pt>
          <cx:pt idx="1959">125.46232000000001</cx:pt>
          <cx:pt idx="1960">126.582976</cx:pt>
          <cx:pt idx="1961">129.742616</cx:pt>
          <cx:pt idx="1962">127.93944</cx:pt>
          <cx:pt idx="1965">124.96992</cx:pt>
          <cx:pt idx="1966">126.95616</cx:pt>
          <cx:pt idx="1967">129.064176</cx:pt>
          <cx:pt idx="1968">126.55787599999999</cx:pt>
          <cx:pt idx="1969">127.31121</cx:pt>
          <cx:pt idx="1972">127.26405200000001</cx:pt>
          <cx:pt idx="1973">126.34314000000001</cx:pt>
          <cx:pt idx="1974">123.81008</cx:pt>
          <cx:pt idx="1975">124.72320000000001</cx:pt>
          <cx:pt idx="1976">123.250804</cx:pt>
          <cx:pt idx="1979">124.74435200000001</cx:pt>
          <cx:pt idx="1980">124.97693</cx:pt>
          <cx:pt idx="1981">125.78706</cx:pt>
          <cx:pt idx="1982">125.781434</cx:pt>
          <cx:pt idx="1983">128.95848000000001</cx:pt>
          <cx:pt idx="1987">128.221622</cx:pt>
          <cx:pt idx="1988">128.01760400000001</cx:pt>
          <cx:pt idx="1989">129.04254399999999</cx:pt>
          <cx:pt idx="1990">127.266986</cx:pt>
          <cx:pt idx="1993">128.67241200000001</cx:pt>
          <cx:pt idx="1994">132.35101599999999</cx:pt>
          <cx:pt idx="1995">131.19307000000001</cx:pt>
          <cx:pt idx="1996">134.05862400000001</cx:pt>
          <cx:pt idx="1997">134.39085</cx:pt>
          <cx:pt idx="2000">135.32409799999999</cx:pt>
          <cx:pt idx="2001">134.606098</cx:pt>
          <cx:pt idx="2002">134.88855000000001</cx:pt>
          <cx:pt idx="2003">134.11879999999999</cx:pt>
          <cx:pt idx="2004">137.17128400000001</cx:pt>
          <cx:pt idx="2007">138.080444</cx:pt>
          <cx:pt idx="2008">139.64144999999999</cx:pt>
          <cx:pt idx="2009">140.31307799999999</cx:pt>
          <cx:pt idx="2010">139.61365599999999</cx:pt>
          <cx:pt idx="2011">137.79175799999999</cx:pt>
          <cx:pt idx="2014">138.1688</cx:pt>
          <cx:pt idx="2015">137.8707</cx:pt>
          <cx:pt idx="2016">137.24721</cx:pt>
          <cx:pt idx="2017">137.20876799999999</cx:pt>
          <cx:pt idx="2018">136.41040799999999</cx:pt>
          <cx:pt idx="2021">136.70677800000001</cx:pt>
          <cx:pt idx="2022">135.65487400000001</cx:pt>
          <cx:pt idx="2023">134.76734999999999</cx:pt>
          <cx:pt idx="2024">127.19036800000001</cx:pt>
          <cx:pt idx="2025">125.76479999999999</cx:pt>
          <cx:pt idx="2028">124.78903200000001</cx:pt>
          <cx:pt idx="2029">125.404146</cx:pt>
          <cx:pt idx="2030">126.80781</cx:pt>
          <cx:pt idx="2031">124.94574799999999</cx:pt>
          <cx:pt idx="2032">126.90201999999999</cx:pt>
          <cx:pt idx="2035">126.34988</cx:pt>
          <cx:pt idx="2036">123.318816</cx:pt>
          <cx:pt idx="2037">124.322016</cx:pt>
          <cx:pt idx="2038">125.267624</cx:pt>
          <cx:pt idx="2039">121.542704</cx:pt>
          <cx:pt idx="2042">119.038398</cx:pt>
          <cx:pt idx="2043">116.4592</cx:pt>
          <cx:pt idx="2044">119.23074</cx:pt>
          <cx:pt idx="2045">121.75353</cx:pt>
          <cx:pt idx="2046">118.926288</cx:pt>
          <cx:pt idx="2049">119.228408</cx:pt>
          <cx:pt idx="2050">120.31916</cx:pt>
          <cx:pt idx="2051">117.54691200000001</cx:pt>
          <cx:pt idx="2052">117.37139999999999</cx:pt>
          <cx:pt idx="2053">119.02789</cx:pt>
          <cx:pt idx="2056">119.793012</cx:pt>
          <cx:pt idx="2057">118.603914</cx:pt>
          <cx:pt idx="2058">121.977558</cx:pt>
          <cx:pt idx="2059">119.109336</cx:pt>
          <cx:pt idx="2060">118.49668200000001</cx:pt>
          <cx:pt idx="2063">118.56592000000001</cx:pt>
          <cx:pt idx="2064">120.446838</cx:pt>
          <cx:pt idx="2065">118.678248</cx:pt>
          <cx:pt idx="2066">119.79241399999999</cx:pt>
          <cx:pt idx="2067">119.32968</cx:pt>
          <cx:pt idx="2070">118.914264</cx:pt>
          <cx:pt idx="2071">118.8051</cx:pt>
          <cx:pt idx="2072">120.425972</cx:pt>
          <cx:pt idx="2073">123.08506800000001</cx:pt>
          <cx:pt idx="2074">122.81955000000001</cx:pt>
          <cx:pt idx="2077">121.88120000000001</cx:pt>
          <cx:pt idx="2078">120.059834</cx:pt>
          <cx:pt idx="2079">120.130398</cx:pt>
          <cx:pt idx="2080">121.017512</cx:pt>
          <cx:pt idx="2081">119.487888</cx:pt>
          <cx:pt idx="2084">117.159944</cx:pt>
          <cx:pt idx="2085">119.84381999999999</cx:pt>
          <cx:pt idx="2086">120.03355000000001</cx:pt>
          <cx:pt idx="2087">120.50095</cx:pt>
          <cx:pt idx="2088">120.92290199999999</cx:pt>
          <cx:pt idx="2091">118.791444</cx:pt>
          <cx:pt idx="2092">119.369732</cx:pt>
          <cx:pt idx="2093">116.76181</cx:pt>
          <cx:pt idx="2094">117.4545</cx:pt>
          <cx:pt idx="2095">117.97632</cx:pt>
          <cx:pt idx="2098">117.62156400000001</cx:pt>
          <cx:pt idx="2099">116.88346799999999</cx:pt>
          <cx:pt idx="2100">113.23997199999999</cx:pt>
          <cx:pt idx="2102">115.156256</cx:pt>
          <cx:pt idx="2105">114.53072400000001</cx:pt>
          <cx:pt idx="2106">113.538798</cx:pt>
          <cx:pt idx="2107">116.20407</cx:pt>
          <cx:pt idx="2108">115.612398</cx:pt>
          <cx:pt idx="2109">127.837968</cx:pt>
          <cx:pt idx="2112">126.58028</cx:pt>
          <cx:pt idx="2113">127.293604</cx:pt>
          <cx:pt idx="2114">129.248784</cx:pt>
          <cx:pt idx="2115">129.0616</cx:pt>
          <cx:pt idx="2116">129.231956</cx:pt>
          <cx:pt idx="2119">132.418848</cx:pt>
          <cx:pt idx="2120">133.13495</cx:pt>
          <cx:pt idx="2121">131.73936599999999</cx:pt>
          <cx:pt idx="2122">132.04001600000001</cx:pt>
          <cx:pt idx="2123">132.02422799999999</cx:pt>
          <cx:pt idx="2126">132.89094</cx:pt>
          <cx:pt idx="2127">132.07411999999999</cx:pt>
          <cx:pt idx="2128">132.73697999999999</cx:pt>
          <cx:pt idx="2129">132.41448</cx:pt>
          <cx:pt idx="2130">133.51984400000001</cx:pt>
          <cx:pt idx="2133">134.60556199999999</cx:pt>
          <cx:pt idx="2134">133.214448</cx:pt>
          <cx:pt idx="2135">135.093728</cx:pt>
          <cx:pt idx="2136">135.47307000000001</cx:pt>
          <cx:pt idx="2137">135.83251999999999</cx:pt>
          <cx:pt idx="2140">136.37580600000001</cx:pt>
          <cx:pt idx="2141">135.809674</cx:pt>
          <cx:pt idx="2142">134.31978799999999</cx:pt>
          <cx:pt idx="2143">133.934808</cx:pt>
          <cx:pt idx="2144">135.52204</cx:pt>
          <cx:pt idx="2147">135.26689200000001</cx:pt>
          <cx:pt idx="2148">135.919546</cx:pt>
          <cx:pt idx="2149">135.30514199999999</cx:pt>
          <cx:pt idx="2150">135.36686800000001</cx:pt>
          <cx:pt idx="2151">135.37472</cx:pt>
          <cx:pt idx="2154">135.770016</cx:pt>
          <cx:pt idx="2155">134.88480000000001</cx:pt>
          <cx:pt idx="2156">135.34399999999999</cx:pt>
          <cx:pt idx="2157">134.87001599999999</cx:pt>
          <cx:pt idx="2158">136.02556799999999</cx:pt>
          <cx:pt idx="2161">132.27979999999999</cx:pt>
          <cx:pt idx="2162">133.233408</cx:pt>
          <cx:pt idx="2163">135.24022400000001</cx:pt>
          <cx:pt idx="2164">134.63702000000001</cx:pt>
          <cx:pt idx="2165">135.09209999999999</cx:pt>
          <cx:pt idx="2168">134.829058</cx:pt>
          <cx:pt idx="2169">134.97313800000001</cx:pt>
          <cx:pt idx="2170">134.65688</cx:pt>
          <cx:pt idx="2171">135.67532</cx:pt>
          <cx:pt idx="2172">138.016256</cx:pt>
          <cx:pt idx="2175">138.97549599999999</cx:pt>
          <cx:pt idx="2176">134.44851199999999</cx:pt>
          <cx:pt idx="2177">132.94904399999999</cx:pt>
          <cx:pt idx="2178">133.01050000000001</cx:pt>
          <cx:pt idx="2179">133.86848599999999</cx:pt>
          <cx:pt idx="2182">133.93491599999999</cx:pt>
          <cx:pt idx="2186">135.77376000000001</cx:pt>
          <cx:pt idx="2189">134.89075199999999</cx:pt>
          <cx:pt idx="2192">136.274</cx:pt>
          <cx:pt idx="2193">134.577912</cx:pt>
          <cx:pt idx="2196">133.84742</cx:pt>
          <cx:pt idx="2197">133.82742999999999</cx:pt>
          <cx:pt idx="2198">134.327676</cx:pt>
          <cx:pt idx="2199">136.76918000000001</cx:pt>
          <cx:pt idx="2200">137.645872</cx:pt>
          <cx:pt idx="2203">137.86864</cx:pt>
          <cx:pt idx="2204">137.57916</cx:pt>
          <cx:pt idx="2205">137.24340000000001</cx:pt>
          <cx:pt idx="2206">136.33694</cx:pt>
          <cx:pt idx="2207">139.702236</cx:pt>
          <cx:pt idx="2210">139.281544</cx:pt>
          <cx:pt idx="2211">139.98104000000001</cx:pt>
          <cx:pt idx="2212">140.34876</cx:pt>
          <cx:pt idx="2213">136.85558399999999</cx:pt>
          <cx:pt idx="2214">139.93262999999999</cx:pt>
          <cx:pt idx="2217">134.88969</cx:pt>
          <cx:pt idx="2218">131.93185600000001</cx:pt>
          <cx:pt idx="2219">132.06</cx:pt>
          <cx:pt idx="2220">130.44708399999999</cx:pt>
          <cx:pt idx="2221">130.57990599999999</cx:pt>
          <cx:pt idx="2224">132.708</cx:pt>
          <cx:pt idx="2225">135.733026</cx:pt>
          <cx:pt idx="2226">137.07246000000001</cx:pt>
          <cx:pt idx="2227">136.55095</cx:pt>
          <cx:pt idx="2228">135.780744</cx:pt>
          <cx:pt idx="2231">134.91306</cx:pt>
          <cx:pt idx="2232">136.918192</cx:pt>
          <cx:pt idx="2233">137.967478</cx:pt>
          <cx:pt idx="2234">137.47656000000001</cx:pt>
          <cx:pt idx="2235">137.857902</cx:pt>
          <cx:pt idx="2238">137.99968000000001</cx:pt>
          <cx:pt idx="2239">137.55652799999999</cx:pt>
          <cx:pt idx="2240">139.69164799999999</cx:pt>
          <cx:pt idx="2241">137.93454</cx:pt>
          <cx:pt idx="2242">136.98452800000001</cx:pt>
          <cx:pt idx="2245">131.800004</cx:pt>
          <cx:pt idx="2246">129.81242399999999</cx:pt>
          <cx:pt idx="2247">129.199004</cx:pt>
          <cx:pt idx="2248">126.86292</cx:pt>
          <cx:pt idx="2249">122.72715599999999</cx:pt>
          <cx:pt idx="2252">124.098</cx:pt>
          <cx:pt idx="2253">126.029746</cx:pt>
          <cx:pt idx="2254">124.0326</cx:pt>
          <cx:pt idx="2255">123.623136</cx:pt>
          <cx:pt idx="2256">121.55136</cx:pt>
          <cx:pt idx="2259">113.414922</cx:pt>
          <cx:pt idx="2260">113.906856</cx:pt>
          <cx:pt idx="2261">113.57223999999999</cx:pt>
          <cx:pt idx="2262">101.68074</cx:pt>
          <cx:pt idx="2263">102.68762700000001</cx:pt>
          <cx:pt idx="2266">100.163184</cx:pt>
          <cx:pt idx="2267">101.485168</cx:pt>
          <cx:pt idx="2268">96.623135999999988</cx:pt>
          <cx:pt idx="2269">93.623891999999998</cx:pt>
          <cx:pt idx="2270">97.347042000000002</cx:pt>
          <cx:pt idx="2273">99.059714</cx:pt>
          <cx:pt idx="2274">106.83852400000001</cx:pt>
          <cx:pt idx="2275">107.5239</cx:pt>
          <cx:pt idx="2276">114.605504</cx:pt>
          <cx:pt idx="2277">110.83572599999999</cx:pt>
          <cx:pt idx="2280">112.60236</cx:pt>
          <cx:pt idx="2281">112.78188</cx:pt>
          <cx:pt idx="2282">107.17425</cx:pt>
          <cx:pt idx="2283">105.416766</cx:pt>
          <cx:pt idx="2284">105.01144499999999</cx:pt>
          <cx:pt idx="2287">109.53228</cx:pt>
          <cx:pt idx="2288">112.969728</cx:pt>
          <cx:pt idx="2289">114.072</cx:pt>
          <cx:pt idx="2290">120.29600000000001</cx:pt>
          <cx:pt idx="2295">122.80800000000001</cx:pt>
          <cx:pt idx="2296">118.23111</cx:pt>
          <cx:pt idx="2297">119.28234</cx:pt>
          <cx:pt idx="2298">122.862302</cx:pt>
          <cx:pt idx="2301">123.63538</cx:pt>
          <cx:pt idx="2302">115.250032</cx:pt>
          <cx:pt idx="2303">117.072384</cx:pt>
          <cx:pt idx="2304">116.920968</cx:pt>
          <cx:pt idx="2305">115.086384</cx:pt>
          <cx:pt idx="2308">116.65038</cx:pt>
          <cx:pt idx="2309">117.895488</cx:pt>
          <cx:pt idx="2310">119.11104</cx:pt>
          <cx:pt idx="2311">119.147678</cx:pt>
          <cx:pt idx="2315">116.4992</cx:pt>
          <cx:pt idx="2316">117.54895999999999</cx:pt>
          <cx:pt idx="2317">113.79771</cx:pt>
          <cx:pt idx="2318">116.066742</cx:pt>
          <cx:pt idx="2319">116.865578</cx:pt>
          <cx:pt idx="2322">115.256512</cx:pt>
          <cx:pt idx="2323">115.95378599999999</cx:pt>
          <cx:pt idx="2324">114.7132</cx:pt>
          <cx:pt idx="2325">112.02498</cx:pt>
          <cx:pt idx="2326">112.111818</cx:pt>
          <cx:pt idx="2329">117.119024</cx:pt>
          <cx:pt idx="2330">118.120632</cx:pt>
          <cx:pt idx="2331">120.95552000000001</cx:pt>
          <cx:pt idx="2332">116.97749</cx:pt>
          <cx:pt idx="2333">115.826544</cx:pt>
          <cx:pt idx="2336">121.56588000000001</cx:pt>
          <cx:pt idx="2337">121.81164800000001</cx:pt>
          <cx:pt idx="2338">122.7444</cx:pt>
          <cx:pt idx="2339">124.78332</cx:pt>
          <cx:pt idx="2340">125.9623</cx:pt>
          <cx:pt idx="2344">129.551356</cx:pt>
          <cx:pt idx="2345">133.76524800000001</cx:pt>
          <cx:pt idx="2346">135.49484000000001</cx:pt>
          <cx:pt idx="2347">136.77917400000001</cx:pt>
          <cx:pt idx="2350">135.74040199999999</cx:pt>
          <cx:pt idx="2351">136.88732400000001</cx:pt>
          <cx:pt idx="2352">136.73414600000001</cx:pt>
          <cx:pt idx="2353">132.23095599999999</cx:pt>
          <cx:pt idx="2354">129.55108000000001</cx:pt>
          <cx:pt idx="2357">129.05526</cx:pt>
          <cx:pt idx="2358">133.88637600000001</cx:pt>
          <cx:pt idx="2359">135.04154399999999</cx:pt>
          <cx:pt idx="2360">134.77575999999999</cx:pt>
          <cx:pt idx="2361">138.211164</cx:pt>
          <cx:pt idx="2364">139.65892199999999</cx:pt>
          <cx:pt idx="2365">141.92795000000001</cx:pt>
          <cx:pt idx="2366">135.44878</cx:pt>
          <cx:pt idx="2367">135.62216000000001</cx:pt>
          <cx:pt idx="2368">137.14076</cx:pt>
          <cx:pt idx="2371">137.46338800000001</cx:pt>
          <cx:pt idx="2372">139.772976</cx:pt>
          <cx:pt idx="2373">139.51590400000001</cx:pt>
          <cx:pt idx="2374">143.349414</cx:pt>
          <cx:pt idx="2375">143.42543599999999</cx:pt>
          <cx:pt idx="2378">147.805104</cx:pt>
          <cx:pt idx="2379">145.39261999999999</cx:pt>
          <cx:pt idx="2380">145.98500799999999</cx:pt>
          <cx:pt idx="2381">152.06718799999999</cx:pt>
          <cx:pt idx="2382">152.59520000000001</cx:pt>
          <cx:pt idx="2385">156.33273600000001</cx:pt>
          <cx:pt idx="2386">152.73178200000001</cx:pt>
          <cx:pt idx="2387">156.663738</cx:pt>
          <cx:pt idx="2388">154.546314</cx:pt>
          <cx:pt idx="2389">155.40164999999999</cx:pt>
          <cx:pt idx="2392">159.276636</cx:pt>
          <cx:pt idx="2393">163.36597599999999</cx:pt>
          <cx:pt idx="2394">164.67124799999999</cx:pt>
          <cx:pt idx="2395">164.14411999999999</cx:pt>
          <cx:pt idx="2396">157.81713999999999</cx:pt>
          <cx:pt idx="2399">163.60785000000001</cx:pt>
          <cx:pt idx="2400">161.66136</cx:pt>
          <cx:pt idx="2401">164.31794400000001</cx:pt>
          <cx:pt idx="2402">157.60700800000001</cx:pt>
          <cx:pt idx="2403">157.73999800000001</cx:pt>
          <cx:pt idx="2406">161.59574599999999</cx:pt>
          <cx:pt idx="2407">159.379896</cx:pt>
          <cx:pt idx="2408">161.47280000000001</cx:pt>
          <cx:pt idx="2409">160.66512</cx:pt>
          <cx:pt idx="2410">161.49421799999999</cx:pt>
          <cx:pt idx="2413">158.59498199999999</cx:pt>
          <cx:pt idx="2414">161.38041000000001</cx:pt>
          <cx:pt idx="2415">162.823936</cx:pt>
          <cx:pt idx="2416">162.034704</cx:pt>
          <cx:pt idx="2417">160.19177999999999</cx:pt>
          <cx:pt idx="2420">161.00128799999999</cx:pt>
          <cx:pt idx="2421">161.51795200000001</cx:pt>
          <cx:pt idx="2422">162.53855200000001</cx:pt>
          <cx:pt idx="2423">161.85451599999999</cx:pt>
          <cx:pt idx="2424">159.87734</cx:pt>
          <cx:pt idx="2427">163.548</cx:pt>
          <cx:pt idx="2428">164.49391199999999</cx:pt>
          <cx:pt idx="2429">168.32203200000001</cx:pt>
          <cx:pt idx="2430">165.58269200000001</cx:pt>
          <cx:pt idx="2431">166.160664</cx:pt>
          <cx:pt idx="2434">164.874976</cx:pt>
          <cx:pt idx="2435">165.45297600000001</cx:pt>
          <cx:pt idx="2436">167.64920000000001</cx:pt>
          <cx:pt idx="2437">162.490756</cx:pt>
          <cx:pt idx="2438">157.23981000000001</cx:pt>
          <cx:pt idx="2441">161.66651200000001</cx:pt>
          <cx:pt idx="2442">157.405824</cx:pt>
          <cx:pt idx="2443">162.328608</cx:pt>
          <cx:pt idx="2444">161.29251600000001</cx:pt>
          <cx:pt idx="2445">160.39134999999999</cx:pt>
          <cx:pt idx="2448">160.86905200000001</cx:pt>
          <cx:pt idx="2449">160.34738400000001</cx:pt>
          <cx:pt idx="2450">160.88146800000001</cx:pt>
          <cx:pt idx="2451">160.21174400000001</cx:pt>
          <cx:pt idx="2452">160.7843</cx:pt>
          <cx:pt idx="2455">153.80709999999999</cx:pt>
          <cx:pt idx="2456">155.078</cx:pt>
          <cx:pt idx="2457">154.1892</cx:pt>
          <cx:pt idx="2458">153.90494799999999</cx:pt>
          <cx:pt idx="2459">151.00052400000001</cx:pt>
          <cx:pt idx="2462">156.95969600000001</cx:pt>
          <cx:pt idx="2463">157.47700800000001</cx:pt>
          <cx:pt idx="2464">155.621272</cx:pt>
          <cx:pt idx="2465">157.07763</cx:pt>
          <cx:pt idx="2466">155.56816800000001</cx:pt>
          <cx:pt idx="2469">156.05987999999999</cx:pt>
          <cx:pt idx="2470">154.87302600000001</cx:pt>
          <cx:pt idx="2471">153.48333600000001</cx:pt>
          <cx:pt idx="2472">155.56567000000001</cx:pt>
          <cx:pt idx="2473">157.31683799999999</cx:pt>
          <cx:pt idx="2476">158.716218</cx:pt>
          <cx:pt idx="2477">157.34288000000001</cx:pt>
          <cx:pt idx="2478">157.83943199999999</cx:pt>
          <cx:pt idx="2479">152.71603200000001</cx:pt>
          <cx:pt idx="2480">155.675196</cx:pt>
          <cx:pt idx="2483">154.3442</cx:pt>
          <cx:pt idx="2484">150.84155799999999</cx:pt>
          <cx:pt idx="2485">148.33000799999999</cx:pt>
          <cx:pt idx="2486">147.18389999999999</cx:pt>
          <cx:pt idx="2487">147.91907</cx:pt>
          <cx:pt idx="2490">115.206</cx:pt>
          <cx:pt idx="2491">114.64337500000001</cx:pt>
          <cx:pt idx="2492">108.39122399999999</cx:pt>
          <cx:pt idx="2493">108.722508</cx:pt>
          <cx:pt idx="2494">106.549254</cx:pt>
          <cx:pt idx="2497">104.861304</cx:pt>
          <cx:pt idx="2498">110.01545</cx:pt>
          <cx:pt idx="2499">113.342625</cx:pt>
          <cx:pt idx="2500">115.91726300000001</cx:pt>
          <cx:pt idx="2501">115.542725</cx:pt>
          <cx:pt idx="2504">116.97264300000001</cx:pt>
          <cx:pt idx="2505">117.12438</cx:pt>
          <cx:pt idx="2506">119.519496</cx:pt>
          <cx:pt idx="2507">118.3304</cx:pt>
          <cx:pt idx="2508">119.702772</cx:pt>
          <cx:pt idx="2511">118.751576</cx:pt>
          <cx:pt idx="2512">116.886139</cx:pt>
          <cx:pt idx="2513">118.7</cx:pt>
          <cx:pt idx="2514">117.772932</cx:pt>
          <cx:pt idx="2515">117.11752</cx:pt>
          <cx:pt idx="2518">116.37334799999999</cx:pt>
          <cx:pt idx="2519">115.58365499999999</cx:pt>
          <cx:pt idx="2520">117.58708799999999</cx:pt>
          <cx:pt idx="2521">118.582002</cx:pt>
          <cx:pt idx="2522">119.737398</cx:pt>
          <cx:pt idx="2525">121.906892</cx:pt>
          <cx:pt idx="2526">121.91949</cx:pt>
          <cx:pt idx="2527">122.50209</cx:pt>
          <cx:pt idx="2528">122.55314</cx:pt>
          <cx:pt idx="2529">124.81603200000001</cx:pt>
          <cx:pt idx="2532">123.416876</cx:pt>
          <cx:pt idx="2533">123.66992</cx:pt>
          <cx:pt idx="2534">123.230976</cx:pt>
          <cx:pt idx="2535">122.63016</cx:pt>
          <cx:pt idx="2536">120.867075</cx:pt>
          <cx:pt idx="2539">121.494894</cx:pt>
          <cx:pt idx="2540">122.436948</cx:pt>
          <cx:pt idx="2541">125.09732</cx:pt>
          <cx:pt idx="2542">128.72999999999999</cx:pt>
          <cx:pt idx="2543">127.58296199999999</cx:pt>
          <cx:pt idx="2546">124.146456</cx:pt>
          <cx:pt idx="2547">126.15734999999999</cx:pt>
          <cx:pt idx="2548">126.45231200000001</cx:pt>
          <cx:pt idx="2553">128.480356</cx:pt>
          <cx:pt idx="2554">130.74456000000001</cx:pt>
          <cx:pt idx="2555">131.76265799999999</cx:pt>
          <cx:pt idx="2560">129.048596</cx:pt>
          <cx:pt idx="2561">129.19919999999999</cx:pt>
          <cx:pt idx="2562">129.72985199999999</cx:pt>
          <cx:pt idx="2563">128.20423199999999</cx:pt>
          <cx:pt idx="2564">129.847522</cx:pt>
          <cx:pt idx="2567">129.018868</cx:pt>
          <cx:pt idx="2568">128.73845</cx:pt>
          <cx:pt idx="2569">128.17044000000001</cx:pt>
          <cx:pt idx="2570">126.76972000000001</cx:pt>
          <cx:pt idx="2571">125.19708799999999</cx:pt>
          <cx:pt idx="2574">124.6623</cx:pt>
          <cx:pt idx="2575">125.93719</cx:pt>
          <cx:pt idx="2576">126.954002</cx:pt>
          <cx:pt idx="2577">127.467308</cx:pt>
          <cx:pt idx="2578">127.38849</cx:pt>
          <cx:pt idx="2581">128.15404000000001</cx:pt>
          <cx:pt idx="2582">133.702686</cx:pt>
          <cx:pt idx="2583">132.861752</cx:pt>
          <cx:pt idx="2584">131.31375</cx:pt>
          <cx:pt idx="2585">127.14336</cx:pt>
          <cx:pt idx="2588">129.19728000000001</cx:pt>
          <cx:pt idx="2589">130.117694</cx:pt>
          <cx:pt idx="2590">130.80565200000001</cx:pt>
          <cx:pt idx="2591">131.90590800000001</cx:pt>
          <cx:pt idx="2592">130.588224</cx:pt>
          <cx:pt idx="2595">131.26411200000001</cx:pt>
          <cx:pt idx="2596">131.79924</cx:pt>
          <cx:pt idx="2597">130.216464</cx:pt>
          <cx:pt idx="2598">132.79065</cx:pt>
          <cx:pt idx="2599">131.60728800000001</cx:pt>
          <cx:pt idx="2602">132.033804</cx:pt>
          <cx:pt idx="2603">131.188906</cx:pt>
          <cx:pt idx="2604">125.77388999999999</cx:pt>
          <cx:pt idx="2605">128.35916800000001</cx:pt>
          <cx:pt idx="2606">127.260738</cx:pt>
          <cx:pt idx="2609">126.39435</cx:pt>
          <cx:pt idx="2610">124.98233999999999</cx:pt>
          <cx:pt idx="2611">125.329724</cx:pt>
          <cx:pt idx="2612">125.451936</cx:pt>
          <cx:pt idx="2613">123.28848000000001</cx:pt>
          <cx:pt idx="2616">124.455776</cx:pt>
          <cx:pt idx="2617">125.02800000000001</cx:pt>
          <cx:pt idx="2618">124.4417</cx:pt>
          <cx:pt idx="2619">123.154392</cx:pt>
          <cx:pt idx="2620">121.240336</cx:pt>
          <cx:pt idx="2623">124.09536199999999</cx:pt>
          <cx:pt idx="2624">125.99160000000001</cx:pt>
          <cx:pt idx="2625">126.010456</cx:pt>
          <cx:pt idx="2626">126.735592</cx:pt>
          <cx:pt idx="2627">123.11219199999999</cx:pt>
          <cx:pt idx="2630">122.452848</cx:pt>
          <cx:pt idx="2631">122.624706</cx:pt>
          <cx:pt idx="2632">122.6524</cx:pt>
          <cx:pt idx="2633">122.582404</cx:pt>
          <cx:pt idx="2634">123.37724</cx:pt>
          <cx:pt idx="2637">123.5997</cx:pt>
          <cx:pt idx="2638">122.19824199999999</cx:pt>
          <cx:pt idx="2639">121.605214</cx:pt>
          <cx:pt idx="2640">120.64664999999999</cx:pt>
          <cx:pt idx="2641">121.29552</cx:pt>
          <cx:pt idx="2644">122.80282</cx:pt>
          <cx:pt idx="2645">121.351608</cx:pt>
          <cx:pt idx="2646">122.6935</cx:pt>
          <cx:pt idx="2647">125.71209399999999</cx:pt>
          <cx:pt idx="2652">129.11184</cx:pt>
          <cx:pt idx="2653">129.941552</cx:pt>
          <cx:pt idx="2654">132.45341999999999</cx:pt>
          <cx:pt idx="2655">133.637</cx:pt>
          <cx:pt idx="2658">132.553584</cx:pt>
          <cx:pt idx="2659">133.89660799999999</cx:pt>
          <cx:pt idx="2660">135.90989999999999</cx:pt>
          <cx:pt idx="2661">138.48052799999999</cx:pt>
          <cx:pt idx="2662">139.24318199999999</cx:pt>
          <cx:pt idx="2665">139.688952</cx:pt>
          <cx:pt idx="2666">138.75402</cx:pt>
          <cx:pt idx="2667">140.36676</cx:pt>
          <cx:pt idx="2668">144.94863000000001</cx:pt>
          <cx:pt idx="2669">144.223534</cx:pt>
          <cx:pt idx="2672">143.278828</cx:pt>
          <cx:pt idx="2673">142.48608400000001</cx:pt>
          <cx:pt idx="2674">143.58083999999999</cx:pt>
          <cx:pt idx="2675">143.04087200000001</cx:pt>
          <cx:pt idx="2676">140.42725200000001</cx:pt>
          <cx:pt idx="2679">140.56208599999999</cx:pt>
          <cx:pt idx="2680">135.49093199999999</cx:pt>
          <cx:pt idx="2681">138.93849599999999</cx:pt>
          <cx:pt idx="2682">140.2861</cx:pt>
          <cx:pt idx="2683">142.60413600000001</cx:pt>
          <cx:pt idx="2686">140.55804000000001</cx:pt>
          <cx:pt idx="2687">137.769464</cx:pt>
          <cx:pt idx="2688">135.814896</cx:pt>
          <cx:pt idx="2689">135.48928000000001</cx:pt>
          <cx:pt idx="2690">138.410348</cx:pt>
          <cx:pt idx="2693">137.33848800000001</cx:pt>
          <cx:pt idx="2694">138.58964800000001</cx:pt>
          <cx:pt idx="2695">136.88531</cx:pt>
          <cx:pt idx="2696">140.50700000000001</cx:pt>
          <cx:pt idx="2697">139.74003200000001</cx:pt>
          <cx:pt idx="2701">140.85792000000001</cx:pt>
          <cx:pt idx="2702">141.5444</cx:pt>
          <cx:pt idx="2703">138.845696</cx:pt>
          <cx:pt idx="2704">140.45791199999999</cx:pt>
          <cx:pt idx="2707">138.81225599999999</cx:pt>
          <cx:pt idx="2708">139.35833600000001</cx:pt>
          <cx:pt idx="2709">139.36334400000001</cx:pt>
          <cx:pt idx="2710">137.56200000000001</cx:pt>
          <cx:pt idx="2711">139.60828000000001</cx:pt>
          <cx:pt idx="2714">140.9742</cx:pt>
          <cx:pt idx="2715">141.26480000000001</cx:pt>
          <cx:pt idx="2716">140.09705600000001</cx:pt>
          <cx:pt idx="2717">141.301908</cx:pt>
          <cx:pt idx="2718">143.15589800000001</cx:pt>
          <cx:pt idx="2721">145.36702399999999</cx:pt>
          <cx:pt idx="2722">145.803224</cx:pt>
          <cx:pt idx="2723">143.986076</cx:pt>
          <cx:pt idx="2724">141.990656</cx:pt>
          <cx:pt idx="2725">140.36250000000001</cx:pt>
          <cx:pt idx="2728">140.71571399999999</cx:pt>
          <cx:pt idx="2729">140.92848000000001</cx:pt>
          <cx:pt idx="2730">139.149888</cx:pt>
          <cx:pt idx="2731">141.52578199999999</cx:pt>
          <cx:pt idx="2732">140.474616</cx:pt>
          <cx:pt idx="2735">141.28755000000001</cx:pt>
          <cx:pt idx="2736">142.44270399999999</cx:pt>
          <cx:pt idx="2737">140.81351599999999</cx:pt>
          <cx:pt idx="2738">140.29216</cx:pt>
          <cx:pt idx="2739">141.29892000000001</cx:pt>
          <cx:pt idx="2742">141.11052000000001</cx:pt>
          <cx:pt idx="2743">142.13444999999999</cx:pt>
          <cx:pt idx="2744">146.91</cx:pt>
          <cx:pt idx="2745">145.90671</cx:pt>
          <cx:pt idx="2746">148.017696</cx:pt>
          <cx:pt idx="2749">149.149924</cx:pt>
          <cx:pt idx="2750">150.217704</cx:pt>
          <cx:pt idx="2751">150.2791</cx:pt>
          <cx:pt idx="2752">148.00962000000001</cx:pt>
          <cx:pt idx="2753">148.18080599999999</cx:pt>
          <cx:pt idx="2756">144.84452400000001</cx:pt>
          <cx:pt idx="2757">143.07914400000001</cx:pt>
          <cx:pt idx="2758">139.69987800000001</cx:pt>
          <cx:pt idx="2759">139.97970000000001</cx:pt>
          <cx:pt idx="2760">138.62703999999999</cx:pt>
          <cx:pt idx="2763">138.90912</cx:pt>
          <cx:pt idx="2764">140.63535200000001</cx:pt>
          <cx:pt idx="2765">142.92577199999999</cx:pt>
          <cx:pt idx="2766">144.11751000000001</cx:pt>
          <cx:pt idx="2767">143.30415600000001</cx:pt>
          <cx:pt idx="2770">143.98310000000001</cx:pt>
          <cx:pt idx="2771">144.67092</cx:pt>
          <cx:pt idx="2772">146.057244</cx:pt>
          <cx:pt idx="2773">148.91094200000001</cx:pt>
          <cx:pt idx="2774">146.76190399999999</cx:pt>
          <cx:pt idx="2777">146.39925600000001</cx:pt>
          <cx:pt idx="2778">145.559584</cx:pt>
          <cx:pt idx="2779">145.393248</cx:pt>
          <cx:pt idx="2780">147.78142</cx:pt>
          <cx:pt idx="2781">148.06639999999999</cx:pt>
          <cx:pt idx="2784">147.96465000000001</cx:pt>
          <cx:pt idx="2785">148.82139000000001</cx:pt>
          <cx:pt idx="2786">148.48370800000001</cx:pt>
          <cx:pt idx="2787">146.98828800000001</cx:pt>
          <cx:pt idx="2788">147.80888999999999</cx:pt>
          <cx:pt idx="2791">148.73312999999999</cx:pt>
          <cx:pt idx="2792">148.47122400000001</cx:pt>
          <cx:pt idx="2793">147.23519999999999</cx:pt>
          <cx:pt idx="2794">147.38262</cx:pt>
          <cx:pt idx="2795">148.40937600000001</cx:pt>
          <cx:pt idx="2798">149.740216</cx:pt>
          <cx:pt idx="2799">150.49202199999999</cx:pt>
          <cx:pt idx="2800">151.20417599999999</cx:pt>
          <cx:pt idx="2801">149.28542999999999</cx:pt>
          <cx:pt idx="2802">149.33840000000001</cx:pt>
          <cx:pt idx="2805">151.545186</cx:pt>
          <cx:pt idx="2806">150.05246</cx:pt>
          <cx:pt idx="2807">146.79198</cx:pt>
          <cx:pt idx="2808">145.86489599999999</cx:pt>
          <cx:pt idx="2809">145.61008000000001</cx:pt>
          <cx:pt idx="2812">144.87189000000001</cx:pt>
          <cx:pt idx="2813">145.29238000000001</cx:pt>
          <cx:pt idx="2814">143.67828800000001</cx:pt>
          <cx:pt idx="2815">144.06</cx:pt>
          <cx:pt idx="2816">143.15100799999999</cx:pt>
          <cx:pt idx="2819">139.44491199999999</cx:pt>
          <cx:pt idx="2820">142.23718400000001</cx:pt>
          <cx:pt idx="2821">142.18126000000001</cx:pt>
          <cx:pt idx="2822">144.263296</cx:pt>
          <cx:pt idx="2823">142.04478399999999</cx:pt>
          <cx:pt idx="2826">142.08568399999999</cx:pt>
          <cx:pt idx="2827">137.56723199999999</cx:pt>
          <cx:pt idx="2828">136.63657799999999</cx:pt>
          <cx:pt idx="2829">135.241848</cx:pt>
          <cx:pt idx="2830">134.82672199999999</cx:pt>
          <cx:pt idx="2833">133.36288200000001</cx:pt>
          <cx:pt idx="2834">133.38786999999999</cx:pt>
          <cx:pt idx="2835">134.24509</cx:pt>
          <cx:pt idx="2836">136.66125600000001</cx:pt>
          <cx:pt idx="2837">135.807616</cx:pt>
          <cx:pt idx="2840">135.448982</cx:pt>
          <cx:pt idx="2841">134.80843200000001</cx:pt>
          <cx:pt idx="2842">140.67269999999999</cx:pt>
          <cx:pt idx="2843">144.80364800000001</cx:pt>
          <cx:pt idx="2844">146.42166</cx:pt>
          <cx:pt idx="2847">145.251756</cx:pt>
          <cx:pt idx="2848">145.14746400000001</cx:pt>
          <cx:pt idx="2849">144.347904</cx:pt>
          <cx:pt idx="2850">139.46909600000001</cx:pt>
          <cx:pt idx="2851">141.07289599999999</cx:pt>
          <cx:pt idx="2854">143.61264399999999</cx:pt>
          <cx:pt idx="2855">146.08889600000001</cx:pt>
          <cx:pt idx="2856">144.99641</cx:pt>
          <cx:pt idx="2857">147.49314000000001</cx:pt>
          <cx:pt idx="2858">144.60674800000001</cx:pt>
          <cx:pt idx="2861">146.45540800000001</cx:pt>
          <cx:pt idx="2862">147.03460200000001</cx:pt>
          <cx:pt idx="2863">148.784896</cx:pt>
          <cx:pt idx="2864">148.72535999999999</cx:pt>
          <cx:pt idx="2865">149.062186</cx:pt>
          <cx:pt idx="2868">149.436228</cx:pt>
          <cx:pt idx="2869">148.74854400000001</cx:pt>
          <cx:pt idx="2870">146.98521600000001</cx:pt>
          <cx:pt idx="2871">145.58801399999999</cx:pt>
          <cx:pt idx="2872">143.22699</cx:pt>
          <cx:pt idx="2875">142.006192</cx:pt>
          <cx:pt idx="2876">142.574208</cx:pt>
          <cx:pt idx="2877">142.008174</cx:pt>
          <cx:pt idx="2878">141.85212000000001</cx:pt>
          <cx:pt idx="2879">142.219224</cx:pt>
          <cx:pt idx="2882">136.84316799999999</cx:pt>
          <cx:pt idx="2883">134.530316</cx:pt>
          <cx:pt idx="2884">133.16522399999999</cx:pt>
          <cx:pt idx="2885">134.31822</cx:pt>
          <cx:pt idx="2886">130.244688</cx:pt>
          <cx:pt idx="2889">131.61024</cx:pt>
          <cx:pt idx="2890">128.017898</cx:pt>
          <cx:pt idx="2891">132.58139199999999</cx:pt>
          <cx:pt idx="2892">128.989836</cx:pt>
          <cx:pt idx="2893">129.12637599999999</cx:pt>
          <cx:pt idx="2896">131.17477</cx:pt>
          <cx:pt idx="2897">134.52321599999999</cx:pt>
          <cx:pt idx="2898">134.30406600000001</cx:pt>
          <cx:pt idx="2899">133.69618</cx:pt>
          <cx:pt idx="2900">135.12622200000001</cx:pt>
          <cx:pt idx="2903">138.33924999999999</cx:pt>
          <cx:pt idx="2904">135.21891199999999</cx:pt>
          <cx:pt idx="2905">136.40364</cx:pt>
          <cx:pt idx="2906">138.50968399999999</cx:pt>
          <cx:pt idx="2907">139.18233599999999</cx:pt>
          <cx:pt idx="2910">135.97219999999999</cx:pt>
          <cx:pt idx="2911">136.78138000000001</cx:pt>
          <cx:pt idx="2912">139.05214599999999</cx:pt>
          <cx:pt idx="2913">140.03462400000001</cx:pt>
          <cx:pt idx="2917">140.61337800000001</cx:pt>
          <cx:pt idx="2918">141.251768</cx:pt>
          <cx:pt idx="2919">140.09232800000001</cx:pt>
          <cx:pt idx="2920">141.32435000000001</cx:pt>
          <cx:pt idx="2924">140.19241600000001</cx:pt>
          <cx:pt idx="2925">140.474772</cx:pt>
          <cx:pt idx="2926">141.55836199999999</cx:pt>
          <cx:pt idx="2927">137.743424</cx:pt>
          <cx:pt idx="2928">137.737696</cx:pt>
          <cx:pt idx="2931">136.78634600000001</cx:pt>
          <cx:pt idx="2932">138.17818</cx:pt>
          <cx:pt idx="2933">139.914344</cx:pt>
          <cx:pt idx="2934">138.10505000000001</cx:pt>
          <cx:pt idx="2935">137.371296</cx:pt>
          <cx:pt idx="2938">139.81982400000001</cx:pt>
          <cx:pt idx="2939">136.963008</cx:pt>
          <cx:pt idx="2940">137.73884799999999</cx:pt>
          <cx:pt idx="2941">139.29944599999999</cx:pt>
          <cx:pt idx="2942">137.51352</cx:pt>
          <cx:pt idx="2945">131.40479999999999</cx:pt>
          <cx:pt idx="2946">131.64065600000001</cx:pt>
          <cx:pt idx="2947">133.06294399999999</cx:pt>
          <cx:pt idx="2948">123.464676</cx:pt>
          <cx:pt idx="2949">120.631518</cx:pt>
          <cx:pt idx="2952">123.85776</cx:pt>
          <cx:pt idx="2953">127.0685</cx:pt>
          <cx:pt idx="2954">126.79631000000001</cx:pt>
          <cx:pt idx="2955">124.85404</cx:pt>
          <cx:pt idx="2956">125.054772</cx:pt>
          <cx:pt idx="2959">126.97928</cx:pt>
          <cx:pt idx="2960">125.33405399999999</cx:pt>
          <cx:pt idx="2961">125.543488</cx:pt>
          <cx:pt idx="2962">125.31245</cx:pt>
          <cx:pt idx="2963">122.51775000000001</cx:pt>
          <cx:pt idx="2966">119.18478</cx:pt>
          <cx:pt idx="2967">120.06462999999999</cx:pt>
          <cx:pt idx="2968">120.00624999999999</cx:pt>
          <cx:pt idx="2969">119.564834</cx:pt>
          <cx:pt idx="2970">115.778772</cx:pt>
          <cx:pt idx="2973">114.516272</cx:pt>
          <cx:pt idx="2974">113.40800400000001</cx:pt>
          <cx:pt idx="2975">112.66752</cx:pt>
          <cx:pt idx="2976">108.85591599999999</cx:pt>
          <cx:pt idx="2977">113.98374</cx:pt>
          <cx:pt idx="2980">113.52906</cx:pt>
          <cx:pt idx="2981">109.845792</cx:pt>
          <cx:pt idx="2982">112.007064</cx:pt>
          <cx:pt idx="2983">109.648022</cx:pt>
          <cx:pt idx="2984">105.730902</cx:pt>
          <cx:pt idx="2987">105.781125</cx:pt>
          <cx:pt idx="2988">105.47957700000001</cx:pt>
          <cx:pt idx="2989">112.495064</cx:pt>
          <cx:pt idx="2990">107.72398</cx:pt>
          <cx:pt idx="2991">108.701528</cx:pt>
          <cx:pt idx="2994">111.04505</cx:pt>
          <cx:pt idx="2995">109.970652</cx:pt>
          <cx:pt idx="2996">112.959456</cx:pt>
          <cx:pt idx="2997">115.431498</cx:pt>
          <cx:pt idx="2998">114.68183000000001</cx:pt>
          <cx:pt idx="3001">112.40589</cx:pt>
          <cx:pt idx="3002">112.98575</cx:pt>
          <cx:pt idx="3003">110.83042</cx:pt>
          <cx:pt idx="3004">110.401748</cx:pt>
          <cx:pt idx="3005">110.855226</cx:pt>
          <cx:pt idx="3008">111.01741199999999</cx:pt>
          <cx:pt idx="3009">114.58936</cx:pt>
          <cx:pt idx="3010">113.868342</cx:pt>
          <cx:pt idx="3011">112.061184</cx:pt>
          <cx:pt idx="3012">110.124</cx:pt>
          <cx:pt idx="3015">111.48405</cx:pt>
          <cx:pt idx="3016">110.973552</cx:pt>
          <cx:pt idx="3017">109.712664</cx:pt>
          <cx:pt idx="3018">108.46544400000001</cx:pt>
          <cx:pt idx="3019">109.176624</cx:pt>
          <cx:pt idx="3022">108.06205199999999</cx:pt>
          <cx:pt idx="3023">106.598544</cx:pt>
          <cx:pt idx="3024">105.39216999999999</cx:pt>
          <cx:pt idx="3025">105.088256</cx:pt>
          <cx:pt idx="3030">104.904732</cx:pt>
          <cx:pt idx="3031">106.781864</cx:pt>
          <cx:pt idx="3032">107.962864</cx:pt>
          <cx:pt idx="3033">105.170703</cx:pt>
          <cx:pt idx="3036">102.58541</cx:pt>
          <cx:pt idx="3037">100.791504</cx:pt>
          <cx:pt idx="3038">100.274559</cx:pt>
          <cx:pt idx="3039">101.723788</cx:pt>
          <cx:pt idx="3040">102.916044</cx:pt>
          <cx:pt idx="3043">101.422359</cx:pt>
          <cx:pt idx="3044">100.1649</cx:pt>
          <cx:pt idx="3045">98.622600999999989</cx:pt>
          <cx:pt idx="3046">100.085742</cx:pt>
          <cx:pt idx="3047">96.854315999999997</cx:pt>
          <cx:pt idx="3050">95.980197999999987</cx:pt>
          <cx:pt idx="3051">96.554643999999982</cx:pt>
          <cx:pt idx="3052">98.012016999999986</cx:pt>
          <cx:pt idx="3053">96.74372000000001</cx:pt>
          <cx:pt idx="3054">98.864682000000002</cx:pt>
          <cx:pt idx="3057">97.202699999999993</cx:pt>
          <cx:pt idx="3058">99.040942000000001</cx:pt>
          <cx:pt idx="3059">95.956049999999991</cx:pt>
          <cx:pt idx="3060">95.580638999999991</cx:pt>
          <cx:pt idx="3061">97.07189799999999</cx:pt>
          <cx:pt idx="3064">99.306777000000011</cx:pt>
          <cx:pt idx="3065">98.703738000000001</cx:pt>
          <cx:pt idx="3066">96.566264999999987</cx:pt>
          <cx:pt idx="3067">98.066959999999995</cx:pt>
          <cx:pt idx="3068">100.66329</cx:pt>
          <cx:pt idx="3071">102.59643199999999</cx:pt>
          <cx:pt idx="3072">99.582228000000001</cx:pt>
          <cx:pt idx="3073">99.261870000000002</cx:pt>
          <cx:pt idx="3074">100.83244000000001</cx:pt>
          <cx:pt idx="3075">100.434169</cx:pt>
          <cx:pt idx="3078">101.359872</cx:pt>
          <cx:pt idx="3079">101.092347</cx:pt>
          <cx:pt idx="3080">100.42344</cx:pt>
          <cx:pt idx="3081">98.371219999999994</cx:pt>
          <cx:pt idx="3082">93.632851000000002</cx:pt>
          <cx:pt idx="3085">90.801900000000003</cx:pt>
          <cx:pt idx="3086">90.664420000000007</cx:pt>
          <cx:pt idx="3087">92.389417999999992</cx:pt>
          <cx:pt idx="3088">92.685119999999998</cx:pt>
          <cx:pt idx="3089">93.186135999999991</cx:pt>
          <cx:pt idx="3092">93.907252</cx:pt>
          <cx:pt idx="3093">94.237163999999979</cx:pt>
          <cx:pt idx="3094">94.699125000000009</cx:pt>
          <cx:pt idx="3095">93.929441999999995</cx:pt>
          <cx:pt idx="3096">97.380450999999994</cx:pt>
          <cx:pt idx="3099">97.819540000000003</cx:pt>
          <cx:pt idx="3100">96.01185199999999</cx:pt>
          <cx:pt idx="3101">94.191581999999997</cx:pt>
          <cx:pt idx="3102">91.128719000000004</cx:pt>
          <cx:pt idx="3103">90.185340000000011</cx:pt>
          <cx:pt idx="3106">89.054112000000003</cx:pt>
          <cx:pt idx="3107">87.523035000000007</cx:pt>
          <cx:pt idx="3108">89.359632000000005</cx:pt>
          <cx:pt idx="3109">90.267795000000007</cx:pt>
          <cx:pt idx="3110">91.096319999999992</cx:pt>
          <cx:pt idx="3113">88.945631999999989</cx:pt>
          <cx:pt idx="3114">87.509214</cx:pt>
          <cx:pt idx="3115">86.110361999999995</cx:pt>
          <cx:pt idx="3116">84.863553999999993</cx:pt>
          <cx:pt idx="3117">87.936563000000007</cx:pt>
          <cx:pt idx="3120">89.184923999999995</cx:pt>
          <cx:pt idx="3121">92.04610799999999</cx:pt>
          <cx:pt idx="3122">92.45275199999999</cx:pt>
          <cx:pt idx="3123">89.744147999999996</cx:pt>
          <cx:pt idx="3124">94.195792000000012</cx:pt>
          <cx:pt idx="3127">91.999221000000006</cx:pt>
          <cx:pt idx="3128">90.353093999999999</cx:pt>
          <cx:pt idx="3129">89.836235000000002</cx:pt>
          <cx:pt idx="3130">91.320420000000013</cx:pt>
          <cx:pt idx="3131">92.466396000000017</cx:pt>
          <cx:pt idx="3134">94.202306000000007</cx:pt>
          <cx:pt idx="3135">91.377785000000003</cx:pt>
          <cx:pt idx="3136">93.176999999999992</cx:pt>
          <cx:pt idx="3137">95.04030800000001</cx:pt>
          <cx:pt idx="3138">93.917809000000005</cx:pt>
          <cx:pt idx="3141">94.924760000000006</cx:pt>
          <cx:pt idx="3142">93.882983999999993</cx:pt>
          <cx:pt idx="3143">96.414849999999987</cx:pt>
          <cx:pt idx="3144">95.862399999999994</cx:pt>
          <cx:pt idx="3145">95.420871000000005</cx:pt>
          <cx:pt idx="3148">94.931904000000017</cx:pt>
          <cx:pt idx="3149">94.106661999999986</cx:pt>
          <cx:pt idx="3150">92.786119999999997</cx:pt>
          <cx:pt idx="3151">92.333590000000001</cx:pt>
          <cx:pt idx="3152">91.628680000000003</cx:pt>
          <cx:pt idx="3155">88.573576000000003</cx:pt>
          <cx:pt idx="3156">87.765304999999998</cx:pt>
          <cx:pt idx="3157">87.825271999999998</cx:pt>
          <cx:pt idx="3158">87.517346000000003</cx:pt>
          <cx:pt idx="3159">85.119420000000005</cx:pt>
          <cx:pt idx="3162">84.696854999999999</cx:pt>
          <cx:pt idx="3163">84.803039999999996</cx:pt>
          <cx:pt idx="3164">85.398676000000009</cx:pt>
          <cx:pt idx="3165">82.626155000000011</cx:pt>
          <cx:pt idx="3166">85.064039999999991</cx:pt>
          <cx:pt idx="3169">83.909979000000007</cx:pt>
          <cx:pt idx="3170">84.731859</cx:pt>
          <cx:pt idx="3171">85.069689999999994</cx:pt>
          <cx:pt idx="3172">85.205043000000003</cx:pt>
          <cx:pt idx="3173">87.057586000000015</cx:pt>
          <cx:pt idx="3176">89.064319999999995</cx:pt>
          <cx:pt idx="3177">86.662664000000007</cx:pt>
          <cx:pt idx="3178">85.954206000000013</cx:pt>
          <cx:pt idx="3179">85.040993999999984</cx:pt>
          <cx:pt idx="3180">83.728568999999993</cx:pt>
          <cx:pt idx="3183">83.480056000000005</cx:pt>
          <cx:pt idx="3184">83.103459999999998</cx:pt>
          <cx:pt idx="3185">83.371889999999993</cx:pt>
          <cx:pt idx="3186">81.160319999999999</cx:pt>
          <cx:pt idx="3187">78.684942000000007</cx:pt>
          <cx:pt idx="3190">79.737514000000004</cx:pt>
          <cx:pt idx="3191">78.955680000000015</cx:pt>
          <cx:pt idx="3192">80.672129999999996</cx:pt>
          <cx:pt idx="3193">80.036112000000003</cx:pt>
          <cx:pt idx="3194">82.353480000000005</cx:pt>
          <cx:pt idx="3197">83.181647999999996</cx:pt>
          <cx:pt idx="3198">88.244470000000007</cx:pt>
          <cx:pt idx="3199">86.044811999999993</cx:pt>
          <cx:pt idx="3200">86.364429999999984</cx:pt>
          <cx:pt idx="3201">84.657153000000008</cx:pt>
          <cx:pt idx="3204">83.661343999999985</cx:pt>
          <cx:pt idx="3205">84.018060000000006</cx:pt>
          <cx:pt idx="3206">82.604519999999994</cx:pt>
          <cx:pt idx="3207">84.113875000000007</cx:pt>
          <cx:pt idx="3208">85.430937999999998</cx:pt>
          <cx:pt idx="3211">87.321124999999995</cx:pt>
          <cx:pt idx="3212">88.861695999999995</cx:pt>
          <cx:pt idx="3213">87.073656</cx:pt>
          <cx:pt idx="3214">88.060348999999988</cx:pt>
          <cx:pt idx="3215">89.928460000000001</cx:pt>
          <cx:pt idx="3218">90.161714000000003</cx:pt>
          <cx:pt idx="3219">96.80265</cx:pt>
          <cx:pt idx="3220">98.926168000000018</cx:pt>
          <cx:pt idx="3221">97.74448799999999</cx:pt>
          <cx:pt idx="3222">97.143785999999992</cx:pt>
          <cx:pt idx="3225">96.56632900000001</cx:pt>
          <cx:pt idx="3226">95.76646199999999</cx:pt>
          <cx:pt idx="3227">95.687799999999996</cx:pt>
          <cx:pt idx="3228">93.093597000000003</cx:pt>
          <cx:pt idx="3229">95.498951999999989</cx:pt>
          <cx:pt idx="3232">97.083114000000009</cx:pt>
          <cx:pt idx="3233">99.255831999999998</cx:pt>
          <cx:pt idx="3234">98.425031999999987</cx:pt>
          <cx:pt idx="3235">106.52178600000001</cx:pt>
          <cx:pt idx="3236">109.604516</cx:pt>
          <cx:pt idx="3239">109.272192</cx:pt>
          <cx:pt idx="3240">111.01564999999999</cx:pt>
          <cx:pt idx="3241">110.942656</cx:pt>
          <cx:pt idx="3242">111.44880000000001</cx:pt>
          <cx:pt idx="3243">108.661828</cx:pt>
          <cx:pt idx="3246">108.71539199999999</cx:pt>
          <cx:pt idx="3247">108.746352</cx:pt>
          <cx:pt idx="3248">109.44383999999999</cx:pt>
          <cx:pt idx="3249">109.773314</cx:pt>
          <cx:pt idx="3250">110.324412</cx:pt>
          <cx:pt idx="3253">108.7813</cx:pt>
          <cx:pt idx="3254">106.58472</cx:pt>
          <cx:pt idx="3255">107.75049</cx:pt>
          <cx:pt idx="3256">111.721056</cx:pt>
          <cx:pt idx="3257">112.05979600000001</cx:pt>
          <cx:pt idx="3260">110.44938</cx:pt>
          <cx:pt idx="3261">108.216168</cx:pt>
          <cx:pt idx="3262">107.746392</cx:pt>
          <cx:pt idx="3263">107.949472</cx:pt>
          <cx:pt idx="3264">107.927764</cx:pt>
          <cx:pt idx="3267">107.931364</cx:pt>
          <cx:pt idx="3268">110.41723</cx:pt>
          <cx:pt idx="3269">110.54645600000001</cx:pt>
          <cx:pt idx="3270">105.290466</cx:pt>
          <cx:pt idx="3271">105.466725</cx:pt>
          <cx:pt idx="3274">105.07062500000001</cx:pt>
          <cx:pt idx="3275">103.804085</cx:pt>
          <cx:pt idx="3276">105.26793000000001</cx:pt>
          <cx:pt idx="3277">103.3096</cx:pt>
          <cx:pt idx="3278">103.42729799999999</cx:pt>
          <cx:pt idx="3282">103.443912</cx:pt>
          <cx:pt idx="3283">102.75054299999999</cx:pt>
          <cx:pt idx="3284">104.245638</cx:pt>
          <cx:pt idx="3285">103.243329</cx:pt>
          <cx:pt idx="3288">103.85946199999999</cx:pt>
          <cx:pt idx="3289">103.88864599999999</cx:pt>
          <cx:pt idx="3290">106.81249</cx:pt>
          <cx:pt idx="3291">106.18452000000001</cx:pt>
          <cx:pt idx="3292">108.869292</cx:pt>
          <cx:pt idx="3295">112.402</cx:pt>
          <cx:pt idx="3296">112.363512</cx:pt>
          <cx:pt idx="3297">114.606008</cx:pt>
          <cx:pt idx="3298">115.802226</cx:pt>
          <cx:pt idx="3299">116.552592</cx:pt>
          <cx:pt idx="3302">116.163988</cx:pt>
          <cx:pt idx="3303">115.69086</cx:pt>
          <cx:pt idx="3304">117.6764</cx:pt>
          <cx:pt idx="3305">115.1904</cx:pt>
          <cx:pt idx="3306">116.009112</cx:pt>
          <cx:pt idx="3309">116.516538</cx:pt>
          <cx:pt idx="3310">116.045208</cx:pt>
          <cx:pt idx="3311">115.464006</cx:pt>
          <cx:pt idx="3312">114.0825</cx:pt>
          <cx:pt idx="3313">113.88616</cx:pt>
          <cx:pt idx="3316">116.28918</cx:pt>
          <cx:pt idx="3317">117.75487</cx:pt>
          <cx:pt idx="3318">119.158992</cx:pt>
          <cx:pt idx="3319">122.81352200000001</cx:pt>
          <cx:pt idx="3320">121.5431</cx:pt>
          <cx:pt idx="3323">119.81419200000001</cx:pt>
          <cx:pt idx="3324">119.31796799999999</cx:pt>
          <cx:pt idx="3325">118.716048</cx:pt>
          <cx:pt idx="3326">119.700864</cx:pt>
          <cx:pt idx="3327">116.942616</cx:pt>
          <cx:pt idx="3330">118.026616</cx:pt>
          <cx:pt idx="3331">117.90072000000001</cx:pt>
          <cx:pt idx="3332">118.19036</cx:pt>
          <cx:pt idx="3333">118.6923</cx:pt>
          <cx:pt idx="3334">116.913692</cx:pt>
          <cx:pt idx="3337">116.776608</cx:pt>
          <cx:pt idx="3338">114.882936</cx:pt>
          <cx:pt idx="3339">115.547616</cx:pt>
          <cx:pt idx="3340">115.1648</cx:pt>
          <cx:pt idx="3341">112.768524</cx:pt>
          <cx:pt idx="3344">114.893638</cx:pt>
          <cx:pt idx="3345">113.99328800000001</cx:pt>
          <cx:pt idx="3346">113.71023</cx:pt>
          <cx:pt idx="3347">113.43876</cx:pt>
          <cx:pt idx="3348">116.21625</cx:pt>
          <cx:pt idx="3351">119.62926</cx:pt>
          <cx:pt idx="3352">117.061226</cx:pt>
          <cx:pt idx="3353">116.88078</cx:pt>
          <cx:pt idx="3354">117.870088</cx:pt>
          <cx:pt idx="3355">117.871112</cx:pt>
          <cx:pt idx="3358">115.132836</cx:pt>
          <cx:pt idx="3359">118.127398</cx:pt>
          <cx:pt idx="3360">114.416766</cx:pt>
          <cx:pt idx="3361">119.308288</cx:pt>
          <cx:pt idx="3362">119.08933399999999</cx:pt>
          <cx:pt idx="3365">121.026504</cx:pt>
          <cx:pt idx="3366">122.53737599999999</cx:pt>
          <cx:pt idx="3367">122.82550999999999</cx:pt>
          <cx:pt idx="3368">124.645692</cx:pt>
          <cx:pt idx="3369">122.66527600000001</cx:pt>
          <cx:pt idx="3372">123.40587600000001</cx:pt>
          <cx:pt idx="3373">123.316908</cx:pt>
          <cx:pt idx="3374">124.08888</cx:pt>
          <cx:pt idx="3375">125.80007999999999</cx:pt>
          <cx:pt idx="3376">126.14561399999999</cx:pt>
          <cx:pt idx="3379">125.87684</cx:pt>
          <cx:pt idx="3380">127.345764</cx:pt>
          <cx:pt idx="3381">126.68852200000001</cx:pt>
          <cx:pt idx="3382">127.9278</cx:pt>
          <cx:pt idx="3387">126.515592</cx:pt>
          <cx:pt idx="3388">128.23535200000001</cx:pt>
          <cx:pt idx="3389">128.205376</cx:pt>
          <cx:pt idx="3390">127.300888</cx:pt>
          <cx:pt idx="3393">126.972032</cx:pt>
          <cx:pt idx="3394">128.04184000000001</cx:pt>
          <cx:pt idx="3395">127.227532</cx:pt>
          <cx:pt idx="3396">126.77852</cx:pt>
          <cx:pt idx="3397">133.570514</cx:pt>
          <cx:pt idx="3400">132.27559199999999</cx:pt>
          <cx:pt idx="3401">134.44574399999999</cx:pt>
          <cx:pt idx="3402">134.36896999999999</cx:pt>
          <cx:pt idx="3403">136.09325799999999</cx:pt>
          <cx:pt idx="3404">135.52686600000001</cx:pt>
          <cx:pt idx="3408">134.15600000000001</cx:pt>
          <cx:pt idx="3409">136.275792</cx:pt>
          <cx:pt idx="3410">134.41679999999999</cx:pt>
          <cx:pt idx="3411">134.78897599999999</cx:pt>
          <cx:pt idx="3414">135.63210000000001</cx:pt>
          <cx:pt idx="3415">134.3083</cx:pt>
          <cx:pt idx="3416">134.57996</cx:pt>
          <cx:pt idx="3417">133.61275000000001</cx:pt>
          <cx:pt idx="3418">131.613056</cx:pt>
          <cx:pt idx="3421">130.91788600000001</cx:pt>
          <cx:pt idx="3422">131.83844400000001</cx:pt>
          <cx:pt idx="3423">132.64102800000001</cx:pt>
          <cx:pt idx="3424">133.50425200000001</cx:pt>
          <cx:pt idx="3425">134.69980799999999</cx:pt>
          <cx:pt idx="3428">133.71969999999999</cx:pt>
          <cx:pt idx="3429">131.16359399999999</cx:pt>
          <cx:pt idx="3430">129.30863199999999</cx:pt>
          <cx:pt idx="3431">129.41304</cx:pt>
          <cx:pt idx="3432">131.47008</cx:pt>
          <cx:pt idx="3435">130.570044</cx:pt>
          <cx:pt idx="3436">130.881968</cx:pt>
          <cx:pt idx="3437">129.97508400000001</cx:pt>
          <cx:pt idx="3438">132.21888000000001</cx:pt>
          <cx:pt idx="3439">133.18956</cx:pt>
          <cx:pt idx="3442">131.84329600000001</cx:pt>
          <cx:pt idx="3443">131.88991999999999</cx:pt>
          <cx:pt idx="3444">132.05855</cx:pt>
          <cx:pt idx="3445">133.30260000000001</cx:pt>
          <cx:pt idx="3446">132.41535999999999</cx:pt>
          <cx:pt idx="3449">132.94363200000001</cx:pt>
          <cx:pt idx="3450">135.30585199999999</cx:pt>
          <cx:pt idx="3451">136.29637600000001</cx:pt>
          <cx:pt idx="3452">136.55923200000001</cx:pt>
          <cx:pt idx="3453">138.358836</cx:pt>
          <cx:pt idx="3456">136.62465599999999</cx:pt>
          <cx:pt idx="3457">135.97907000000001</cx:pt>
          <cx:pt idx="3458">134.94329999999999</cx:pt>
          <cx:pt idx="3459">134.85605000000001</cx:pt>
          <cx:pt idx="3460">133.44058799999999</cx:pt>
          <cx:pt idx="3463">132.67525800000001</cx:pt>
          <cx:pt idx="3464">132.38471999999999</cx:pt>
          <cx:pt idx="3465">134.64174</cx:pt>
          <cx:pt idx="3466">134.12639799999999</cx:pt>
          <cx:pt idx="3467">136.62785199999999</cx:pt>
          <cx:pt idx="3470">134.39779200000001</cx:pt>
          <cx:pt idx="3471">134.4443</cx:pt>
          <cx:pt idx="3472">133.568578</cx:pt>
          <cx:pt idx="3473">131.95472799999999</cx:pt>
          <cx:pt idx="3474">133.243968</cx:pt>
          <cx:pt idx="3477">134.41744800000001</cx:pt>
          <cx:pt idx="3478">135.46893600000001</cx:pt>
          <cx:pt idx="3479">139.684336</cx:pt>
          <cx:pt idx="3480">143.34715199999999</cx:pt>
          <cx:pt idx="3481">144.668408</cx:pt>
          <cx:pt idx="3484">144.23172</cx:pt>
          <cx:pt idx="3485">143.79873000000001</cx:pt>
          <cx:pt idx="3486">143.2576</cx:pt>
          <cx:pt idx="3487">140.58511200000001</cx:pt>
          <cx:pt idx="3488">134.689392</cx:pt>
          <cx:pt idx="3491">132.740196</cx:pt>
          <cx:pt idx="3492">132.94568000000001</cx:pt>
          <cx:pt idx="3493">132.13324800000001</cx:pt>
          <cx:pt idx="3494">135.5067</cx:pt>
          <cx:pt idx="3495">136.259308</cx:pt>
          <cx:pt idx="3498">136.92707999999999</cx:pt>
          <cx:pt idx="3499">136.11863199999999</cx:pt>
          <cx:pt idx="3500">134.04024000000001</cx:pt>
          <cx:pt idx="3501">132.42403999999999</cx:pt>
          <cx:pt idx="3502">134.12930399999999</cx:pt>
          <cx:pt idx="3505">135.114282</cx:pt>
          <cx:pt idx="3506">133.762664</cx:pt>
          <cx:pt idx="3507">135.270916</cx:pt>
          <cx:pt idx="3508">138.43341000000001</cx:pt>
          <cx:pt idx="3509">137.05644000000001</cx:pt>
          <cx:pt idx="3512">138.938592</cx:pt>
          <cx:pt idx="3513">137.76332400000001</cx:pt>
          <cx:pt idx="3514">138.395544</cx:pt>
          <cx:pt idx="3515">134.77842000000001</cx:pt>
          <cx:pt idx="3516">135.020914</cx:pt>
          <cx:pt idx="3519">136.253196</cx:pt>
          <cx:pt idx="3520">138.446</cx:pt>
          <cx:pt idx="3521">140.00234399999999</cx:pt>
          <cx:pt idx="3522">136.366242</cx:pt>
          <cx:pt idx="3523">136.202336</cx:pt>
          <cx:pt idx="3526">138.19108800000001</cx:pt>
          <cx:pt idx="3527">139.91543999999999</cx:pt>
          <cx:pt idx="3528">140.77058400000001</cx:pt>
          <cx:pt idx="3529">139.62799799999999</cx:pt>
          <cx:pt idx="3530">138.25088</cx:pt>
          <cx:pt idx="3533">138.16319999999999</cx:pt>
          <cx:pt idx="3534">137.62298000000001</cx:pt>
          <cx:pt idx="3535">138.258016</cx:pt>
          <cx:pt idx="3536">139.43030400000001</cx:pt>
          <cx:pt idx="3537">140.74933999999999</cx:pt>
          <cx:pt idx="3540">138.58038999999999</cx:pt>
          <cx:pt idx="3541">135.75317999999999</cx:pt>
          <cx:pt idx="3542">135.91661400000001</cx:pt>
          <cx:pt idx="3543">135.66826</cx:pt>
          <cx:pt idx="3544">135.769184</cx:pt>
          <cx:pt idx="3547">135.44625600000001</cx:pt>
          <cx:pt idx="3548">134.43867</cx:pt>
          <cx:pt idx="3549">134.68131</cx:pt>
          <cx:pt idx="3550">132.17702399999999</cx:pt>
          <cx:pt idx="3551">133.263936</cx:pt>
          <cx:pt idx="3554">131.74833799999999</cx:pt>
          <cx:pt idx="3555">127.86376199999999</cx:pt>
          <cx:pt idx="3556">127.35937800000001</cx:pt>
          <cx:pt idx="3557">128.25858400000001</cx:pt>
          <cx:pt idx="3558">129.91899599999999</cx:pt>
          <cx:pt idx="3561">128.86785399999999</cx:pt>
          <cx:pt idx="3562">127.95026</cx:pt>
          <cx:pt idx="3563">128.24639999999999</cx:pt>
          <cx:pt idx="3564">128.68670399999999</cx:pt>
          <cx:pt idx="3565">130.714124</cx:pt>
          <cx:pt idx="3568">128.79206400000001</cx:pt>
          <cx:pt idx="3569">131.820672</cx:pt>
          <cx:pt idx="3570">132.417788</cx:pt>
          <cx:pt idx="3571">132.53763599999999</cx:pt>
          <cx:pt idx="3572">128.39896200000001</cx:pt>
          <cx:pt idx="3575">129.36950200000001</cx:pt>
          <cx:pt idx="3576">130.47255999999999</cx:pt>
          <cx:pt idx="3577">127.645218</cx:pt>
          <cx:pt idx="3578">134.87861599999999</cx:pt>
          <cx:pt idx="3579">131.23128</cx:pt>
          <cx:pt idx="3582">132.16068000000001</cx:pt>
          <cx:pt idx="3583">133.142112</cx:pt>
          <cx:pt idx="3584">132.1875</cx:pt>
          <cx:pt idx="3585">131.38086200000001</cx:pt>
          <cx:pt idx="3586">132.30866599999999</cx:pt>
          <cx:pt idx="3589">133.27415999999999</cx:pt>
          <cx:pt idx="3590">134.02754999999999</cx:pt>
          <cx:pt idx="3591">134.65836999999999</cx:pt>
          <cx:pt idx="3592">138.29153600000001</cx:pt>
          <cx:pt idx="3593">138.80793600000001</cx:pt>
          <cx:pt idx="3596">138.193792</cx:pt>
          <cx:pt idx="3597">140.68015199999999</cx:pt>
          <cx:pt idx="3598">142.60914399999999</cx:pt>
          <cx:pt idx="3599">144.21776</cx:pt>
          <cx:pt idx="3600">144.01699400000001</cx:pt>
          <cx:pt idx="3603">144.84523200000001</cx:pt>
          <cx:pt idx="3604">148.15549799999999</cx:pt>
          <cx:pt idx="3605">148.98200399999999</cx:pt>
          <cx:pt idx="3606">148.17384000000001</cx:pt>
          <cx:pt idx="3607">149.43258</cx:pt>
          <cx:pt idx="3610">153.04449600000001</cx:pt>
          <cx:pt idx="3611">152.28242399999999</cx:pt>
          <cx:pt idx="3612">153.56796399999999</cx:pt>
          <cx:pt idx="3613">155.41050000000001</cx:pt>
          <cx:pt idx="3614">154.355628</cx:pt>
          <cx:pt idx="3617">154.82543999999999</cx:pt>
          <cx:pt idx="3618">156.608698</cx:pt>
          <cx:pt idx="3619">158.64710400000001</cx:pt>
          <cx:pt idx="3620">158.42771999999999</cx:pt>
          <cx:pt idx="3621">159.63893999999999</cx:pt>
          <cx:pt idx="3624">158.40603200000001</cx:pt>
          <cx:pt idx="3625">158.793488</cx:pt>
          <cx:pt idx="3626">158.64634799999999</cx:pt>
          <cx:pt idx="3627">159.07393999999999</cx:pt>
          <cx:pt idx="3628">159.382408</cx:pt>
          <cx:pt idx="3631">158.30209600000001</cx:pt>
          <cx:pt idx="3632">158.92881600000001</cx:pt>
          <cx:pt idx="3633">157.98560000000001</cx:pt>
          <cx:pt idx="3634">156.86527000000001</cx:pt>
          <cx:pt idx="3635">154.35468</cx:pt>
          <cx:pt idx="3638">154.30336</cx:pt>
          <cx:pt idx="3639">155.03285</cx:pt>
          <cx:pt idx="3640">152.53536</cx:pt>
          <cx:pt idx="3641">151.145388</cx:pt>
          <cx:pt idx="3642">152.28518399999999</cx:pt>
          <cx:pt idx="3647">155.29231999999999</cx:pt>
          <cx:pt idx="3648">154.637336</cx:pt>
          <cx:pt idx="3649">154.320672</cx:pt>
          <cx:pt idx="3653">150.40103400000001</cx:pt>
          <cx:pt idx="3654">149.55678399999999</cx:pt>
          <cx:pt idx="3655">149.40180000000001</cx:pt>
          <cx:pt idx="3656">150.04776799999999</cx:pt>
          <cx:pt idx="3659">152.17227</cx:pt>
          <cx:pt idx="3660">152.28875199999999</cx:pt>
          <cx:pt idx="3661">155.77526800000001</cx:pt>
          <cx:pt idx="3662">155.37278800000001</cx:pt>
          <cx:pt idx="3663">158.6217</cx:pt>
          <cx:pt idx="3666">158.26428799999999</cx:pt>
          <cx:pt idx="3667">157.057254</cx:pt>
          <cx:pt idx="3668">157.37589399999999</cx:pt>
          <cx:pt idx="3669">159.92436000000001</cx:pt>
          <cx:pt idx="3670">162.13032000000001</cx:pt>
          <cx:pt idx="3673">163.810464</cx:pt>
          <cx:pt idx="3674">161.78675200000001</cx:pt>
          <cx:pt idx="3675">175.30878000000001</cx:pt>
          <cx:pt idx="3676">174.23168799999999</cx:pt>
          <cx:pt idx="3677">173.82400000000001</cx:pt>
          <cx:pt idx="3680">175.15440000000001</cx:pt>
          <cx:pt idx="3681">176.04703799999999</cx:pt>
          <cx:pt idx="3682">174.46799999999999</cx:pt>
          <cx:pt idx="3683">176.46879000000001</cx:pt>
          <cx:pt idx="3684">176.46937600000001</cx:pt>
          <cx:pt idx="3687">176.67802800000001</cx:pt>
          <cx:pt idx="3688">178.89663999999999</cx:pt>
          <cx:pt idx="3689">180.852</cx:pt>
          <cx:pt idx="3690">180.9864</cx:pt>
          <cx:pt idx="3691">181.54995199999999</cx:pt>
          <cx:pt idx="3694">180.87883199999999</cx:pt>
          <cx:pt idx="3695">174.39734000000001</cx:pt>
          <cx:pt idx="3696">176.932728</cx:pt>
          <cx:pt idx="3697">176.905756</cx:pt>
          <cx:pt idx="3698">177.923224</cx:pt>
          <cx:pt idx="3701">176.98502400000001</cx:pt>
          <cx:pt idx="3702">176.30047200000001</cx:pt>
          <cx:pt idx="3703">175.392224</cx:pt>
          <cx:pt idx="3704">180.93204</cx:pt>
          <cx:pt idx="3705">183.80850000000001</cx:pt>
          <cx:pt idx="3708">187.61850000000001</cx:pt>
          <cx:pt idx="3709">189.67547999999999</cx:pt>
          <cx:pt idx="3710">186.543656</cx:pt>
          <cx:pt idx="3711">186.71039999999999</cx:pt>
          <cx:pt idx="3712">187.865892</cx:pt>
          <cx:pt idx="3715">190.25387599999999</cx:pt>
          <cx:pt idx="3716">188.39928</cx:pt>
          <cx:pt idx="3717">191.09025600000001</cx:pt>
          <cx:pt idx="3718">194.437986</cx:pt>
          <cx:pt idx="3719">193.554666</cx:pt>
          <cx:pt idx="3722">189.57060000000001</cx:pt>
          <cx:pt idx="3723">193.2663</cx:pt>
          <cx:pt idx="3724">192.31726399999999</cx:pt>
          <cx:pt idx="3725">190.41363000000001</cx:pt>
          <cx:pt idx="3726">187.117728</cx:pt>
          <cx:pt idx="3729">187.18591799999999</cx:pt>
          <cx:pt idx="3730">188.20793599999999</cx:pt>
          <cx:pt idx="3731">188.53385599999999</cx:pt>
          <cx:pt idx="3732">196.05204800000001</cx:pt>
          <cx:pt idx="3733">194.81056799999999</cx:pt>
          <cx:pt idx="3736">195.86793800000001</cx:pt>
          <cx:pt idx="3737">197.77405999999999</cx:pt>
          <cx:pt idx="3738">196.94907599999999</cx:pt>
          <cx:pt idx="3739">194.82461599999999</cx:pt>
          <cx:pt idx="3744">190.658208</cx:pt>
          <cx:pt idx="3745">193.03008199999999</cx:pt>
          <cx:pt idx="3746">193.31191799999999</cx:pt>
          <cx:pt idx="3747">192.25231199999999</cx:pt>
          <cx:pt idx="3750">192.28370000000001</cx:pt>
          <cx:pt idx="3751">187.16191000000001</cx:pt>
          <cx:pt idx="3752">183.90768</cx:pt>
          <cx:pt idx="3753">183.51359600000001</cx:pt>
          <cx:pt idx="3754">182.04205200000001</cx:pt>
          <cx:pt idx="3757">182.57757599999999</cx:pt>
          <cx:pt idx="3758">181.02875</cx:pt>
          <cx:pt idx="3759">179.7294</cx:pt>
          <cx:pt idx="3760">180.22745399999999</cx:pt>
          <cx:pt idx="3761">176.64331999999999</cx:pt>
          <cx:pt idx="3764">176.87988999999999</cx:pt>
          <cx:pt idx="3765">187.1002</cx:pt>
          <cx:pt idx="3766">187.69119599999999</cx:pt>
          <cx:pt idx="3767">182.64161999999999</cx:pt>
          <cx:pt idx="3768">186.09299999999999</cx:pt>
          <cx:pt idx="3771">183.865092</cx:pt>
          <cx:pt idx="3772">181.22263000000001</cx:pt>
          <cx:pt idx="3774">180.62431799999999</cx:pt>
          <cx:pt idx="3775">183.76300800000001</cx:pt>
          <cx:pt idx="3778">184.75255200000001</cx:pt>
          <cx:pt idx="3779">187.78572</cx:pt>
          <cx:pt idx="3780">189.62391600000001</cx:pt>
          <cx:pt idx="3781">191.575728</cx:pt>
          <cx:pt idx="3782">189.72225599999999</cx:pt>
          <cx:pt idx="3785">190.708392</cx:pt>
          <cx:pt idx="3786">188.951356</cx:pt>
          <cx:pt idx="3787">191.45591999999999</cx:pt>
          <cx:pt idx="3788">192.16940199999999</cx:pt>
          <cx:pt idx="3789">192.40303800000001</cx:pt>
          <cx:pt idx="3792">194.91430800000001</cx:pt>
          <cx:pt idx="3793">195.37200000000001</cx:pt>
          <cx:pt idx="3794">194.43667600000001</cx:pt>
          <cx:pt idx="3795">196.19524799999999</cx:pt>
          <cx:pt idx="3796">195.311082</cx:pt>
          <cx:pt idx="3799">195.93611999999999</cx:pt>
          <cx:pt idx="3800">192.72675000000001</cx:pt>
          <cx:pt idx="3801">190.166912</cx:pt>
          <cx:pt idx="3802">182.74072000000001</cx:pt>
          <cx:pt idx="3803">180.01681199999999</cx:pt>
          <cx:pt idx="3806">183.15101000000001</cx:pt>
          <cx:pt idx="3807">183.43680000000001</cx:pt>
          <cx:pt idx="3808">186.33932799999999</cx:pt>
          <cx:pt idx="3809">193.394904</cx:pt>
          <cx:pt idx="3810">191.63748000000001</cx:pt>
          <cx:pt idx="3813">190.15222800000001</cx:pt>
          <cx:pt idx="3814">188.32697999999999</cx:pt>
          <cx:pt idx="3815">196.71016</cx:pt>
          <cx:pt idx="3816">191.06153</cx:pt>
          <cx:pt idx="3817">187.03207800000001</cx:pt>
          <cx:pt idx="3820">188.5026</cx:pt>
          <cx:pt idx="3821">189.00640000000001</cx:pt>
          <cx:pt idx="3822">189.448116</cx:pt>
          <cx:pt idx="3823">192.40478999999999</cx:pt>
          <cx:pt idx="3824">193.58935199999999</cx:pt>
          <cx:pt idx="3827">192.524688</cx:pt>
          <cx:pt idx="3828">194.53126</cx:pt>
          <cx:pt idx="3829">198.70656399999999</cx:pt>
          <cx:pt idx="3830">200.69200799999999</cx:pt>
          <cx:pt idx="3831">203.08963199999999</cx:pt>
          <cx:pt idx="3834">199.253208</cx:pt>
          <cx:pt idx="3835">198.75664</cx:pt>
          <cx:pt idx="3836">202.597736</cx:pt>
          <cx:pt idx="3837">202.20602400000001</cx:pt>
          <cx:pt idx="3838">204.69800799999999</cx:pt>
          <cx:pt idx="3841">203.468288</cx:pt>
          <cx:pt idx="3842">199.72556</cx:pt>
          <cx:pt idx="3843">201.16566</cx:pt>
          <cx:pt idx="3844">202.626082</cx:pt>
          <cx:pt idx="3845">205.82096999999999</cx:pt>
          <cx:pt idx="3848">204.77105599999999</cx:pt>
          <cx:pt idx="3849">203.86385799999999</cx:pt>
          <cx:pt idx="3850">200.30318</cx:pt>
          <cx:pt idx="3851">197.121128</cx:pt>
          <cx:pt idx="3852">197.56274999999999</cx:pt>
          <cx:pt idx="3855">199.888732</cx:pt>
          <cx:pt idx="3856">213.52192199999999</cx:pt>
          <cx:pt idx="3857">210.31408200000001</cx:pt>
          <cx:pt idx="3858">212.04796400000001</cx:pt>
          <cx:pt idx="3859">212.71496999999999</cx:pt>
          <cx:pt idx="3862">208.734736</cx:pt>
          <cx:pt idx="3863">207.65042800000001</cx:pt>
          <cx:pt idx="3864">210.79711800000001</cx:pt>
          <cx:pt idx="3865">206.50875600000001</cx:pt>
          <cx:pt idx="3866">203.13779199999999</cx:pt>
          <cx:pt idx="3869">198.61712</cx:pt>
          <cx:pt idx="3870">202.60512</cx:pt>
          <cx:pt idx="3871">205.311756</cx:pt>
          <cx:pt idx="3872">205.39465200000001</cx:pt>
          <cx:pt idx="3873">207.373648</cx:pt>
          <cx:pt idx="3876">206.77239</cx:pt>
          <cx:pt idx="3877">210.20157599999999</cx:pt>
          <cx:pt idx="3878">211.63374400000001</cx:pt>
          <cx:pt idx="3879">215.14684399999999</cx:pt>
          <cx:pt idx="3880">216.55871999999999</cx:pt>
          <cx:pt idx="3883">218.423576</cx:pt>
          <cx:pt idx="3884">217.74285</cx:pt>
          <cx:pt idx="3885">219.0189</cx:pt>
          <cx:pt idx="3886">218.35594</cx:pt>
          <cx:pt idx="3887">218.58578800000001</cx:pt>
          <cx:pt idx="3890">216.94082</cx:pt>
          <cx:pt idx="3891">218.02731600000001</cx:pt>
          <cx:pt idx="3892">216.9648</cx:pt>
          <cx:pt idx="3893">220.55396400000001</cx:pt>
          <cx:pt idx="3894">218.48060000000001</cx:pt>
          <cx:pt idx="3897">221.165076</cx:pt>
          <cx:pt idx="3898">218.79298</cx:pt>
          <cx:pt idx="3899">214.58342999999999</cx:pt>
          <cx:pt idx="3900">212.51754399999999</cx:pt>
          <cx:pt idx="3901">211.26054400000001</cx:pt>
          <cx:pt idx="3904">212.78164200000001</cx:pt>
          <cx:pt idx="3905">212.31385800000001</cx:pt>
          <cx:pt idx="3906">214.17307199999999</cx:pt>
          <cx:pt idx="3907">220.014228</cx:pt>
          <cx:pt idx="3908">222.40046000000001</cx:pt>
          <cx:pt idx="3911">222.74693500000001</cx:pt>
          <cx:pt idx="3912">223.102735</cx:pt>
          <cx:pt idx="3913">222.01279199999999</cx:pt>
          <cx:pt idx="3914">229.92516000000001</cx:pt>
          <cx:pt idx="3915">228.50829999999999</cx:pt>
          <cx:pt idx="3918">230.12062499999999</cx:pt>
          <cx:pt idx="3919">230.823915</cx:pt>
          <cx:pt idx="3920">224.70429999999999</cx:pt>
          <cx:pt idx="3921">228.40604999999999</cx:pt>
          <cx:pt idx="3922">229.39663999999999</cx:pt>
          <cx:pt idx="3925">227.86511999999999</cx:pt>
          <cx:pt idx="3926">225.83322000000001</cx:pt>
          <cx:pt idx="3927">225.08262500000001</cx:pt>
          <cx:pt idx="3928">221.48240000000001</cx:pt>
          <cx:pt idx="3929">219.96719999999999</cx:pt>
          <cx:pt idx="3932">220.00952000000001</cx:pt>
          <cx:pt idx="3933">225.00800000000001</cx:pt>
          <cx:pt idx="3934">227.42947000000001</cx:pt>
          <cx:pt idx="3935">224.71813</cx:pt>
          <cx:pt idx="3936">228.31270000000001</cx:pt>
          <cx:pt idx="3939">230.63181</cx:pt>
          <cx:pt idx="3940">228.47219999999999</cx:pt>
          <cx:pt idx="3941">228.93441999999999</cx:pt>
          <cx:pt idx="3942">229.05699999999999</cx:pt>
          <cx:pt idx="3943">231.30409499999999</cx:pt>
          <cx:pt idx="3946">228.010425</cx:pt>
          <cx:pt idx="3947">232.6422</cx:pt>
          <cx:pt idx="3948">235.55164500000001</cx:pt>
          <cx:pt idx="3949">236.814955</cx:pt>
          <cx:pt idx="3950">238.844525</cx:pt>
          <cx:pt idx="3953">240.82777999999999</cx:pt>
          <cx:pt idx="3954">242.05439999999999</cx:pt>
          <cx:pt idx="3955">238.56303</cx:pt>
          <cx:pt idx="3956">233.31576000000001</cx:pt>
          <cx:pt idx="3957">234.87029999999999</cx:pt>
          <cx:pt idx="3960">232.80681999999999</cx:pt>
          <cx:pt idx="3961">235.70545000000001</cx:pt>
          <cx:pt idx="3962">228.431465</cx:pt>
          <cx:pt idx="3963">238.35830000000001</cx:pt>
          <cx:pt idx="3964">237.09726000000001</cx:pt>
          <cx:pt idx="3967">235.98184000000001</cx:pt>
          <cx:pt idx="3968">233.77828</cx:pt>
          <cx:pt idx="3969">231.93670499999999</cx:pt>
          <cx:pt idx="3970">233.40669500000001</cx:pt>
          <cx:pt idx="3971">229.22977</cx:pt>
          <cx:pt idx="3974">231.51926</cx:pt>
          <cx:pt idx="3975">232.6542</cx:pt>
          <cx:pt idx="3976">232.33591999999999</cx:pt>
          <cx:pt idx="3977">235.66535999999999</cx:pt>
          <cx:pt idx="3978">235.36520999999999</cx:pt>
          <cx:pt idx="3981">234.3621</cx:pt>
          <cx:pt idx="3982">233.69040000000001</cx:pt>
          <cx:pt idx="3983">232.83063999999999</cx:pt>
          <cx:pt idx="3984">233.37959499999999</cx:pt>
          <cx:pt idx="3985">237.67431999999999</cx:pt>
          <cx:pt idx="3988">242.32524000000001</cx:pt>
          <cx:pt idx="3989">245.273055</cx:pt>
          <cx:pt idx="3990">254.67929000000001</cx:pt>
          <cx:pt idx="3991">255.05868000000001</cx:pt>
          <cx:pt idx="3992">255.33420000000001</cx:pt>
          <cx:pt idx="3995">254.13634999999999</cx:pt>
          <cx:pt idx="3996">252.29255000000001</cx:pt>
          <cx:pt idx="3997">250.24368000000001</cx:pt>
          <cx:pt idx="3998">253.59915000000001</cx:pt>
          <cx:pt idx="3999">253.00608</cx:pt>
          <cx:pt idx="4002">252.947215</cx:pt>
          <cx:pt idx="4003">251.0025</cx:pt>
          <cx:pt idx="4004">251.71424999999999</cx:pt>
          <cx:pt idx="4005">245.63121000000001</cx:pt>
          <cx:pt idx="4006">246.906575</cx:pt>
          <cx:pt idx="4009">245.75673</cx:pt>
          <cx:pt idx="4013">249.58295000000001</cx:pt>
          <cx:pt idx="4016">245.61022</cx:pt>
        </cx:lvl>
      </cx:numDim>
    </cx:data>
    <cx:data id="6">
      <cx:numDim type="val">
        <cx:f>Datos!$I$2:$I$4019</cx:f>
        <cx:lvl ptCount="4018" formatCode="General">
          <cx:pt idx="5">12.110726643598619</cx:pt>
          <cx:pt idx="6">12.00114843525696</cx:pt>
          <cx:pt idx="7">12.00800533689126</cx:pt>
          <cx:pt idx="8">11.969075116922779</cx:pt>
          <cx:pt idx="9">12.09034118212398</cx:pt>
          <cx:pt idx="13">11.819930742593311</cx:pt>
          <cx:pt idx="14">11.921606118546849</cx:pt>
          <cx:pt idx="15">11.994252873563219</cx:pt>
          <cx:pt idx="16">11.8876426037772</cx:pt>
          <cx:pt idx="19">11.91857115421548</cx:pt>
          <cx:pt idx="20">12.094451910155501</cx:pt>
          <cx:pt idx="21">12.143267573261831</cx:pt>
          <cx:pt idx="22">12.09239393060791</cx:pt>
          <cx:pt idx="23">12.062561094819159</cx:pt>
          <cx:pt idx="26">11.79837843118101</cx:pt>
          <cx:pt idx="27">11.696793002915451</cx:pt>
          <cx:pt idx="28">12.016057965338289</cx:pt>
          <cx:pt idx="29">11.67039595291371</cx:pt>
          <cx:pt idx="30">11.585640223026511</cx:pt>
          <cx:pt idx="33">11.527132549174659</cx:pt>
          <cx:pt idx="34">10.824640818736469</cx:pt>
          <cx:pt idx="35">11.497879893501629</cx:pt>
          <cx:pt idx="36">11.35538325645304</cx:pt>
          <cx:pt idx="37">11.540342298288509</cx:pt>
          <cx:pt idx="40">11.72994129158513</cx:pt>
          <cx:pt idx="42">11.74634146341463</cx:pt>
          <cx:pt idx="43">11.52837573385519</cx:pt>
          <cx:pt idx="44">11.417067661789259</cx:pt>
          <cx:pt idx="47">11.36885487194583</cx:pt>
          <cx:pt idx="48">11.613596405547961</cx:pt>
          <cx:pt idx="49">11.55651153695737</cx:pt>
          <cx:pt idx="50">11.449785072293871</cx:pt>
          <cx:pt idx="51">11.656274356975841</cx:pt>
          <cx:pt idx="54">11.55564225104847</cx:pt>
          <cx:pt idx="55">11.72670321064996</cx:pt>
          <cx:pt idx="56">11.53861154446178</cx:pt>
          <cx:pt idx="57">11.576060338916641</cx:pt>
          <cx:pt idx="58">11.44116782600176</cx:pt>
          <cx:pt idx="61">11.384342338789191</cx:pt>
          <cx:pt idx="62">11.37515904864442</cx:pt>
          <cx:pt idx="63">11.258304025009769</cx:pt>
          <cx:pt idx="64">11.39943672914441</cx:pt>
          <cx:pt idx="65">11.39953542392567</cx:pt>
          <cx:pt idx="68">11.281007751937979</cx:pt>
          <cx:pt idx="69">11.34368932038835</cx:pt>
          <cx:pt idx="70">11.15916617962205</cx:pt>
          <cx:pt idx="71">11.234410291662581</cx:pt>
          <cx:pt idx="72">10.94979781043495</cx:pt>
          <cx:pt idx="75">10.947554855849649</cx:pt>
          <cx:pt idx="76">10.94350783791778</cx:pt>
          <cx:pt idx="77">10.836120401337791</cx:pt>
          <cx:pt idx="78">10.587431693989069</cx:pt>
          <cx:pt idx="82">10.801762114537439</cx:pt>
          <cx:pt idx="83">10.873178840324631</cx:pt>
          <cx:pt idx="84">11.01293103448276</cx:pt>
          <cx:pt idx="85">11.21965544244323</cx:pt>
          <cx:pt idx="86">11.249392318911029</cx:pt>
          <cx:pt idx="89">11.3049383913845</cx:pt>
          <cx:pt idx="90">11.226342217072229</cx:pt>
          <cx:pt idx="91">11.2691529343741</cx:pt>
          <cx:pt idx="92">11.23725226091976</cx:pt>
          <cx:pt idx="93">11.21068421561986</cx:pt>
          <cx:pt idx="96">11.166488897508</cx:pt>
          <cx:pt idx="97">11.033061905229079</cx:pt>
          <cx:pt idx="98">10.69886140557519</cx:pt>
          <cx:pt idx="99">10.48782891495023</cx:pt>
          <cx:pt idx="100">10.459600433028241</cx:pt>
          <cx:pt idx="103">10.627639721049009</cx:pt>
          <cx:pt idx="104">10.63725007386979</cx:pt>
          <cx:pt idx="105">10.802933985330069</cx:pt>
          <cx:pt idx="106">10.765625</cx:pt>
          <cx:pt idx="107">10.86506541691076</cx:pt>
          <cx:pt idx="110">10.8598167284071</cx:pt>
          <cx:pt idx="111">10.83219645293315</cx:pt>
          <cx:pt idx="112">10.85060617911615</cx:pt>
          <cx:pt idx="113">10.68581477139508</cx:pt>
          <cx:pt idx="114">10.755677368833201</cx:pt>
          <cx:pt idx="117">10.68006634793638</cx:pt>
          <cx:pt idx="119">10.80086156256119</cx:pt>
          <cx:pt idx="120">11.02767184902708</cx:pt>
          <cx:pt idx="121">11.00449482118429</cx:pt>
          <cx:pt idx="126">10.83988985051141</cx:pt>
          <cx:pt idx="127">10.878677555839809</cx:pt>
          <cx:pt idx="128">10.923197800039279</cx:pt>
          <cx:pt idx="131">10.79905992949471</cx:pt>
          <cx:pt idx="132">11.05134474327628</cx:pt>
          <cx:pt idx="133">11.162425076152109</cx:pt>
          <cx:pt idx="134">11.094703681827131</cx:pt>
          <cx:pt idx="135">10.885077863197321</cx:pt>
          <cx:pt idx="138">10.780015797788311</cx:pt>
          <cx:pt idx="139">10.79992099545724</cx:pt>
          <cx:pt idx="140">10.682960480930319</cx:pt>
          <cx:pt idx="141">10.858714875221059</cx:pt>
          <cx:pt idx="142">10.89821533634046</cx:pt>
          <cx:pt idx="145">10.989205103042201</cx:pt>
          <cx:pt idx="146">10.93918323376751</cx:pt>
          <cx:pt idx="147">11.02967184122617</cx:pt>
          <cx:pt idx="148">11.147637795275591</cx:pt>
          <cx:pt idx="149">11.320495185694639</cx:pt>
          <cx:pt idx="152">11.373315100605589</cx:pt>
          <cx:pt idx="153">11.42439024390244</cx:pt>
          <cx:pt idx="154">11.401304898237409</cx:pt>
          <cx:pt idx="155">11.394826744753541</cx:pt>
          <cx:pt idx="156">11.44724010142383</cx:pt>
          <cx:pt idx="159">11.465912415878281</cx:pt>
          <cx:pt idx="160">11.34987302207462</cx:pt>
          <cx:pt idx="161">11.522165555119649</cx:pt>
          <cx:pt idx="162">11.54299175500589</cx:pt>
          <cx:pt idx="163">11.476181140952759</cx:pt>
          <cx:pt idx="166">11.43446244477172</cx:pt>
          <cx:pt idx="167">11.39892315222712</cx:pt>
          <cx:pt idx="168">11.520313264806649</cx:pt>
          <cx:pt idx="169">11.805241975066259</cx:pt>
          <cx:pt idx="170">11.808479389014</cx:pt>
          <cx:pt idx="173">11.73780786968894</cx:pt>
          <cx:pt idx="174">11.6767874632713</cx:pt>
          <cx:pt idx="175">11.705639614855571</cx:pt>
          <cx:pt idx="176">11.81818181818182</cx:pt>
          <cx:pt idx="177">11.932524415507549</cx:pt>
          <cx:pt idx="180">12.01303188863659</cx:pt>
          <cx:pt idx="181">12.152073278833839</cx:pt>
          <cx:pt idx="182">12.198428290766209</cx:pt>
          <cx:pt idx="183">12.07045009784736</cx:pt>
          <cx:pt idx="184">12.1492946708464</cx:pt>
          <cx:pt idx="187">12.117046347211311</cx:pt>
          <cx:pt idx="188">12.074839980305271</cx:pt>
          <cx:pt idx="189">11.91782168485206</cx:pt>
          <cx:pt idx="190">11.850755108084099</cx:pt>
          <cx:pt idx="191">11.804993585315311</cx:pt>
          <cx:pt idx="194">11.852362204724409</cx:pt>
          <cx:pt idx="195">11.850467289719621</cx:pt>
          <cx:pt idx="196">11.88593903638151</cx:pt>
          <cx:pt idx="197">11.938030392737319</cx:pt>
          <cx:pt idx="198">11.84615384615385</cx:pt>
          <cx:pt idx="202">11.878202601497829</cx:pt>
          <cx:pt idx="203">11.91564840362633</cx:pt>
          <cx:pt idx="204">11.92183050181675</cx:pt>
          <cx:pt idx="205">11.994500638318771</cx:pt>
          <cx:pt idx="208">12.044383346425761</cx:pt>
          <cx:pt idx="209">12.0090072449579</cx:pt>
          <cx:pt idx="210">11.93122207110939</cx:pt>
          <cx:pt idx="211">11.93388429752066</cx:pt>
          <cx:pt idx="212">11.882869692532941</cx:pt>
          <cx:pt idx="215">11.788467167528539</cx:pt>
          <cx:pt idx="216">11.765164054133001</cx:pt>
          <cx:pt idx="217">11.72818956232253</cx:pt>
          <cx:pt idx="218">11.8068749387915</cx:pt>
          <cx:pt idx="219">11.594345179658349</cx:pt>
          <cx:pt idx="222">11.627679357932861</cx:pt>
          <cx:pt idx="223">11.71638141809291</cx:pt>
          <cx:pt idx="224">11.709935584618391</cx:pt>
          <cx:pt idx="225">11.723734269827331</cx:pt>
          <cx:pt idx="226">11.712609970674491</cx:pt>
          <cx:pt idx="229">11.651716068642751</cx:pt>
          <cx:pt idx="230">11.634914463452571</cx:pt>
          <cx:pt idx="231">11.51509287925697</cx:pt>
          <cx:pt idx="232">11.5392024658062</cx:pt>
          <cx:pt idx="233">11.43324355521354</cx:pt>
          <cx:pt idx="236">11.51404386302424</cx:pt>
          <cx:pt idx="237">11.512588891024411</cx:pt>
          <cx:pt idx="238">11.503607503607499</cx:pt>
          <cx:pt idx="239">11.43875879348559</cx:pt>
          <cx:pt idx="240">11.396712486782659</cx:pt>
          <cx:pt idx="243">11.42528294647996</cx:pt>
          <cx:pt idx="244">11.5296803652968</cx:pt>
          <cx:pt idx="245">11.590692351707039</cx:pt>
          <cx:pt idx="246">11.56125356125356</cx:pt>
          <cx:pt idx="247">11.63875142748382</cx:pt>
          <cx:pt idx="250">11.53570079335096</cx:pt>
          <cx:pt idx="251">11.51583497791561</cx:pt>
          <cx:pt idx="252">11.55755361993069</cx:pt>
          <cx:pt idx="253">11.6343904949013</cx:pt>
          <cx:pt idx="254">11.76152267214032</cx:pt>
          <cx:pt idx="258">11.778441995142909</cx:pt>
          <cx:pt idx="259">11.72785574867553</cx:pt>
          <cx:pt idx="260">11.861599337443639</cx:pt>
          <cx:pt idx="261">11.919970631424381</cx:pt>
          <cx:pt idx="264">11.919581382539249</cx:pt>
          <cx:pt idx="266">11.798310066127851</cx:pt>
          <cx:pt idx="267">12.04376206674635</cx:pt>
          <cx:pt idx="268">11.80354856411194</cx:pt>
          <cx:pt idx="271">11.86756905066764</cx:pt>
          <cx:pt idx="272">11.7873426956046</cx:pt>
          <cx:pt idx="273">11.89495836764571</cx:pt>
          <cx:pt idx="274">11.59460458240946</cx:pt>
          <cx:pt idx="275">11.45928220076517</cx:pt>
          <cx:pt idx="278">11.72160499494996</cx:pt>
          <cx:pt idx="279">11.76057639017181</cx:pt>
          <cx:pt idx="280">11.530800442641089</cx:pt>
          <cx:pt idx="281">11.56412157153447</cx:pt>
          <cx:pt idx="282">11.533469312071199</cx:pt>
          <cx:pt idx="286">11.167569587147391</cx:pt>
          <cx:pt idx="287">11.321111321111321</cx:pt>
          <cx:pt idx="288">11.0840874811463</cx:pt>
          <cx:pt idx="289">10.746296643540219</cx:pt>
          <cx:pt idx="292">11.287332646755919</cx:pt>
          <cx:pt idx="293">11.122362869198311</cx:pt>
          <cx:pt idx="294">11.250116528386309</cx:pt>
          <cx:pt idx="295">11.171687303640731</cx:pt>
          <cx:pt idx="296">11.38336263532895</cx:pt>
          <cx:pt idx="299">11.502042331971779</cx:pt>
          <cx:pt idx="300">11.424340583063399</cx:pt>
          <cx:pt idx="301">11.582354573198931</cx:pt>
          <cx:pt idx="302">11.442149515627859</cx:pt>
          <cx:pt idx="303">11.589085072231139</cx:pt>
          <cx:pt idx="307">11.98026779422128</cx:pt>
          <cx:pt idx="308">11.87718073970691</cx:pt>
          <cx:pt idx="309">11.857267188859881</cx:pt>
          <cx:pt idx="310">11.88769727090418</cx:pt>
          <cx:pt idx="313">11.699494509325429</cx:pt>
          <cx:pt idx="314">11.77599170339642</cx:pt>
          <cx:pt idx="315">11.847553053269809</cx:pt>
          <cx:pt idx="316">11.974082073434129</cx:pt>
          <cx:pt idx="317">11.980402269210931</cx:pt>
          <cx:pt idx="320">11.71774401236158</cx:pt>
          <cx:pt idx="321">11.98390273139823</cx:pt>
          <cx:pt idx="322">11.93205944798301</cx:pt>
          <cx:pt idx="323">12.02133965619443</cx:pt>
          <cx:pt idx="324">12.037697401935811</cx:pt>
          <cx:pt idx="328">12.19367421351649</cx:pt>
          <cx:pt idx="329">12.203620294042659</cx:pt>
          <cx:pt idx="330">12.137216608643969</cx:pt>
          <cx:pt idx="331">12.322466515036639</cx:pt>
          <cx:pt idx="334">12.56596752368065</cx:pt>
          <cx:pt idx="335">12.627075993960741</cx:pt>
          <cx:pt idx="336">12.672341846102491</cx:pt>
          <cx:pt idx="337">12.90484140233723</cx:pt>
          <cx:pt idx="338">12.740887023780139</cx:pt>
          <cx:pt idx="341">13.015320910973079</cx:pt>
          <cx:pt idx="342">13.002514668901931</cx:pt>
          <cx:pt idx="343">12.697046413502109</cx:pt>
          <cx:pt idx="344">12.53518766756032</cx:pt>
          <cx:pt idx="345">12.667848999239929</cx:pt>
          <cx:pt idx="348">12.378936674568241</cx:pt>
          <cx:pt idx="349">12.301133941512489</cx:pt>
          <cx:pt idx="350">12.1448610048457</cx:pt>
          <cx:pt idx="351">12.18180290683021</cx:pt>
          <cx:pt idx="352">12.65712611934053</cx:pt>
          <cx:pt idx="355">12.56880733944954</cx:pt>
          <cx:pt idx="357">12.711878475969121</cx:pt>
          <cx:pt idx="358">12.6712727878132</cx:pt>
          <cx:pt idx="359">12.784053156146181</cx:pt>
          <cx:pt idx="362">12.704360802520309</cx:pt>
          <cx:pt idx="363">12.653607902226691</cx:pt>
          <cx:pt idx="369">12.552462168714991</cx:pt>
          <cx:pt idx="370">12.32275489534098</cx:pt>
          <cx:pt idx="371">12.397690183278939</cx:pt>
          <cx:pt idx="372">12.63950472684682</cx:pt>
          <cx:pt idx="373">12.834612465210419</cx:pt>
          <cx:pt idx="377">12.748389284503221</cx:pt>
          <cx:pt idx="378">12.63841421736158</cx:pt>
          <cx:pt idx="379">12.89692399965727</cx:pt>
          <cx:pt idx="380">12.784347086346241</cx:pt>
          <cx:pt idx="383">12.704220558202859</cx:pt>
          <cx:pt idx="384">12.90480202190396</cx:pt>
          <cx:pt idx="385">12.85883748517201</cx:pt>
          <cx:pt idx="386">12.840697477568989</cx:pt>
          <cx:pt idx="387">13.04310930074678</cx:pt>
          <cx:pt idx="390">13.051191079574251</cx:pt>
          <cx:pt idx="391">13.277339441757871</cx:pt>
          <cx:pt idx="392">13.27334465195246</cx:pt>
          <cx:pt idx="393">13.062362683792459</cx:pt>
          <cx:pt idx="394">13.0216317492761</cx:pt>
          <cx:pt idx="397">13.05941522461853</cx:pt>
          <cx:pt idx="398">12.86639400136333</cx:pt>
          <cx:pt idx="399">13.15180394826413</cx:pt>
          <cx:pt idx="400">13.050298380221649</cx:pt>
          <cx:pt idx="401">12.793488294033731</cx:pt>
          <cx:pt idx="404">12.97497683039852</cx:pt>
          <cx:pt idx="405">12.922844935913551</cx:pt>
          <cx:pt idx="407">13.209388407503999</cx:pt>
          <cx:pt idx="408">13.155855096882901</cx:pt>
          <cx:pt idx="411">13.22689643520865</cx:pt>
          <cx:pt idx="412">13.101595298068849</cx:pt>
          <cx:pt idx="413">13.347308401811169</cx:pt>
          <cx:pt idx="414">13.44992852938703</cx:pt>
          <cx:pt idx="415">13.60276164014482</cx:pt>
          <cx:pt idx="418">13.676507696189759</cx:pt>
          <cx:pt idx="419">13.794785534062241</cx:pt>
          <cx:pt idx="420">13.66686286050618</cx:pt>
          <cx:pt idx="421">13.60797119651679</cx:pt>
          <cx:pt idx="422">13.467512944713549</cx:pt>
          <cx:pt idx="425">13.52588646578991</cx:pt>
          <cx:pt idx="426">13.607626693426999</cx:pt>
          <cx:pt idx="427">13.545963095933869</cx:pt>
          <cx:pt idx="428">13.42267354752788</cx:pt>
          <cx:pt idx="429">13.545026048127021</cx:pt>
          <cx:pt idx="432">13.50642927794263</cx:pt>
          <cx:pt idx="433">13.512888301387971</cx:pt>
          <cx:pt idx="434">13.43765442266513</cx:pt>
          <cx:pt idx="435">13.607975611765671</cx:pt>
          <cx:pt idx="436">13.617547621010971</cx:pt>
          <cx:pt idx="439">13.644228392518739</cx:pt>
          <cx:pt idx="440">13.736408566721581</cx:pt>
          <cx:pt idx="441">13.990742271449831</cx:pt>
          <cx:pt idx="442">14.04283469775903</cx:pt>
          <cx:pt idx="443">14.33477825941981</cx:pt>
          <cx:pt idx="446">14.59509100016697</cx:pt>
          <cx:pt idx="447">14.52160106960809</cx:pt>
          <cx:pt idx="448">14.55108359133127</cx:pt>
          <cx:pt idx="449">14.416150108895961</cx:pt>
          <cx:pt idx="450">14.23464249748238</cx:pt>
          <cx:pt idx="453">14.036315175745459</cx:pt>
          <cx:pt idx="454">13.977490621092119</cx:pt>
          <cx:pt idx="455">13.78410041841004</cx:pt>
          <cx:pt idx="456">13.99548909865509</cx:pt>
          <cx:pt idx="457">14.15777535075191</cx:pt>
          <cx:pt idx="460">13.98741082668905</cx:pt>
          <cx:pt idx="461">13.98287471942805</cx:pt>
          <cx:pt idx="462">13.96031349007837</cx:pt>
          <cx:pt idx="463">13.89982556690755</cx:pt>
          <cx:pt idx="464">13.85012060217916</cx:pt>
          <cx:pt idx="467">13.72036929218997</cx:pt>
          <cx:pt idx="468">13.88469917881682</cx:pt>
          <cx:pt idx="469">13.89019476158496</cx:pt>
          <cx:pt idx="470">13.93426127788026</cx:pt>
          <cx:pt idx="471">13.95039932744851</cx:pt>
          <cx:pt idx="474">13.84151449153962</cx:pt>
          <cx:pt idx="475">14.132507947130669</cx:pt>
          <cx:pt idx="476">14.11627325047961</cx:pt>
          <cx:pt idx="477">14.164230223039009</cx:pt>
          <cx:pt idx="478">14.13474462365591</cx:pt>
          <cx:pt idx="481">14.023877585337139</cx:pt>
          <cx:pt idx="482">14.319347515345161</cx:pt>
          <cx:pt idx="484">13.970748015043879</cx:pt>
          <cx:pt idx="485">13.827222083645131</cx:pt>
          <cx:pt idx="491">13.712854757929881</cx:pt>
          <cx:pt idx="492">13.83060474440361</cx:pt>
          <cx:pt idx="495">13.718140929535229</cx:pt>
          <cx:pt idx="496">13.82740777833417</cx:pt>
          <cx:pt idx="497">13.7655357742694</cx:pt>
          <cx:pt idx="498">13.731217997145979</cx:pt>
          <cx:pt idx="499">13.89498366970941</cx:pt>
          <cx:pt idx="502">13.936258968796929</cx:pt>
          <cx:pt idx="503">13.87179699809271</cx:pt>
          <cx:pt idx="504">13.86506103596173</cx:pt>
          <cx:pt idx="505">13.91541384437469</cx:pt>
          <cx:pt idx="506">13.73714097605135</cx:pt>
          <cx:pt idx="509">13.925425960984439</cx:pt>
          <cx:pt idx="510">13.75040676863</cx:pt>
          <cx:pt idx="511">13.71760716880601</cx:pt>
          <cx:pt idx="512">13.948643410852711</cx:pt>
          <cx:pt idx="513">13.865119651921679</cx:pt>
          <cx:pt idx="516">13.64619203972131</cx:pt>
          <cx:pt idx="517">13.730043541364299</cx:pt>
          <cx:pt idx="518">13.69191188293938</cx:pt>
          <cx:pt idx="519">13.69579184066817</cx:pt>
          <cx:pt idx="520">13.49585723390695</cx:pt>
          <cx:pt idx="523">13.366384135614901</cx:pt>
          <cx:pt idx="524">13.21908439938853</cx:pt>
          <cx:pt idx="525">13.32898916673455</cx:pt>
          <cx:pt idx="526">13.46166289226788</cx:pt>
          <cx:pt idx="527">13.607846315960121</cx:pt>
          <cx:pt idx="530">13.62443292287751</cx:pt>
          <cx:pt idx="531">13.60615883306321</cx:pt>
          <cx:pt idx="532">13.381098051843511</cx:pt>
          <cx:pt idx="533">13.30407217751768</cx:pt>
          <cx:pt idx="534">13.42901410747778</cx:pt>
          <cx:pt idx="537">13.457140540102181</cx:pt>
          <cx:pt idx="538">13.684805425480381</cx:pt>
          <cx:pt idx="539">13.623024830699769</cx:pt>
          <cx:pt idx="540">13.49300105186504</cx:pt>
          <cx:pt idx="541">13.455514290327789</cx:pt>
          <cx:pt idx="544">13.31210191082803</cx:pt>
          <cx:pt idx="545">13.43432689158205</cx:pt>
          <cx:pt idx="546">13.23254490774608</cx:pt>
          <cx:pt idx="547">13.24291399334037</cx:pt>
          <cx:pt idx="548">13.32464782998127</cx:pt>
          <cx:pt idx="551">13.166313040639791</cx:pt>
          <cx:pt idx="552">13.27445207719987</cx:pt>
          <cx:pt idx="553">13.13623188405797</cx:pt>
          <cx:pt idx="554">13.020112100230801</cx:pt>
          <cx:pt idx="555">12.902963204168019</cx:pt>
          <cx:pt idx="558">13.152306071168031</cx:pt>
          <cx:pt idx="559">13.29604409857328</cx:pt>
          <cx:pt idx="560">13.3553959157317</cx:pt>
          <cx:pt idx="561">13.592326912226969</cx:pt>
          <cx:pt idx="562">13.455336988068369</cx:pt>
          <cx:pt idx="566">13.53150242326333</cx:pt>
          <cx:pt idx="567">13.34407995486419</cx:pt>
          <cx:pt idx="568">13.37264722513935</cx:pt>
          <cx:pt idx="569">13.37805075157589</cx:pt>
          <cx:pt idx="572">13.2830127424722</cx:pt>
          <cx:pt idx="573">13.07063678291124</cx:pt>
          <cx:pt idx="574">13.10394960019384</cx:pt>
          <cx:pt idx="575">13.130127070934529</cx:pt>
          <cx:pt idx="576">13.31343765123407</cx:pt>
          <cx:pt idx="579">13.239686768386211</cx:pt>
          <cx:pt idx="580">13.101556828264901</cx:pt>
          <cx:pt idx="581">12.69917527424133</cx:pt>
          <cx:pt idx="582">12.89406099518459</cx:pt>
          <cx:pt idx="583">13.0672032193159</cx:pt>
          <cx:pt idx="586">13.075379304808539</cx:pt>
          <cx:pt idx="587">12.981699033005681</cx:pt>
          <cx:pt idx="588">12.886414972571799</cx:pt>
          <cx:pt idx="589">12.765854834820351</cx:pt>
          <cx:pt idx="590">12.793880837359101</cx:pt>
          <cx:pt idx="593">12.756513348343519</cx:pt>
          <cx:pt idx="594">12.81177132749055</cx:pt>
          <cx:pt idx="595">12.72991053437576</cx:pt>
          <cx:pt idx="596">12.526528959092751</cx:pt>
          <cx:pt idx="597">12.31122783978989</cx:pt>
          <cx:pt idx="600">11.735883882876079</cx:pt>
          <cx:pt idx="601">11.21487534395064</cx:pt>
          <cx:pt idx="602">11.595174262734581</cx:pt>
          <cx:pt idx="603">11.59119029943083</cx:pt>
          <cx:pt idx="604">12.104135771955839</cx:pt>
          <cx:pt idx="607">11.863092783505159</cx:pt>
          <cx:pt idx="608">11.68711912513565</cx:pt>
          <cx:pt idx="609">11.678042284002</cx:pt>
          <cx:pt idx="610">11.97400216648612</cx:pt>
          <cx:pt idx="611">11.779347460477631</cx:pt>
          <cx:pt idx="614">11.880341880341881</cx:pt>
          <cx:pt idx="615">11.769616026711191</cx:pt>
          <cx:pt idx="616">12.373637264618431</cx:pt>
          <cx:pt idx="617">11.89883913764511</cx:pt>
          <cx:pt idx="618">11.721223170630649</cx:pt>
          <cx:pt idx="621">11.678333333333329</cx:pt>
          <cx:pt idx="622">11.899302093718839</cx:pt>
          <cx:pt idx="623">12.09414104582746</cx:pt>
          <cx:pt idx="624">12.13393964448119</cx:pt>
          <cx:pt idx="625">12.07276368491322</cx:pt>
          <cx:pt idx="631">11.87390250020905</cx:pt>
          <cx:pt idx="632">11.918171277124401</cx:pt>
          <cx:pt idx="635">11.767946577629379</cx:pt>
          <cx:pt idx="636">11.227337287993979</cx:pt>
          <cx:pt idx="637">11.650371855937159</cx:pt>
          <cx:pt idx="638">11.943215031315241</cx:pt>
          <cx:pt idx="639">12.11721489397228</cx:pt>
          <cx:pt idx="642">12.030549560019921</cx:pt>
          <cx:pt idx="643">12.00299326515341</cx:pt>
          <cx:pt idx="644">12.257795564448889</cx:pt>
          <cx:pt idx="645">12.257526478191981</cx:pt>
          <cx:pt idx="646">12.47090123046225</cx:pt>
          <cx:pt idx="650">12.21776887107548</cx:pt>
          <cx:pt idx="651">12.06242658164121</cx:pt>
          <cx:pt idx="652">12.248310810810811</cx:pt>
          <cx:pt idx="653">12.395309882747069</cx:pt>
          <cx:pt idx="656">12.31541938724259</cx:pt>
          <cx:pt idx="657">12.215269086357949</cx:pt>
          <cx:pt idx="658">12.44914971657219</cx:pt>
          <cx:pt idx="659">12.31228244654401</cx:pt>
          <cx:pt idx="660">12.405376432753361</cx:pt>
          <cx:pt idx="663">12.49690057029507</cx:pt>
          <cx:pt idx="664">12.49709254028908</cx:pt>
          <cx:pt idx="665">12.531120331950209</cx:pt>
          <cx:pt idx="666">12.315441783649881</cx:pt>
          <cx:pt idx="667">12.37613918806959</cx:pt>
          <cx:pt idx="670">12.23823724320742</cx:pt>
          <cx:pt idx="672">12.26618409146994</cx:pt>
          <cx:pt idx="673">12.30706075533662</cx:pt>
          <cx:pt idx="674">12.18054879038805</cx:pt>
          <cx:pt idx="677">12.38427805749553</cx:pt>
          <cx:pt idx="678">12.39077472795192</cx:pt>
          <cx:pt idx="679">12.358490566037741</cx:pt>
          <cx:pt idx="680">12.36132605685428</cx:pt>
          <cx:pt idx="681">12.24473191766333</cx:pt>
          <cx:pt idx="684">12.03182076467246</cx:pt>
          <cx:pt idx="685">12.22852512155591</cx:pt>
          <cx:pt idx="686">12.30607287449393</cx:pt>
          <cx:pt idx="687">12.405372405372409</cx:pt>
          <cx:pt idx="688">12.34915723475287</cx:pt>
          <cx:pt idx="692">12.474066813689459</cx:pt>
          <cx:pt idx="693">12.389957613302901</cx:pt>
          <cx:pt idx="694">12.54201337901779</cx:pt>
          <cx:pt idx="695">12.4898225044781</cx:pt>
          <cx:pt idx="698">12.435241575314659</cx:pt>
          <cx:pt idx="699">12.62935242434104</cx:pt>
          <cx:pt idx="700">12.661917098445601</cx:pt>
          <cx:pt idx="701">12.75171065493646</cx:pt>
          <cx:pt idx="702">12.48802662553779</cx:pt>
          <cx:pt idx="705">12.501419878296151</cx:pt>
          <cx:pt idx="706">12.36437576250508</cx:pt>
          <cx:pt idx="707">12.609555189456341</cx:pt>
          <cx:pt idx="708">12.51708522025525</cx:pt>
          <cx:pt idx="709">12.72245675026902</cx:pt>
          <cx:pt idx="712">12.365172728025851</cx:pt>
          <cx:pt idx="713">12.03022339027595</cx:pt>
          <cx:pt idx="714">12.494050061551089</cx:pt>
          <cx:pt idx="715">12.56299437331811</cx:pt>
          <cx:pt idx="716">12.614066875308851</cx:pt>
          <cx:pt idx="719">12.51382811855032</cx:pt>
          <cx:pt idx="720">12.619834710743801</cx:pt>
          <cx:pt idx="722">12.53532834580216</cx:pt>
          <cx:pt idx="723">12.428168078392289</cx:pt>
          <cx:pt idx="726">12.437058579144161</cx:pt>
          <cx:pt idx="727">12.38000332170736</cx:pt>
          <cx:pt idx="728">12.41688085565044</cx:pt>
          <cx:pt idx="733">12.28875303575915</cx:pt>
          <cx:pt idx="734">12.14555845028994</cx:pt>
          <cx:pt idx="735">11.943343731557199</cx:pt>
          <cx:pt idx="736">11.694498601339321</cx:pt>
          <cx:pt idx="737">11.65365025466893</cx:pt>
          <cx:pt idx="741">11.478334749362791</cx:pt>
          <cx:pt idx="742">11.77875656445875</cx:pt>
          <cx:pt idx="743">11.510584250635061</cx:pt>
          <cx:pt idx="744">11.576603579686561</cx:pt>
          <cx:pt idx="747">11.489434219495569</cx:pt>
          <cx:pt idx="748">11.586206896551721</cx:pt>
          <cx:pt idx="749">11.287774725274719</cx:pt>
          <cx:pt idx="750">10.86335825968729</cx:pt>
          <cx:pt idx="751">11.51198110023625</cx:pt>
          <cx:pt idx="754">11.511470985155199</cx:pt>
          <cx:pt idx="755">11.182523616734141</cx:pt>
          <cx:pt idx="756">11.5744322960471</cx:pt>
          <cx:pt idx="757">11.590468973646541</cx:pt>
          <cx:pt idx="758">11.905746176105829</cx:pt>
          <cx:pt idx="761">12.1265697290152</cx:pt>
          <cx:pt idx="762">12.15712383488682</cx:pt>
          <cx:pt idx="763">11.719745222929941</cx:pt>
          <cx:pt idx="764">11.559664441020381</cx:pt>
          <cx:pt idx="765">11.333504405097941</cx:pt>
          <cx:pt idx="768">11.336907644413699</cx:pt>
          <cx:pt idx="769">10.717520027864859</cx:pt>
          <cx:pt idx="770">10.73499780989926</cx:pt>
          <cx:pt idx="772">10.087448105291051</cx:pt>
          <cx:pt idx="775">10.91226234083377</cx:pt>
          <cx:pt idx="776">10.974539069359089</cx:pt>
          <cx:pt idx="777">10.639117492558221</cx:pt>
          <cx:pt idx="778">10.892746981581039</cx:pt>
          <cx:pt idx="779">10.66868219811488</cx:pt>
          <cx:pt idx="782">10.58032554847841</cx:pt>
          <cx:pt idx="783">10.68639686218577</cx:pt>
          <cx:pt idx="784">10.72627704461801</cx:pt>
          <cx:pt idx="785">10.52809088488506</cx:pt>
          <cx:pt idx="786">10.375702247191009</cx:pt>
          <cx:pt idx="789">10.443637651642611</cx:pt>
          <cx:pt idx="790">10.338596491228071</cx:pt>
          <cx:pt idx="791">10.7190576652602</cx:pt>
          <cx:pt idx="792">10.885384547616949</cx:pt>
          <cx:pt idx="793">10.93574438202247</cx:pt>
          <cx:pt idx="796">10.74321944346601</cx:pt>
          <cx:pt idx="797">10.644158151932469</cx:pt>
          <cx:pt idx="798">10.568573702360951</cx:pt>
          <cx:pt idx="799">10.906513070447501</cx:pt>
          <cx:pt idx="800">10.7975028576453</cx:pt>
          <cx:pt idx="803">10.89822464404992</cx:pt>
          <cx:pt idx="804">10.77154485931694</cx:pt>
          <cx:pt idx="805">10.633356790992259</cx:pt>
          <cx:pt idx="806">10.820761494252871</cx:pt>
          <cx:pt idx="807">10.5538626994085</cx:pt>
          <cx:pt idx="811">10.852464851397039</cx:pt>
          <cx:pt idx="812">10.852217186528041</cx:pt>
          <cx:pt idx="813">10.665365507452091</cx:pt>
          <cx:pt idx="814">10.92548395651021</cx:pt>
          <cx:pt idx="817">10.97918136908963</cx:pt>
          <cx:pt idx="818">10.893963533368741</cx:pt>
          <cx:pt idx="819">10.662875422072149</cx:pt>
          <cx:pt idx="820">10.58133333333333</cx:pt>
          <cx:pt idx="821">10.32748747315676</cx:pt>
          <cx:pt idx="824">10.11872638963842</cx:pt>
          <cx:pt idx="825">9.8666666666666671</cx:pt>
          <cx:pt idx="826">9.9471381698869852</cx:pt>
          <cx:pt idx="827">10.03051317614424</cx:pt>
          <cx:pt idx="828">10.089508166466731</cx:pt>
          <cx:pt idx="831">9.7731691510045344</cx:pt>
          <cx:pt idx="832">10.08642883413019</cx:pt>
          <cx:pt idx="833">10.297591795623109</cx:pt>
          <cx:pt idx="834">10.63272594084791</cx:pt>
          <cx:pt idx="835">10.564093125977729</cx:pt>
          <cx:pt idx="838">10.04501607717042</cx:pt>
          <cx:pt idx="839">10.40960322551086</cx:pt>
          <cx:pt idx="840">10.28993435448578</cx:pt>
          <cx:pt idx="841">10.63647155510912</cx:pt>
          <cx:pt idx="842">10.602776533811021</cx:pt>
          <cx:pt idx="845">10.774071743234741</cx:pt>
          <cx:pt idx="846">10.68138971182332</cx:pt>
          <cx:pt idx="847">10.50220106010241</cx:pt>
          <cx:pt idx="848">10.43751153775152</cx:pt>
          <cx:pt idx="852">10.22547914317926</cx:pt>
          <cx:pt idx="856">10.27285513361462</cx:pt>
          <cx:pt idx="859">10.246287242874271</cx:pt>
          <cx:pt idx="860">10.3898243045388</cx:pt>
          <cx:pt idx="861">10.38333947659418</cx:pt>
          <cx:pt idx="862">10.19366681964204</cx:pt>
          <cx:pt idx="863">10.0192890603472</cx:pt>
          <cx:pt idx="866">10.03395429934845</cx:pt>
          <cx:pt idx="867">10.1485693323551</cx:pt>
          <cx:pt idx="868">10.092044108265741</cx:pt>
          <cx:pt idx="869">10.00819746789325</cx:pt>
          <cx:pt idx="870">10.067879446103721</cx:pt>
          <cx:pt idx="873">10.06949524506218</cx:pt>
          <cx:pt idx="874">9.8718065278661697</cx:pt>
          <cx:pt idx="875">10.08075492242083</cx:pt>
          <cx:pt idx="876">10.193078324225869</cx:pt>
          <cx:pt idx="877">10.168288911125259</cx:pt>
          <cx:pt idx="880">10.2231419830844</cx:pt>
          <cx:pt idx="881">10.449945789663889</cx:pt>
          <cx:pt idx="882">10.49607878898413</cx:pt>
          <cx:pt idx="883">10.427664857904899</cx:pt>
          <cx:pt idx="884">10.633314596215101</cx:pt>
          <cx:pt idx="887">10.59846642977371</cx:pt>
          <cx:pt idx="888">10.52592385739551</cx:pt>
          <cx:pt idx="889">10.63857677902622</cx:pt>
          <cx:pt idx="890">10.51416776130606</cx:pt>
          <cx:pt idx="891">10.505974607916359</cx:pt>
          <cx:pt idx="894">10.22896447752756</cx:pt>
          <cx:pt idx="895">10.166839475916669</cx:pt>
          <cx:pt idx="896">10.31338493486879</cx:pt>
          <cx:pt idx="897">10.120735914143349</cx:pt>
          <cx:pt idx="898">10.4019955866833</cx:pt>
          <cx:pt idx="901">10.68303914044513</cx:pt>
          <cx:pt idx="902">10.77614222901931</cx:pt>
          <cx:pt idx="903">10.73315467075038</cx:pt>
          <cx:pt idx="904">10.8511443162474</cx:pt>
          <cx:pt idx="905">10.25139391568033</cx:pt>
          <cx:pt idx="908">10.116861435726211</cx:pt>
          <cx:pt idx="909">9.690299961044019</cx:pt>
          <cx:pt idx="910">9.9669003115264783</cx:pt>
          <cx:pt idx="911">9.7916464773718399</cx:pt>
          <cx:pt idx="912">9.9639059603941078</cx:pt>
          <cx:pt idx="915">10.00390243902439</cx:pt>
          <cx:pt idx="916">10.151694247438931</cx:pt>
          <cx:pt idx="917">9.9852114758947046</cx:pt>
          <cx:pt idx="918">10.078474222707859</cx:pt>
          <cx:pt idx="919">10.05669949268875</cx:pt>
          <cx:pt idx="922">10.31724406383807</cx:pt>
          <cx:pt idx="923">10.37552420892108</cx:pt>
          <cx:pt idx="924">10.79298111036533</cx:pt>
          <cx:pt idx="925">10.72540827952905</cx:pt>
          <cx:pt idx="926">10.92685703443696</cx:pt>
          <cx:pt idx="930">10.90292177191329</cx:pt>
          <cx:pt idx="931">10.82575686568563</cx:pt>
          <cx:pt idx="932">11.102711896437681</cx:pt>
          <cx:pt idx="933">10.99538562953197</cx:pt>
          <cx:pt idx="936">11.044776119402989</cx:pt>
          <cx:pt idx="937">10.87699207939689</cx:pt>
          <cx:pt idx="938">11.10038792695619</cx:pt>
          <cx:pt idx="939">11.17489986648865</cx:pt>
          <cx:pt idx="940">11.51734245236932</cx:pt>
          <cx:pt idx="943">11.339984350547731</cx:pt>
          <cx:pt idx="944">11.307196029776669</cx:pt>
          <cx:pt idx="945">11.03019538188277</cx:pt>
          <cx:pt idx="946">11.25482052803323</cx:pt>
          <cx:pt idx="947">11.51616389898791</cx:pt>
          <cx:pt idx="950">11.806571122160481</cx:pt>
          <cx:pt idx="951">11.79205492888671</cx:pt>
          <cx:pt idx="952">11.730807183737911</cx:pt>
          <cx:pt idx="954">11.86239620403321</cx:pt>
          <cx:pt idx="957">11.7554084757483</cx:pt>
          <cx:pt idx="958">11.71135253662912</cx:pt>
          <cx:pt idx="959">11.97368421052632</cx:pt>
          <cx:pt idx="960">11.7964610616815</cx:pt>
          <cx:pt idx="961">12.027944111776449</cx:pt>
          <cx:pt idx="964">12.15987242101067</cx:pt>
          <cx:pt idx="965">11.967671123528239</cx:pt>
          <cx:pt idx="966">12.18395381246267</cx:pt>
          <cx:pt idx="967">12.16630196936543</cx:pt>
          <cx:pt idx="968">11.67259083728278</cx:pt>
          <cx:pt idx="971">12.034064212999221</cx:pt>
          <cx:pt idx="972">12.00815296515578</cx:pt>
          <cx:pt idx="973">12.07978311386522</cx:pt>
          <cx:pt idx="974">12.16768322199632</cx:pt>
          <cx:pt idx="975">12.05579605579606</cx:pt>
          <cx:pt idx="978">12.12660923434324</cx:pt>
          <cx:pt idx="979">12.20753793441018</cx:pt>
          <cx:pt idx="980">12.145733084552679</cx:pt>
          <cx:pt idx="981">12.082764005465551</cx:pt>
          <cx:pt idx="982">12.01050992604126</cx:pt>
          <cx:pt idx="985">11.95760965557845</cx:pt>
          <cx:pt idx="986">11.954990215264189</cx:pt>
          <cx:pt idx="987">11.806029856571371</cx:pt>
          <cx:pt idx="988">11.677261613691931</cx:pt>
          <cx:pt idx="989">11.4659890539484</cx:pt>
          <cx:pt idx="993">11.708468574800831</cx:pt>
          <cx:pt idx="994">12.20015885623511</cx:pt>
          <cx:pt idx="996">11.783344885632239</cx:pt>
          <cx:pt idx="999">11.793900737492519</cx:pt>
          <cx:pt idx="1000">11.98366045631165</cx:pt>
          <cx:pt idx="1001">11.676277589978129</cx:pt>
          <cx:pt idx="1002">11.66188828472565</cx:pt>
          <cx:pt idx="1003">11.395050773932759</cx:pt>
          <cx:pt idx="1006">11.40746577366296</cx:pt>
          <cx:pt idx="1007">11.459932005828071</cx:pt>
          <cx:pt idx="1008">11.56989662834509</cx:pt>
          <cx:pt idx="1009">11.60557960557961</cx:pt>
          <cx:pt idx="1010">11.656477438136831</cx:pt>
          <cx:pt idx="1014">11.627682196017791</cx:pt>
          <cx:pt idx="1015">11.41406399693428</cx:pt>
          <cx:pt idx="1016">11.519830165010131</cx:pt>
          <cx:pt idx="1017">11.525</cx:pt>
          <cx:pt idx="1020">11.605080831408779</cx:pt>
          <cx:pt idx="1021">11.53697996918336</cx:pt>
          <cx:pt idx="1022">11.529001646170229</cx:pt>
          <cx:pt idx="1023">11.617123617123619</cx:pt>
          <cx:pt idx="1024">11.492350620610029</cx:pt>
          <cx:pt idx="1027">11.428571428571431</cx:pt>
          <cx:pt idx="1028">11.589448441247001</cx:pt>
          <cx:pt idx="1029">11.522279594568751</cx:pt>
          <cx:pt idx="1030">11.40577507598784</cx:pt>
          <cx:pt idx="1031">11.47223540579022</cx:pt>
          <cx:pt idx="1034">11.580150490522909</cx:pt>
          <cx:pt idx="1035">11.654510556621879</cx:pt>
          <cx:pt idx="1036">11.493273976579889</cx:pt>
          <cx:pt idx="1038">11.043705785444329</cx:pt>
          <cx:pt idx="1041">11.12813637234246</cx:pt>
          <cx:pt idx="1042">11.218119527978679</cx:pt>
          <cx:pt idx="1043">10.459377372817009</cx:pt>
          <cx:pt idx="1044">10.94796061884669</cx:pt>
          <cx:pt idx="1045">11.17326825605406</cx:pt>
          <cx:pt idx="1048">11.172171338699229</cx:pt>
          <cx:pt idx="1049">11.142962146269751</cx:pt>
          <cx:pt idx="1050">11.32967032967033</cx:pt>
          <cx:pt idx="1051">11.19686902703195</cx:pt>
          <cx:pt idx="1052">11.403809695766</cx:pt>
          <cx:pt idx="1055">11.44734473447345</cx:pt>
          <cx:pt idx="1056">11.32384726224784</cx:pt>
          <cx:pt idx="1058">11.621097195272529</cx:pt>
          <cx:pt idx="1059">11.819065288453039</cx:pt>
          <cx:pt idx="1062">11.84334668446818</cx:pt>
          <cx:pt idx="1063">11.786633531552321</cx:pt>
          <cx:pt idx="1064">11.651625339525101</cx:pt>
          <cx:pt idx="1065">11.71528384279476</cx:pt>
          <cx:pt idx="1066">11.762843068261789</cx:pt>
          <cx:pt idx="1069">11.687533062951861</cx:pt>
          <cx:pt idx="1070">11.73382494952155</cx:pt>
          <cx:pt idx="1071">12.05835823519072</cx:pt>
          <cx:pt idx="1072">12.232244504772749</cx:pt>
          <cx:pt idx="1073">12.146387997571759</cx:pt>
          <cx:pt idx="1076">12.177770046964691</cx:pt>
          <cx:pt idx="1077">12.23108952116586</cx:pt>
          <cx:pt idx="1078">12.210837096213959</cx:pt>
          <cx:pt idx="1079">12.13807141039776</cx:pt>
          <cx:pt idx="1080">12.163195920102</cx:pt>
          <cx:pt idx="1083">12.241261137765591</cx:pt>
          <cx:pt idx="1084">12.10798879361576</cx:pt>
          <cx:pt idx="1085">12.1132749383451</cx:pt>
          <cx:pt idx="1086">12.059874128253099</cx:pt>
          <cx:pt idx="1090">11.93716383505507</cx:pt>
          <cx:pt idx="1091">11.864464498552699</cx:pt>
          <cx:pt idx="1092">11.85878349638452</cx:pt>
          <cx:pt idx="1093">11.739055793991421</cx:pt>
          <cx:pt idx="1094">11.793552812071329</cx:pt>
          <cx:pt idx="1099">12.09234963366843</cx:pt>
          <cx:pt idx="1100">12.21557923923403</cx:pt>
          <cx:pt idx="1101">11.858316221765911</cx:pt>
          <cx:pt idx="1105">11.84564917127072</cx:pt>
          <cx:pt idx="1106">11.981279251170051</cx:pt>
          <cx:pt idx="1107">12.00455980357769</cx:pt>
          <cx:pt idx="1108">11.99268101420232</cx:pt>
          <cx:pt idx="1111">11.96564718254316</cx:pt>
          <cx:pt idx="1112">11.898353107844869</cx:pt>
          <cx:pt idx="1113">11.879023013843581</cx:pt>
          <cx:pt idx="1114">11.879386534962309</cx:pt>
          <cx:pt idx="1115">11.83915049177474</cx:pt>
          <cx:pt idx="1118">11.83442419954007</cx:pt>
          <cx:pt idx="1119">11.58682634730539</cx:pt>
          <cx:pt idx="1120">11.799067476027099</cx:pt>
          <cx:pt idx="1121">11.80247775257372</cx:pt>
          <cx:pt idx="1122">11.636868599201531</cx:pt>
          <cx:pt idx="1125">11.80457746478873</cx:pt>
          <cx:pt idx="1126">11.653097345132741</cx:pt>
          <cx:pt idx="1127">11.53785141447079</cx:pt>
          <cx:pt idx="1128">11.40576496674058</cx:pt>
          <cx:pt idx="1129">11.45268769435806</cx:pt>
          <cx:pt idx="1132">11.58740073168555</cx:pt>
          <cx:pt idx="1133">11.33922987581524</cx:pt>
          <cx:pt idx="1134">11.42627057981389</cx:pt>
          <cx:pt idx="1135">11.05709740144953</cx:pt>
          <cx:pt idx="1136">11.37161506571403</cx:pt>
          <cx:pt idx="1139">11.4107409686209</cx:pt>
          <cx:pt idx="1140">11.2822305742505</cx:pt>
          <cx:pt idx="1141">11.365785326562779</cx:pt>
          <cx:pt idx="1142">11.392025405786869</cx:pt>
          <cx:pt idx="1143">11.34349521446295</cx:pt>
          <cx:pt idx="1146">11.368979231109151</cx:pt>
          <cx:pt idx="1147">11.410956491104461</cx:pt>
          <cx:pt idx="1148">11.461050405357771</cx:pt>
          <cx:pt idx="1149">11.52945351312988</cx:pt>
          <cx:pt idx="1150">11.49273683272436</cx:pt>
          <cx:pt idx="1153">11.4117751848223</cx:pt>
          <cx:pt idx="1154">11.372163659103091</cx:pt>
          <cx:pt idx="1155">11.377793418968849</cx:pt>
          <cx:pt idx="1156">11.301310043668121</cx:pt>
          <cx:pt idx="1157">11.28102062216009</cx:pt>
          <cx:pt idx="1160">11.301297790249031</cx:pt>
          <cx:pt idx="1161">11.28268117213546</cx:pt>
          <cx:pt idx="1162">11.115958467847481</cx:pt>
          <cx:pt idx="1163">11.21198919578287</cx:pt>
          <cx:pt idx="1164">11.352951419118931</cx:pt>
          <cx:pt idx="1167">11.38027187173231</cx:pt>
          <cx:pt idx="1168">11.25664951600244</cx:pt>
          <cx:pt idx="1169">11.301160659743431</cx:pt>
          <cx:pt idx="1170">11.38898693963996</cx:pt>
          <cx:pt idx="1171">11.32179316466933</cx:pt>
          <cx:pt idx="1175">11.407858229660791</cx:pt>
          <cx:pt idx="1176">11.12395052812133</cx:pt>
          <cx:pt idx="1177">11.095100864553309</cx:pt>
          <cx:pt idx="1178">11.236583385947499</cx:pt>
          <cx:pt idx="1181">11.137637909205999</cx:pt>
          <cx:pt idx="1182">11.239042024401259</cx:pt>
          <cx:pt idx="1183">11.029266096352989</cx:pt>
          <cx:pt idx="1184">10.972259628332891</cx:pt>
          <cx:pt idx="1185">10.85616746024616</cx:pt>
          <cx:pt idx="1188">10.89173121960007</cx:pt>
          <cx:pt idx="1189">10.81217815520824</cx:pt>
          <cx:pt idx="1190">10.61910324377752</cx:pt>
          <cx:pt idx="1191">10.479797979797979</cx:pt>
          <cx:pt idx="1192">10.493927125506071</cx:pt>
          <cx:pt idx="1195">10.626295395151841</cx:pt>
          <cx:pt idx="1196">10.76895043731778</cx:pt>
          <cx:pt idx="1197">10.579326703767901</cx:pt>
          <cx:pt idx="1198">10.506920891007431</cx:pt>
          <cx:pt idx="1199">10.674767559606</cx:pt>
          <cx:pt idx="1202">10.61371175820126</cx:pt>
          <cx:pt idx="1203">10.61589526092569</cx:pt>
          <cx:pt idx="1204">10.462979974278889</cx:pt>
          <cx:pt idx="1205">10.525930668617949</cx:pt>
          <cx:pt idx="1206">10.745090842356401</cx:pt>
          <cx:pt idx="1209">10.724109663903819</cx:pt>
          <cx:pt idx="1210">10.81275905568571</cx:pt>
          <cx:pt idx="1211">11.01781398263361</cx:pt>
          <cx:pt idx="1212">10.99388928828181</cx:pt>
          <cx:pt idx="1213">10.832884580865199</cx:pt>
          <cx:pt idx="1216">10.813422818791951</cx:pt>
          <cx:pt idx="1217">10.956924997770439</cx:pt>
          <cx:pt idx="1223">11.036374900433669</cx:pt>
          <cx:pt idx="1224">10.74619022595901</cx:pt>
          <cx:pt idx="1225">10.662809047869541</cx:pt>
          <cx:pt idx="1226">10.7609841827768</cx:pt>
          <cx:pt idx="1227">10.663022394639389</cx:pt>
          <cx:pt idx="1230">10.57922535211268</cx:pt>
          <cx:pt idx="1231">10.762165503841739</cx:pt>
          <cx:pt idx="1232">10.83206175388206</cx:pt>
          <cx:pt idx="1233">10.68757321798685</cx:pt>
          <cx:pt idx="1234">10.70435172723194</cx:pt>
          <cx:pt idx="1237">10.791794133525279</cx:pt>
          <cx:pt idx="1238">10.7469102632993</cx:pt>
          <cx:pt idx="1239">10.713201820940821</cx:pt>
          <cx:pt idx="1240">10.71236799713621</cx:pt>
          <cx:pt idx="1241">10.66989942528736</cx:pt>
          <cx:pt idx="1244">10.7277628032345</cx:pt>
          <cx:pt idx="1245">10.797003339651591</cx:pt>
          <cx:pt idx="1246">10.720159031354481</cx:pt>
          <cx:pt idx="1247">10.75417489674987</cx:pt>
          <cx:pt idx="1248">11.02923870734136</cx:pt>
          <cx:pt idx="1251">10.80572152815499</cx:pt>
          <cx:pt idx="1252">10.802412721623099</cx:pt>
          <cx:pt idx="1253">10.79074869732151</cx:pt>
          <cx:pt idx="1254">10.54677565849228</cx:pt>
          <cx:pt idx="1255">10.5674721694271</cx:pt>
          <cx:pt idx="1258">10.721123165283981</cx:pt>
          <cx:pt idx="1259">10.67223837209302</cx:pt>
          <cx:pt idx="1260">10.741589513245939</cx:pt>
          <cx:pt idx="1261">10.44434429923389</cx:pt>
          <cx:pt idx="1262">10.45565280158802</cx:pt>
          <cx:pt idx="1265">10.38678991294983</cx:pt>
          <cx:pt idx="1266">10.4234703032478</cx:pt>
          <cx:pt idx="1267">10.487563975936069</cx:pt>
          <cx:pt idx="1268">10.558749550844411</cx:pt>
          <cx:pt idx="1269">10.530098831985621</cx:pt>
          <cx:pt idx="1272">10.453934998656999</cx:pt>
          <cx:pt idx="1273">10.457376757430151</cx:pt>
          <cx:pt idx="1274">10.521251002405769</cx:pt>
          <cx:pt idx="1275">10.556399035455931</cx:pt>
          <cx:pt idx="1276">10.49043168669337</cx:pt>
          <cx:pt idx="1279">10.493827160493829</cx:pt>
          <cx:pt idx="1280">10.708605760735111</cx:pt>
          <cx:pt idx="1281">10.86991080102446</cx:pt>
          <cx:pt idx="1282">10.82693495719707</cx:pt>
          <cx:pt idx="1283">10.797018851380971</cx:pt>
          <cx:pt idx="1286">10.83917309039944</cx:pt>
          <cx:pt idx="1287">10.99254058797718</cx:pt>
          <cx:pt idx="1288">10.9982332155477</cx:pt>
          <cx:pt idx="1289">10.96108022239873</cx:pt>
          <cx:pt idx="1290">11.116440181188381</cx:pt>
          <cx:pt idx="1294">11.030789825970549</cx:pt>
          <cx:pt idx="1295">10.972247090420771</cx:pt>
          <cx:pt idx="1296">11.007696438160011</cx:pt>
          <cx:pt idx="1297">11.029888368743251</cx:pt>
          <cx:pt idx="1300">10.932470101609569</cx:pt>
          <cx:pt idx="1301">10.94052310999642</cx:pt>
          <cx:pt idx="1302">11.03165403477486</cx:pt>
          <cx:pt idx="1303">11.22888968738771</cx:pt>
          <cx:pt idx="1304">11.23782028148683</cx:pt>
          <cx:pt idx="1307">11.292455393533199</cx:pt>
          <cx:pt idx="1308">11.42546245919478</cx:pt>
          <cx:pt idx="1309">11.409942950285251</cx:pt>
          <cx:pt idx="1310">11.29969141404974</cx:pt>
          <cx:pt idx="1311">11.219204042956409</cx:pt>
          <cx:pt idx="1314">11.448437782192521</cx:pt>
          <cx:pt idx="1315">11.4689112136845</cx:pt>
          <cx:pt idx="1316">11.3443696561761</cx:pt>
          <cx:pt idx="1317">11.482159194876489</cx:pt>
          <cx:pt idx="1321">11.292827775239831</cx:pt>
          <cx:pt idx="1322">11.36157885207315</cx:pt>
          <cx:pt idx="1323">11.18656312082355</cx:pt>
          <cx:pt idx="1324">11.24977227181636</cx:pt>
          <cx:pt idx="1325">11.19232526267702</cx:pt>
          <cx:pt idx="1328">11.326961955522879</cx:pt>
          <cx:pt idx="1329">11.215055728119861</cx:pt>
          <cx:pt idx="1330">11.30896766510946</cx:pt>
          <cx:pt idx="1331">11.172703988291261</cx:pt>
          <cx:pt idx="1332">11.27735555352074</cx:pt>
          <cx:pt idx="1335">11.219780219780221</cx:pt>
          <cx:pt idx="1336">11.15793330890436</cx:pt>
          <cx:pt idx="1337">11.15422975791096</cx:pt>
          <cx:pt idx="1338">11.22650930549251</cx:pt>
          <cx:pt idx="1339">11.211461733768591</cx:pt>
          <cx:pt idx="1342">11.247037374658159</cx:pt>
          <cx:pt idx="1343">11.43724137931035</cx:pt>
          <cx:pt idx="1344">11.297416162726771</cx:pt>
          <cx:pt idx="1345">11.49308755760369</cx:pt>
          <cx:pt idx="1346">11.532400111245019</cx:pt>
          <cx:pt idx="1349">11.54276285635714</cx:pt>
          <cx:pt idx="1350">11.561250454380231</cx:pt>
          <cx:pt idx="1351">11.59663865546219</cx:pt>
          <cx:pt idx="1352">11.614592739750769</cx:pt>
          <cx:pt idx="1353">11.695695334356101</cx:pt>
          <cx:pt idx="1357">12.042953020134229</cx:pt>
          <cx:pt idx="1358">12.035191668911031</cx:pt>
          <cx:pt idx="1359">11.986124699813219</cx:pt>
          <cx:pt idx="1360">12.011417357952009</cx:pt>
          <cx:pt idx="1363">12.16097517253742</cx:pt>
          <cx:pt idx="1364">12.139294620591381</cx:pt>
          <cx:pt idx="1365">11.97728079517217</cx:pt>
          <cx:pt idx="1366">12.039128501556251</cx:pt>
          <cx:pt idx="1367">11.916178298703599</cx:pt>
          <cx:pt idx="1370">11.89280326559588</cx:pt>
          <cx:pt idx="1371">11.95958521669769</cx:pt>
          <cx:pt idx="1372">11.93050877503989</cx:pt>
          <cx:pt idx="1373">12.03263568641362</cx:pt>
          <cx:pt idx="1374">12.224292431904891</cx:pt>
          <cx:pt idx="1378">12.4777183600713</cx:pt>
          <cx:pt idx="1379">12.33232520903754</cx:pt>
          <cx:pt idx="1380">12.32864518426206</cx:pt>
          <cx:pt idx="1381">12.329281372899541</cx:pt>
          <cx:pt idx="1384">12.313886900501069</cx:pt>
          <cx:pt idx="1385">12.35304595653723</cx:pt>
          <cx:pt idx="1386">12.37884291662975</cx:pt>
          <cx:pt idx="1387">12.40227434257285</cx:pt>
          <cx:pt idx="1388">12.34500396860393</cx:pt>
          <cx:pt idx="1391">12.279683377308711</cx:pt>
          <cx:pt idx="1392">12.343900939668041</cx:pt>
          <cx:pt idx="1393">12.30173400228853</cx:pt>
          <cx:pt idx="1394">12.365043080710389</cx:pt>
          <cx:pt idx="1395">12.410949289349009</cx:pt>
          <cx:pt idx="1398">12.5090587715422</cx:pt>
          <cx:pt idx="1399">12.29767769176636</cx:pt>
          <cx:pt idx="1400">12.356039325842699</cx:pt>
          <cx:pt idx="1401">12.542729424138839</cx:pt>
          <cx:pt idx="1405">12.59486999297259</cx:pt>
          <cx:pt idx="1406">12.618357487922699</cx:pt>
          <cx:pt idx="1407">12.750922833538411</cx:pt>
          <cx:pt idx="1408">12.66077738515901</cx:pt>
          <cx:pt idx="1409">12.52511013215859</cx:pt>
          <cx:pt idx="1412">12.55412779440239</cx:pt>
          <cx:pt idx="1413">12.5773741292655</cx:pt>
          <cx:pt idx="1414">12.3109578137437</cx:pt>
          <cx:pt idx="1415">12.336316115885531</cx:pt>
          <cx:pt idx="1416">12.3495804320657</cx:pt>
          <cx:pt idx="1419">12.31302185112809</cx:pt>
          <cx:pt idx="1420">12.502001245219249</cx:pt>
          <cx:pt idx="1421">12.68865388062377</cx:pt>
          <cx:pt idx="1423">12.58940575423501</cx:pt>
          <cx:pt idx="1426">12.65375956776227</cx:pt>
          <cx:pt idx="1427">12.65258426966292</cx:pt>
          <cx:pt idx="1428">12.60185847033596</cx:pt>
          <cx:pt idx="1429">12.521553639676471</cx:pt>
          <cx:pt idx="1430">12.5899473261316</cx:pt>
          <cx:pt idx="1433">12.421127259836929</cx:pt>
          <cx:pt idx="1434">12.41483321504613</cx:pt>
          <cx:pt idx="1435">12.255880256593009</cx:pt>
          <cx:pt idx="1436">12.294049835949281</cx:pt>
          <cx:pt idx="1437">12.36257928118393</cx:pt>
          <cx:pt idx="1440">12.42418899858956</cx:pt>
          <cx:pt idx="1441">12.392853999823989</cx:pt>
          <cx:pt idx="1442">12.516573853089371</cx:pt>
          <cx:pt idx="1443">12.63082947668209</cx:pt>
          <cx:pt idx="1444">12.36312006389209</cx:pt>
          <cx:pt idx="1447">12.735840668622741</cx:pt>
          <cx:pt idx="1448">12.727111897390539</cx:pt>
          <cx:pt idx="1449">12.795623014472289</cx:pt>
          <cx:pt idx="1450">12.846818261942531</cx:pt>
          <cx:pt idx="1451">12.857773461640329</cx:pt>
          <cx:pt idx="1454">12.871409633230231</cx:pt>
          <cx:pt idx="1455">12.815619754395261</cx:pt>
          <cx:pt idx="1456">12.83798093893399</cx:pt>
          <cx:pt idx="1457">12.796384901648061</cx:pt>
          <cx:pt idx="1458">12.813998934091311</cx:pt>
          <cx:pt idx="1464">13.14711359404097</cx:pt>
          <cx:pt idx="1465">13.34747260516084</cx:pt>
          <cx:pt idx="1469">13.396695683069821</cx:pt>
          <cx:pt idx="1470">13.823661314916141</cx:pt>
          <cx:pt idx="1471">13.702739110911541</cx:pt>
          <cx:pt idx="1472">13.624595469255659</cx:pt>
          <cx:pt idx="1475">13.86036403151317</cx:pt>
          <cx:pt idx="1476">13.96730786598031</cx:pt>
          <cx:pt idx="1477">14.050735758779449</cx:pt>
          <cx:pt idx="1478">13.87527036770007</cx:pt>
          <cx:pt idx="1479">13.99330982732122</cx:pt>
          <cx:pt idx="1482">13.819850625393681</cx:pt>
          <cx:pt idx="1483">14.019199420394861</cx:pt>
          <cx:pt idx="1484">14.051826755791589</cx:pt>
          <cx:pt idx="1485">13.97625839698169</cx:pt>
          <cx:pt idx="1486">14.0291351650378</cx:pt>
          <cx:pt idx="1489">14.01228343569529</cx:pt>
          <cx:pt idx="1490">14.02003124138565</cx:pt>
          <cx:pt idx="1491">13.67959034381858</cx:pt>
          <cx:pt idx="1492">13.90526603997445</cx:pt>
          <cx:pt idx="1493">13.84657285519746</cx:pt>
          <cx:pt idx="1496">13.641902337001</cx:pt>
          <cx:pt idx="1497">13.324798829553769</cx:pt>
          <cx:pt idx="1498">13.45501003832816</cx:pt>
          <cx:pt idx="1499">13.895841001104159</cx:pt>
          <cx:pt idx="1500">13.770522043903339</cx:pt>
          <cx:pt idx="1504">13.51286098987836</cx:pt>
          <cx:pt idx="1505">13.30593180756656</cx:pt>
          <cx:pt idx="1506">13.38957630296213</cx:pt>
          <cx:pt idx="1507">13.592306241749951</cx:pt>
          <cx:pt idx="1510">13.84817490851084</cx:pt>
          <cx:pt idx="1511">13.593735433951711</cx:pt>
          <cx:pt idx="1512">13.5624709707385</cx:pt>
          <cx:pt idx="1513">13.547420653496861</cx:pt>
          <cx:pt idx="1514">13.669294294294289</cx:pt>
          <cx:pt idx="1517">13.6865713484721</cx:pt>
          <cx:pt idx="1518">13.74371391320544</cx:pt>
          <cx:pt idx="1519">13.5575751897311</cx:pt>
          <cx:pt idx="1520">13.26467559217302</cx:pt>
          <cx:pt idx="1521">13.10096609206289</cx:pt>
          <cx:pt idx="1524">12.83601770745031</cx:pt>
          <cx:pt idx="1525">12.958011673884389</cx:pt>
          <cx:pt idx="1526">12.834214501510569</cx:pt>
          <cx:pt idx="1527">12.842740035805139</cx:pt>
          <cx:pt idx="1528">12.71484740685265</cx:pt>
          <cx:pt idx="1531">13.06176084099868</cx:pt>
          <cx:pt idx="1532">13.07259425998874</cx:pt>
          <cx:pt idx="1533">13.05059243934549</cx:pt>
          <cx:pt idx="1534">13.078592320030189</cx:pt>
          <cx:pt idx="1535">12.977660476953529</cx:pt>
          <cx:pt idx="1538">12.894513174048541</cx:pt>
          <cx:pt idx="1539">12.882789735877431</cx:pt>
          <cx:pt idx="1541">12.946293494704991</cx:pt>
          <cx:pt idx="1542">12.57355041416738</cx:pt>
          <cx:pt idx="1545">12.635784267097881</cx:pt>
          <cx:pt idx="1546">13.033856629468509</cx:pt>
          <cx:pt idx="1547">12.894860471671519</cx:pt>
          <cx:pt idx="1548">12.858485247134</cx:pt>
          <cx:pt idx="1549">12.850687252871399</cx:pt>
          <cx:pt idx="1552">12.78815317864554</cx:pt>
          <cx:pt idx="1553">12.6456219466366</cx:pt>
          <cx:pt idx="1554">12.64234124378576</cx:pt>
          <cx:pt idx="1555">12.56632225635297</cx:pt>
          <cx:pt idx="1556">12.562785921015781</cx:pt>
          <cx:pt idx="1559">12.607069384701701</cx:pt>
          <cx:pt idx="1560">12.7550830069017</cx:pt>
          <cx:pt idx="1561">12.80995602133433</cx:pt>
          <cx:pt idx="1562">12.82036933407946</cx:pt>
          <cx:pt idx="1563">12.86778398510242</cx:pt>
          <cx:pt idx="1566">12.949962658700519</cx:pt>
          <cx:pt idx="1567">12.88826554464703</cx:pt>
          <cx:pt idx="1568">12.94578706727629</cx:pt>
          <cx:pt idx="1569">12.90641312453393</cx:pt>
          <cx:pt idx="1570">12.94205190214864</cx:pt>
          <cx:pt idx="1573">12.83018867924528</cx:pt>
          <cx:pt idx="1574">13.0794701986755</cx:pt>
          <cx:pt idx="1575">13.123398022702309</cx:pt>
          <cx:pt idx="1576">13.13003663003663</cx:pt>
          <cx:pt idx="1577">13.16527637730314</cx:pt>
          <cx:pt idx="1581">13.13076010584907</cx:pt>
          <cx:pt idx="1582">13.043874021481891</cx:pt>
          <cx:pt idx="1587">13.2031536486982</cx:pt>
          <cx:pt idx="1588">13.1212176783422</cx:pt>
          <cx:pt idx="1589">13.54003282874339</cx:pt>
          <cx:pt idx="1590">13.87300137048881</cx:pt>
          <cx:pt idx="1591">13.81248855520967</cx:pt>
          <cx:pt idx="1594">13.817051996710219</cx:pt>
          <cx:pt idx="1595">13.625895366760361</cx:pt>
          <cx:pt idx="1596">13.71786719956399</cx:pt>
          <cx:pt idx="1597">13.655671034794389</cx:pt>
          <cx:pt idx="1598">13.688302296148979</cx:pt>
          <cx:pt idx="1601">13.622770671951001</cx:pt>
          <cx:pt idx="1602">13.56949702541915</cx:pt>
          <cx:pt idx="1603">13.487528344671199</cx:pt>
          <cx:pt idx="1604">13.185767858776179</cx:pt>
          <cx:pt idx="1605">13.00374668738006</cx:pt>
          <cx:pt idx="1608">12.88978248949004</cx:pt>
          <cx:pt idx="1609">12.827066286659919</cx:pt>
          <cx:pt idx="1610">12.56266642181618</cx:pt>
          <cx:pt idx="1611">12.72944638587456</cx:pt>
          <cx:pt idx="1612">13.00940725180382</cx:pt>
          <cx:pt idx="1615">13.494393290181421</cx:pt>
          <cx:pt idx="1616">13.40573097280526</cx:pt>
          <cx:pt idx="1617">13.57428260079913</cx:pt>
          <cx:pt idx="1618">13.71288030606668</cx:pt>
          <cx:pt idx="1619">13.662100456620999</cx:pt>
          <cx:pt idx="1622">13.62057994727752</cx:pt>
          <cx:pt idx="1623">13.41737710865228</cx:pt>
          <cx:pt idx="1624">13.579710144927541</cx:pt>
          <cx:pt idx="1625">13.45345889170591</cx:pt>
          <cx:pt idx="1626">13.67573921692739</cx:pt>
          <cx:pt idx="1629">13.63389462248778</cx:pt>
          <cx:pt idx="1630">13.58799454297408</cx:pt>
          <cx:pt idx="1631">13.517241379310351</cx:pt>
          <cx:pt idx="1632">13.4521644234267</cx:pt>
          <cx:pt idx="1633">13.09504320145521</cx:pt>
          <cx:pt idx="1636">12.945686900958471</cx:pt>
          <cx:pt idx="1637">12.87454545454545</cx:pt>
          <cx:pt idx="1638">12.75758948799275</cx:pt>
          <cx:pt idx="1639">12.89831430125068</cx:pt>
          <cx:pt idx="1640">12.944574833002349</cx:pt>
          <cx:pt idx="1643">12.75351858534825</cx:pt>
          <cx:pt idx="1644">12.7996381727725</cx:pt>
          <cx:pt idx="1645">12.84938450398262</cx:pt>
          <cx:pt idx="1646">12.81026846244238</cx:pt>
          <cx:pt idx="1647">12.966416221598619</cx:pt>
          <cx:pt idx="1650">13.012091680202129</cx:pt>
          <cx:pt idx="1651">12.85341960995776</cx:pt>
          <cx:pt idx="1652">12.748234873536511</cx:pt>
          <cx:pt idx="1653">12.86730700818214</cx:pt>
          <cx:pt idx="1654">12.94557097118463</cx:pt>
          <cx:pt idx="1658">13.064587578630279</cx:pt>
          <cx:pt idx="1659">13.25</cx:pt>
          <cx:pt idx="1660">13.21460216197058</cx:pt>
          <cx:pt idx="1661">13.322589309696481</cx:pt>
          <cx:pt idx="1664">13.12213945975051</cx:pt>
          <cx:pt idx="1665">13.23687994248742</cx:pt>
          <cx:pt idx="1666">13.196972427464409</cx:pt>
          <cx:pt idx="1667">13.29252925292529</cx:pt>
          <cx:pt idx="1668">13.45241317095174</cx:pt>
          <cx:pt idx="1671">13.50820263205336</cx:pt>
          <cx:pt idx="1672">13.067978533094809</cx:pt>
          <cx:pt idx="1673">13.250358166189111</cx:pt>
          <cx:pt idx="1674">13.04784088872962</cx:pt>
          <cx:pt idx="1675">12.982109143216761</cx:pt>
          <cx:pt idx="1678">12.803805420929811</cx:pt>
          <cx:pt idx="1679">12.849051514879079</cx:pt>
          <cx:pt idx="1680">12.72596197170407</cx:pt>
          <cx:pt idx="1681">12.594594594594589</cx:pt>
          <cx:pt idx="1682">12.55599710982659</cx:pt>
          <cx:pt idx="1685">12.293379098545749</cx:pt>
          <cx:pt idx="1686">12.35754793410748</cx:pt>
          <cx:pt idx="1687">12.309220626749751</cx:pt>
          <cx:pt idx="1688">12.216011539848539</cx:pt>
          <cx:pt idx="1689">12.32427536231884</cx:pt>
          <cx:pt idx="1692">12.25636841628139</cx:pt>
          <cx:pt idx="1693">12.175645088275241</cx:pt>
          <cx:pt idx="1694">12.44729937573509</cx:pt>
          <cx:pt idx="1695">12.227215531188209</cx:pt>
          <cx:pt idx="1696">12.283068069418221</cx:pt>
          <cx:pt idx="1699">12.54570013507429</cx:pt>
          <cx:pt idx="1700">12.65034209578682</cx:pt>
          <cx:pt idx="1701">12.654376230535171</cx:pt>
          <cx:pt idx="1702">12.590794678173321</cx:pt>
          <cx:pt idx="1703">12.477493698235509</cx:pt>
          <cx:pt idx="1706">12.270027002700269</cx:pt>
          <cx:pt idx="1707">12.159784560143629</cx:pt>
          <cx:pt idx="1708">12.0566866983586</cx:pt>
          <cx:pt idx="1709">12.04081632653061</cx:pt>
          <cx:pt idx="1710">11.883614088820829</cx:pt>
          <cx:pt idx="1713">11.867182578961581</cx:pt>
          <cx:pt idx="1714">12.005017022039061</cx:pt>
          <cx:pt idx="1715">11.968376605875481</cx:pt>
          <cx:pt idx="1716">12.12765957446809</cx:pt>
          <cx:pt idx="1717">12.226388144974109</cx:pt>
          <cx:pt idx="1721">12.38985313751669</cx:pt>
          <cx:pt idx="1722">12.510471437483289</cx:pt>
          <cx:pt idx="1723">12.408214063472309</cx:pt>
          <cx:pt idx="1724">12.434496846966869</cx:pt>
          <cx:pt idx="1728">12.614240170031881</cx:pt>
          <cx:pt idx="1729">12.4512929507616</cx:pt>
          <cx:pt idx="1730">12.355430183356839</cx:pt>
          <cx:pt idx="1731">12.50220264317181</cx:pt>
          <cx:pt idx="1734">12.388138269871909</cx:pt>
          <cx:pt idx="1735">12.618712627506159</cx:pt>
          <cx:pt idx="1736">12.179083595662821</cx:pt>
          <cx:pt idx="1737">12.31107205623902</cx:pt>
          <cx:pt idx="1738">12.32312565997888</cx:pt>
          <cx:pt idx="1742">12.00212239122745</cx:pt>
          <cx:pt idx="1743">11.99538638985006</cx:pt>
          <cx:pt idx="1744">11.74888691006233</cx:pt>
          <cx:pt idx="1745">11.801053665505851</cx:pt>
          <cx:pt idx="1748">11.53846153846154</cx:pt>
          <cx:pt idx="1749">11.62877774806098</cx:pt>
          <cx:pt idx="1750">11.77560106856634</cx:pt>
          <cx:pt idx="1751">11.84095569225283</cx:pt>
          <cx:pt idx="1752">11.697643397065359</cx:pt>
          <cx:pt idx="1755">11.622005323868679</cx:pt>
          <cx:pt idx="1756">11.66384457713216</cx:pt>
          <cx:pt idx="1757">11.68798862828713</cx:pt>
          <cx:pt idx="1758">11.37122557726466</cx:pt>
          <cx:pt idx="1759">11.67306833407771</cx:pt>
          <cx:pt idx="1762">11.42806331139961</cx:pt>
          <cx:pt idx="1763">11.4900779588944</cx:pt>
          <cx:pt idx="1764">11.70278637770898</cx:pt>
          <cx:pt idx="1765">11.67302742522411</cx:pt>
          <cx:pt idx="1766">11.58480565371025</cx:pt>
          <cx:pt idx="1769">11.4765397190068</cx:pt>
          <cx:pt idx="1770">11.68487839266831</cx:pt>
          <cx:pt idx="1771">11.716226947851411</cx:pt>
          <cx:pt idx="1772">11.73394173394173</cx:pt>
          <cx:pt idx="1773">11.769048246770369</cx:pt>
          <cx:pt idx="1776">11.79189735477634</cx:pt>
          <cx:pt idx="1777">11.48749451513822</cx:pt>
          <cx:pt idx="1778">11.734577136319629</cx:pt>
          <cx:pt idx="1779">11.71489061397318</cx:pt>
          <cx:pt idx="1780">11.68099246787772</cx:pt>
          <cx:pt idx="1783">11.76093916755603</cx:pt>
          <cx:pt idx="1784">11.920141969831411</cx:pt>
          <cx:pt idx="1785">11.883904079285021</cx:pt>
          <cx:pt idx="1786">12.075772328936891</cx:pt>
          <cx:pt idx="1790">11.98907681465821</cx:pt>
          <cx:pt idx="1791">12.17612937247319</cx:pt>
          <cx:pt idx="1792">12.07739665787159</cx:pt>
          <cx:pt idx="1793">12.15122939984137</cx:pt>
          <cx:pt idx="1794">11.97289686730025</cx:pt>
          <cx:pt idx="1797">12.377013112734311</cx:pt>
          <cx:pt idx="1798">12.256805888090801</cx:pt>
          <cx:pt idx="1799">12.21387538665488</cx:pt>
          <cx:pt idx="1800">12.21965523369469</cx:pt>
          <cx:pt idx="1801">12.16712498891156</cx:pt>
          <cx:pt idx="1804">12.057991513437059</cx:pt>
          <cx:pt idx="1805">11.905392286647251</cx:pt>
          <cx:pt idx="1806">12.1830550401979</cx:pt>
          <cx:pt idx="1807">12.091877145120129</cx:pt>
          <cx:pt idx="1808">12.05153092738022</cx:pt>
          <cx:pt idx="1811">12.12765957446809</cx:pt>
          <cx:pt idx="1812">12.034816591171509</cx:pt>
          <cx:pt idx="1813">12.05347593582888</cx:pt>
          <cx:pt idx="1814">11.925879283979491</cx:pt>
          <cx:pt idx="1815">11.52505837973774</cx:pt>
          <cx:pt idx="1819">11.04068289139121</cx:pt>
          <cx:pt idx="1820">11.07786589762077</cx:pt>
          <cx:pt idx="1821">11.59826432833122</cx:pt>
          <cx:pt idx="1822">11.604021374875471</cx:pt>
          <cx:pt idx="1829">11.703088981097279</cx:pt>
          <cx:pt idx="1832">12.05413866126508</cx:pt>
          <cx:pt idx="1833">12.203701998342391</cx:pt>
          <cx:pt idx="1834">12.32828655834564</cx:pt>
          <cx:pt idx="1835">12.370144847310639</cx:pt>
          <cx:pt idx="1836">12.58370998985334</cx:pt>
          <cx:pt idx="1840">12.690112318173449</cx:pt>
          <cx:pt idx="1841">12.56125539139213</cx:pt>
          <cx:pt idx="1842">12.46100201871903</cx:pt>
          <cx:pt idx="1843">12.37800436999272</cx:pt>
          <cx:pt idx="1846">12.435242612185331</cx:pt>
          <cx:pt idx="1847">12.41013445531876</cx:pt>
          <cx:pt idx="1848">12.2784578841586</cx:pt>
          <cx:pt idx="1849">12.26294675419402</cx:pt>
          <cx:pt idx="1850">12.32395007743464</cx:pt>
          <cx:pt idx="1853">12.24418817499542</cx:pt>
          <cx:pt idx="1854">12.206984823550931</cx:pt>
          <cx:pt idx="1855">12.12270610791564</cx:pt>
          <cx:pt idx="1856">12.267965447528031</cx:pt>
          <cx:pt idx="1857">12.14859437751004</cx:pt>
          <cx:pt idx="1860">12.23910472204531</cx:pt>
          <cx:pt idx="1861">12.28529839883552</cx:pt>
          <cx:pt idx="1862">12.21503416856492</cx:pt>
          <cx:pt idx="1863">11.977411421805259</cx:pt>
          <cx:pt idx="1864">11.755377324097701</cx:pt>
          <cx:pt idx="1868">11.95258776692001</cx:pt>
          <cx:pt idx="1869">11.948778068356029</cx:pt>
          <cx:pt idx="1870">11.968532417035901</cx:pt>
          <cx:pt idx="1871">11.94826338639653</cx:pt>
          <cx:pt idx="1874">12.03871201157742</cx:pt>
          <cx:pt idx="1875">12.119073470865001</cx:pt>
          <cx:pt idx="1876">12.270714737507911</cx:pt>
          <cx:pt idx="1877">12.14981949458484</cx:pt>
          <cx:pt idx="1878">12.15409658166034</cx:pt>
          <cx:pt idx="1881">12.18454897023113</cx:pt>
          <cx:pt idx="1882">12.274205202312141</cx:pt>
          <cx:pt idx="1883">12.221721496169449</cx:pt>
          <cx:pt idx="1884">12.030899128716429</cx:pt>
          <cx:pt idx="1885">11.946056979548089</cx:pt>
          <cx:pt idx="1888">11.865377730039381</cx:pt>
          <cx:pt idx="1889">11.808434596140099</cx:pt>
          <cx:pt idx="1890">11.80768197690035</cx:pt>
          <cx:pt idx="1891">11.7971689661351</cx:pt>
          <cx:pt idx="1892">11.76332853025937</cx:pt>
          <cx:pt idx="1895">11.827744313584461</cx:pt>
          <cx:pt idx="1896">11.89111490432126</cx:pt>
          <cx:pt idx="1897">11.84033084599478</cx:pt>
          <cx:pt idx="1898">11.711115088598531</cx:pt>
          <cx:pt idx="1899">11.866535115256969</cx:pt>
          <cx:pt idx="1902">11.935744413533159</cx:pt>
          <cx:pt idx="1903">11.965520337613359</cx:pt>
          <cx:pt idx="1904">12.054524257914091</cx:pt>
          <cx:pt idx="1906">12.273718647764451</cx:pt>
          <cx:pt idx="1909">12.03897641380566</cx:pt>
          <cx:pt idx="1910">12.23972478725331</cx:pt>
          <cx:pt idx="1911">11.9884152411983</cx:pt>
          <cx:pt idx="1912">11.782581170299361</cx:pt>
          <cx:pt idx="1913">11.71255755168367</cx:pt>
          <cx:pt idx="1916">11.92963561299587</cx:pt>
          <cx:pt idx="1917">12.014369106421199</cx:pt>
          <cx:pt idx="1918">12.071409347806579</cx:pt>
          <cx:pt idx="1919">12.14522635589422</cx:pt>
          <cx:pt idx="1920">12.24380202273338</cx:pt>
          <cx:pt idx="1923">12.18015431544949</cx:pt>
          <cx:pt idx="1924">12.29371006928822</cx:pt>
          <cx:pt idx="1925">12.25759898980788</cx:pt>
          <cx:pt idx="1926">12.083893519763381</cx:pt>
          <cx:pt idx="1927">12.119967865750249</cx:pt>
          <cx:pt idx="1930">12.20148253996606</cx:pt>
          <cx:pt idx="1931">12.169642857142859</cx:pt>
          <cx:pt idx="1932">12.41607142857143</cx:pt>
          <cx:pt idx="1933">12.45825520135727</cx:pt>
          <cx:pt idx="1934">12.43388134381701</cx:pt>
          <cx:pt idx="1937">12.440593174915129</cx:pt>
          <cx:pt idx="1938">12.51095804633688</cx:pt>
          <cx:pt idx="1939">12.314152966404579</cx:pt>
          <cx:pt idx="1940">12.369600286789749</cx:pt>
          <cx:pt idx="1941">12.376770030471411</cx:pt>
          <cx:pt idx="1952">12.369041145550121</cx:pt>
          <cx:pt idx="1953">12.273470128926821</cx:pt>
          <cx:pt idx="1954">11.92384769539078</cx:pt>
          <cx:pt idx="1955">11.920131291028451</cx:pt>
          <cx:pt idx="1958">11.993769470404979</cx:pt>
          <cx:pt idx="1959">11.907714754696331</cx:pt>
          <cx:pt idx="1960">12.006578947368419</cx:pt>
          <cx:pt idx="1961">11.837960855712341</cx:pt>
          <cx:pt idx="1962">11.82719417917235</cx:pt>
          <cx:pt idx="1965">11.87051013912885</cx:pt>
          <cx:pt idx="1966">11.73685161756732</cx:pt>
          <cx:pt idx="1967">11.775056689342399</cx:pt>
          <cx:pt idx="1968">11.869235686238699</cx:pt>
          <cx:pt idx="1969">11.88882793929421</cx:pt>
          <cx:pt idx="1972">11.96749748927235</cx:pt>
          <cx:pt idx="1973">12.057695818878949</cx:pt>
          <cx:pt idx="1974">12.034378714455521</cx:pt>
          <cx:pt idx="1975">11.98103746923147</cx:pt>
          <cx:pt idx="1976">11.76557316623664</cx:pt>
          <cx:pt idx="1979">11.717003786829221</cx:pt>
          <cx:pt idx="1980">11.767532107548741</cx:pt>
          <cx:pt idx="1981">12.056868537666171</cx:pt>
          <cx:pt idx="1982">12.10166358595194</cx:pt>
          <cx:pt idx="1983">12.18645948945616</cx:pt>
          <cx:pt idx="1986">12.35559649930908</cx:pt>
          <cx:pt idx="1987">12.500460999446799</cx:pt>
          <cx:pt idx="1988">12.56774193548387</cx:pt>
          <cx:pt idx="1989">12.403872752420471</cx:pt>
          <cx:pt idx="1990">12.423767848917549</cx:pt>
          <cx:pt idx="1993">12.392005157962609</cx:pt>
          <cx:pt idx="1994">12.389821132214641</cx:pt>
          <cx:pt idx="1995">12.499077150239939</cx:pt>
          <cx:pt idx="1996">12.557056357708429</cx:pt>
          <cx:pt idx="1997">12.442087636059171</cx:pt>
          <cx:pt idx="2000">12.47065399664617</cx:pt>
          <cx:pt idx="2001">12.403953748601269</cx:pt>
          <cx:pt idx="2002">12.283830221974551</cx:pt>
          <cx:pt idx="2003">12.38908483385929</cx:pt>
          <cx:pt idx="2004">12.39896180941787</cx:pt>
          <cx:pt idx="2007">12.673303834808261</cx:pt>
          <cx:pt idx="2008">12.762328513162769</cx:pt>
          <cx:pt idx="2009">12.651395715478071</cx:pt>
          <cx:pt idx="2010">12.743297151869371</cx:pt>
          <cx:pt idx="2011">12.692768309534779</cx:pt>
          <cx:pt idx="2014">12.675745307324251</cx:pt>
          <cx:pt idx="2015">12.7102288392611</cx:pt>
          <cx:pt idx="2016">12.74421178858039</cx:pt>
          <cx:pt idx="2017">12.659044809146231</cx:pt>
          <cx:pt idx="2018">12.80459557120356</cx:pt>
          <cx:pt idx="2022">12.930636372032881</cx:pt>
          <cx:pt idx="2023">13.002127856415949</cx:pt>
          <cx:pt idx="2024">12.937030510989519</cx:pt>
          <cx:pt idx="2025">13.22008725517497</cx:pt>
          <cx:pt idx="2028">13.146088246199479</cx:pt>
          <cx:pt idx="2029">13.127484515115089</cx:pt>
          <cx:pt idx="2030">13.311754369740131</cx:pt>
          <cx:pt idx="2031">13.286726152147921</cx:pt>
          <cx:pt idx="2032">13.15610339435195</cx:pt>
          <cx:pt idx="2035">13.133670188332569</cx:pt>
          <cx:pt idx="2036">13.22040139937396</cx:pt>
          <cx:pt idx="2037">12.93673450593977</cx:pt>
          <cx:pt idx="2038">13.11633068244868</cx:pt>
          <cx:pt idx="2039">12.99878060219492</cx:pt>
          <cx:pt idx="2042">13.004721435316339</cx:pt>
          <cx:pt idx="2043">12.629205036647249</cx:pt>
          <cx:pt idx="2044">12.83500283500284</cx:pt>
          <cx:pt idx="2045">12.822443984183771</cx:pt>
          <cx:pt idx="2046">12.956225127913591</cx:pt>
          <cx:pt idx="2050">12.74279816083326</cx:pt>
          <cx:pt idx="2051">12.959531013615729</cx:pt>
          <cx:pt idx="2052">12.80746395250212</cx:pt>
          <cx:pt idx="2053">12.77756868648852</cx:pt>
          <cx:pt idx="2056">12.902196358175329</cx:pt>
          <cx:pt idx="2057">12.99661399548533</cx:pt>
          <cx:pt idx="2058">12.98074213245655</cx:pt>
          <cx:pt idx="2059">12.97632468996618</cx:pt>
          <cx:pt idx="2060">13.1220946779243</cx:pt>
          <cx:pt idx="2063">12.945721824349789</cx:pt>
          <cx:pt idx="2064">13.088054478388351</cx:pt>
          <cx:pt idx="2065">13.00302000755002</cx:pt>
          <cx:pt idx="2066">12.930468236839641</cx:pt>
          <cx:pt idx="2067">13.08762692741632</cx:pt>
          <cx:pt idx="2070">13.09967966836254</cx:pt>
          <cx:pt idx="2071">13.23196071023801</cx:pt>
          <cx:pt idx="2072">13.087488240827851</cx:pt>
          <cx:pt idx="2073">13.091453151299801</cx:pt>
          <cx:pt idx="2074">13.15863359850257</cx:pt>
          <cx:pt idx="2077">13.24988323213452</cx:pt>
          <cx:pt idx="2078">13.36869532849432</cx:pt>
          <cx:pt idx="2079">13.649438619281799</cx:pt>
          <cx:pt idx="2080">13.586966583356469</cx:pt>
          <cx:pt idx="2081">13.681095079541249</cx:pt>
          <cx:pt idx="2085">13.77683197631384</cx:pt>
          <cx:pt idx="2086">13.71914578903578</cx:pt>
          <cx:pt idx="2087">13.642089662838091</cx:pt>
          <cx:pt idx="2088">13.724508713385241</cx:pt>
          <cx:pt idx="2092">13.934074143244001</cx:pt>
          <cx:pt idx="2093">13.621521335807049</cx:pt>
          <cx:pt idx="2094">13.7760875614507</cx:pt>
          <cx:pt idx="2095">13.664008900426481</cx:pt>
          <cx:pt idx="2098">13.344429033749419</cx:pt>
          <cx:pt idx="2099">13.457145510260929</cx:pt>
          <cx:pt idx="2100">13.367566053589769</cx:pt>
          <cx:pt idx="2101">13.07245834113462</cx:pt>
          <cx:pt idx="2102">13.09067090858052</cx:pt>
          <cx:pt idx="2105">13.04209838513955</cx:pt>
          <cx:pt idx="2106">13.228184787680821</cx:pt>
          <cx:pt idx="2107">13.245956497490241</cx:pt>
          <cx:pt idx="2108">13.175162187210381</cx:pt>
          <cx:pt idx="2109">13.41143911439114</cx:pt>
          <cx:pt idx="2113">13.5678853573397</cx:pt>
          <cx:pt idx="2114">13.72043802337352</cx:pt>
          <cx:pt idx="2115">13.6067084408404</cx:pt>
          <cx:pt idx="2116">13.591588267847261</cx:pt>
          <cx:pt idx="2119">13.63050285503776</cx:pt>
          <cx:pt idx="2121">13.65350998251909</cx:pt>
          <cx:pt idx="2122">13.78891140173144</cx:pt>
          <cx:pt idx="2123">13.75873482898124</cx:pt>
          <cx:pt idx="2126">13.737837341655959</cx:pt>
          <cx:pt idx="2127">13.8560411311054</cx:pt>
          <cx:pt idx="2128">13.87582659808964</cx:pt>
          <cx:pt idx="2129">13.969253565475089</cx:pt>
          <cx:pt idx="2130">13.95103926096998</cx:pt>
          <cx:pt idx="2134">14.01631082195547</cx:pt>
          <cx:pt idx="2135">14.047750229568409</cx:pt>
          <cx:pt idx="2136">14.13355257148077</cx:pt>
          <cx:pt idx="2137">14.479347925634221</cx:pt>
          <cx:pt idx="2140">14.545954870665931</cx:pt>
          <cx:pt idx="2141">14.476120634338621</cx:pt>
          <cx:pt idx="2142">14.4951768488746</cx:pt>
          <cx:pt idx="2143">14.389883699464651</cx:pt>
          <cx:pt idx="2144">14.38867438867439</cx:pt>
          <cx:pt idx="2147">14.432268164656049</cx:pt>
          <cx:pt idx="2148">14.293087557603689</cx:pt>
          <cx:pt idx="2149">14.16620600700203</cx:pt>
          <cx:pt idx="2150">14.208636405487519</cx:pt>
          <cx:pt idx="2151">14.26757453073242</cx:pt>
          <cx:pt idx="2154">14.186857562408219</cx:pt>
          <cx:pt idx="2155">14.132746607994131</cx:pt>
          <cx:pt idx="2156">14.054646806177461</cx:pt>
          <cx:pt idx="2157">14.105186267348429</cx:pt>
          <cx:pt idx="2158">13.963436928702009</cx:pt>
          <cx:pt idx="2161">14.192956713132791</cx:pt>
          <cx:pt idx="2162">14.22279554040357</cx:pt>
          <cx:pt idx="2163">14.29909976116112</cx:pt>
          <cx:pt idx="2164">14.295703376575579</cx:pt>
          <cx:pt idx="2165">14.22758239734855</cx:pt>
          <cx:pt idx="2168">14.226557467562349</cx:pt>
          <cx:pt idx="2169">14.07025933419165</cx:pt>
          <cx:pt idx="2170">14.10065323396817</cx:pt>
          <cx:pt idx="2171">13.96174613343095</cx:pt>
          <cx:pt idx="2172">14.290157336260521</cx:pt>
          <cx:pt idx="2175">14.20361247947455</cx:pt>
          <cx:pt idx="2176">14.28467019915951</cx:pt>
          <cx:pt idx="2177">14.192135754037039</cx:pt>
          <cx:pt idx="2178">14.341177547843611</cx:pt>
          <cx:pt idx="2179">14.141709276844409</cx:pt>
          <cx:pt idx="2182">14.198738458725661</cx:pt>
          <cx:pt idx="2183">14.15044328671968</cx:pt>
          <cx:pt idx="2184">14.04317599707282</cx:pt>
          <cx:pt idx="2185">14.09285779439934</cx:pt>
          <cx:pt idx="2186">14.1267811472415</cx:pt>
          <cx:pt idx="2189">14.168426852787221</cx:pt>
          <cx:pt idx="2196">13.9640055376096</cx:pt>
          <cx:pt idx="2197">14.214647627821281</cx:pt>
          <cx:pt idx="2198">13.96333638863428</cx:pt>
          <cx:pt idx="2199">14.0078531640946</cx:pt>
          <cx:pt idx="2200">13.99525027402265</cx:pt>
          <cx:pt idx="2204">14.05812897366031</cx:pt>
          <cx:pt idx="2205">13.963053963053961</cx:pt>
          <cx:pt idx="2206">13.957330912392189</cx:pt>
          <cx:pt idx="2207">13.973125113491919</cx:pt>
          <cx:pt idx="2210">14.122345253222001</cx:pt>
          <cx:pt idx="2211">14.290393013100431</cx:pt>
          <cx:pt idx="2212">14.24046600527897</cx:pt>
          <cx:pt idx="2213">14.3306510607169</cx:pt>
          <cx:pt idx="2214">14.40175631174534</cx:pt>
          <cx:pt idx="2217">14.222548390055961</cx:pt>
          <cx:pt idx="2218">14.19774580775222</cx:pt>
          <cx:pt idx="2219">14.229958772331649</cx:pt>
          <cx:pt idx="2220">14.05763741828561</cx:pt>
          <cx:pt idx="2221">14.1154768492898</cx:pt>
          <cx:pt idx="2224">13.950492316186621</cx:pt>
          <cx:pt idx="2225">13.957610085876119</cx:pt>
          <cx:pt idx="2226">14.05794460641399</cx:pt>
          <cx:pt idx="2227">14.393016277166501</cx:pt>
          <cx:pt idx="2228">14.319278754211821</cx:pt>
          <cx:pt idx="2231">14.127085422554471</cx:pt>
          <cx:pt idx="2233">14.165757906215919</cx:pt>
          <cx:pt idx="2234">14.135009565455039</cx:pt>
          <cx:pt idx="2235">14.08602150537634</cx:pt>
          <cx:pt idx="2238">14.055676855895189</cx:pt>
          <cx:pt idx="2239">13.823609720578871</cx:pt>
          <cx:pt idx="2240">13.55923063095452</cx:pt>
          <cx:pt idx="2241">13.84038564542046</cx:pt>
          <cx:pt idx="2242">14.03725595557944</cx:pt>
          <cx:pt idx="2246">13.767154412432969</cx:pt>
          <cx:pt idx="2247">13.66105377512222</cx:pt>
          <cx:pt idx="2248">13.40352151025594</cx:pt>
          <cx:pt idx="2249">13.178624260355029</cx:pt>
          <cx:pt idx="2252">13.277654046028211</cx:pt>
          <cx:pt idx="2253">13.124650642817221</cx:pt>
          <cx:pt idx="2254">12.98333798752676</cx:pt>
          <cx:pt idx="2255">13.19028797289667</cx:pt>
          <cx:pt idx="2256">12.882062950322339</cx:pt>
          <cx:pt idx="2259">12.71410394440638</cx:pt>
          <cx:pt idx="2260">12.644889357218119</cx:pt>
          <cx:pt idx="2261">12.477326968973751</cx:pt>
          <cx:pt idx="2262">11.97267292912041</cx:pt>
          <cx:pt idx="2263">11.3022478172023</cx:pt>
          <cx:pt idx="2266">11.213665534163839</cx:pt>
          <cx:pt idx="2267">11.84357541899441</cx:pt>
          <cx:pt idx="2268">11.6506824050166</cx:pt>
          <cx:pt idx="2269">11.58724406595398</cx:pt>
          <cx:pt idx="2273">11.09772543378585</cx:pt>
          <cx:pt idx="2274">11.21916210639634</cx:pt>
          <cx:pt idx="2275">12.448722562072691</cx:pt>
          <cx:pt idx="2276">12.270319634703201</cx:pt>
          <cx:pt idx="2277">13.016666666666669</cx:pt>
          <cx:pt idx="2280">12.597534982856081</cx:pt>
          <cx:pt idx="2281">12.063462609018369</cx:pt>
          <cx:pt idx="2282">11.82480388494584</cx:pt>
          <cx:pt idx="2283">11.645827544688339</cx:pt>
          <cx:pt idx="2284">11.420407410821269</cx:pt>
          <cx:pt idx="2287">12.07117960007338</cx:pt>
          <cx:pt idx="2288">12.16097023153252</cx:pt>
          <cx:pt idx="2289">12.43188512518409</cx:pt>
          <cx:pt idx="2290">12.326997601033399</cx:pt>
          <cx:pt idx="2291">12.24508627849036</cx:pt>
          <cx:pt idx="2294">12.130507529280541</cx:pt>
          <cx:pt idx="2295">12.60621906807358</cx:pt>
          <cx:pt idx="2296">12.55099189717798</cx:pt>
          <cx:pt idx="2297">12.25770516152989</cx:pt>
          <cx:pt idx="2298">12.557620817843871</cx:pt>
          <cx:pt idx="2301">12.324695829850469</cx:pt>
          <cx:pt idx="2302">12.172944887734269</cx:pt>
          <cx:pt idx="2303">12.05825062610147</cx:pt>
          <cx:pt idx="2304">12.220982142857141</cx:pt>
          <cx:pt idx="2305">12.17755443886097</cx:pt>
          <cx:pt idx="2308">12.411929170549859</cx:pt>
          <cx:pt idx="2309">12.509356287425151</cx:pt>
          <cx:pt idx="2311">12.467969699803611</cx:pt>
          <cx:pt idx="2312">12.16332646563027</cx:pt>
          <cx:pt idx="2318">12.066597686012599</cx:pt>
          <cx:pt idx="2319">12.17897007785386</cx:pt>
          <cx:pt idx="2322">12.36741896535711</cx:pt>
          <cx:pt idx="2323">12.157958461395181</cx:pt>
          <cx:pt idx="2324">11.932710280373829</cx:pt>
          <cx:pt idx="2325">11.647388059701489</cx:pt>
          <cx:pt idx="2326">11.64880231149222</cx:pt>
          <cx:pt idx="2329">11.6658898107579</cx:pt>
          <cx:pt idx="2330">11.92803486970231</cx:pt>
          <cx:pt idx="2331">11.930444485772741</cx:pt>
          <cx:pt idx="2332">11.819786344635389</cx:pt>
          <cx:pt idx="2333">11.692851166682161</cx:pt>
          <cx:pt idx="2336">11.85329619312906</cx:pt>
          <cx:pt idx="2337">12.362182764711349</cx:pt>
          <cx:pt idx="2338">12.511602004826431</cx:pt>
          <cx:pt idx="2339">12.95855788886824</cx:pt>
          <cx:pt idx="2340">12.531305073740841</cx:pt>
          <cx:pt idx="2343">12.49302844394869</cx:pt>
          <cx:pt idx="2344">12.46480817002484</cx:pt>
          <cx:pt idx="2345">12.698558442750899</cx:pt>
          <cx:pt idx="2346">12.799853170597411</cx:pt>
          <cx:pt idx="2347">12.87835990888383</cx:pt>
          <cx:pt idx="2350">13.23912441119424</cx:pt>
          <cx:pt idx="2351">13.22131451912365</cx:pt>
          <cx:pt idx="2352">13.23260585711621</cx:pt>
          <cx:pt idx="2353">12.94525684289464</cx:pt>
          <cx:pt idx="2354">12.74976744186046</cx:pt>
          <cx:pt idx="2357">12.495337560611709</cx:pt>
          <cx:pt idx="2358">13.081796161729089</cx:pt>
          <cx:pt idx="2359">12.944356417187061</cx:pt>
          <cx:pt idx="2360">12.8873502994012</cx:pt>
          <cx:pt idx="2361">12.824784724822161</cx:pt>
          <cx:pt idx="2364">12.759427341630021</cx:pt>
          <cx:pt idx="2365">12.95388372311449</cx:pt>
          <cx:pt idx="2366">13.061874005429191</cx:pt>
          <cx:pt idx="2367">12.6784214945424</cx:pt>
          <cx:pt idx="2368">12.820608549561319</cx:pt>
          <cx:pt idx="2371">12.543379419133339</cx:pt>
          <cx:pt idx="2372">12.54196420291199</cx:pt>
          <cx:pt idx="2373">12.392478123254509</cx:pt>
          <cx:pt idx="2374">12.597825076679991</cx:pt>
          <cx:pt idx="2375">12.57743465724119</cx:pt>
          <cx:pt idx="2378">12.7680565897245</cx:pt>
          <cx:pt idx="2379">12.593005952380951</cx:pt>
          <cx:pt idx="2380">12.54054054054054</cx:pt>
          <cx:pt idx="2381">12.50396048830491</cx:pt>
          <cx:pt idx="2382">12.28697034889159</cx:pt>
          <cx:pt idx="2385">12.619203135205749</cx:pt>
          <cx:pt idx="2386">12.5820895522388</cx:pt>
          <cx:pt idx="2387">12.782868898447729</cx:pt>
          <cx:pt idx="2388">12.669092266069599</cx:pt>
          <cx:pt idx="2389">12.731009997197051</cx:pt>
          <cx:pt idx="2392">12.667101705975581</cx:pt>
          <cx:pt idx="2393">12.69439760164887</cx:pt>
          <cx:pt idx="2394">12.555275678701371</cx:pt>
          <cx:pt idx="2399">12.79582146248813</cx:pt>
          <cx:pt idx="2400">12.632781267846941</cx:pt>
          <cx:pt idx="2401">12.25333333333333</cx:pt>
          <cx:pt idx="2402">12.26298237255836</cx:pt>
          <cx:pt idx="2403">11.747921390778529</cx:pt>
          <cx:pt idx="2406">11.933264209633331</cx:pt>
          <cx:pt idx="2407">12.36690307328605</cx:pt>
          <cx:pt idx="2408">12.598067083570211</cx:pt>
          <cx:pt idx="2409">12.893439514599921</cx:pt>
          <cx:pt idx="2410">12.97491039426523</cx:pt>
          <cx:pt idx="2414">13.42218884925849</cx:pt>
          <cx:pt idx="2415">13.56173359543199</cx:pt>
          <cx:pt idx="2416">13.632110778443121</cx:pt>
          <cx:pt idx="2417">13.48797896318557</cx:pt>
          <cx:pt idx="2420">13.50316067553543</cx:pt>
          <cx:pt idx="2421">13.624454148471621</cx:pt>
          <cx:pt idx="2422">13.610139033386931</cx:pt>
          <cx:pt idx="2423">13.384978743504959</cx:pt>
          <cx:pt idx="2424">13.377408386853039</cx:pt>
          <cx:pt idx="2427">13.344036264047601</cx:pt>
          <cx:pt idx="2428">13.43291995490417</cx:pt>
          <cx:pt idx="2429">13.43835487218187</cx:pt>
          <cx:pt idx="2430">13.260217472815899</cx:pt>
          <cx:pt idx="2431">13.388994307400379</cx:pt>
          <cx:pt idx="2434">13.24135324135324</cx:pt>
          <cx:pt idx="2435">13.16544048292775</cx:pt>
          <cx:pt idx="2436">13.13365357445606</cx:pt>
          <cx:pt idx="2437">13.17689190462727</cx:pt>
          <cx:pt idx="2438">13.261810653115001</cx:pt>
          <cx:pt idx="2441">13.1063029162747</cx:pt>
          <cx:pt idx="2442">13.244595487586141</cx:pt>
          <cx:pt idx="2443">12.96188235294118</cx:pt>
          <cx:pt idx="2444">13.1003955547184</cx:pt>
          <cx:pt idx="2445">13.10474755086662</cx:pt>
          <cx:pt idx="2448">13.34027449124468</cx:pt>
          <cx:pt idx="2449">13.400341361653711</cx:pt>
          <cx:pt idx="2450">13.46806482364156</cx:pt>
          <cx:pt idx="2451">13.39502050939616</cx:pt>
          <cx:pt idx="2452">13.485342019543969</cx:pt>
          <cx:pt idx="2457">13.43388351356479</cx:pt>
          <cx:pt idx="2458">13.138630760477909</cx:pt>
          <cx:pt idx="2459">13.315026986080859</cx:pt>
          <cx:pt idx="2462">13.60174308450171</cx:pt>
          <cx:pt idx="2463">13.46394094264622</cx:pt>
          <cx:pt idx="2464">13.1374964465081</cx:pt>
          <cx:pt idx="2466">13.07962418145582</cx:pt>
          <cx:pt idx="2469">13.065431164901661</cx:pt>
          <cx:pt idx="2470">13.17553493656504</cx:pt>
          <cx:pt idx="2471">13.218195545488861</cx:pt>
          <cx:pt idx="2472">13.27044618432223</cx:pt>
          <cx:pt idx="2473">13.18259224219489</cx:pt>
          <cx:pt idx="2476">13.123813140903909</cx:pt>
          <cx:pt idx="2477">13.321963236687511</cx:pt>
          <cx:pt idx="2478">13.190679980979549</cx:pt>
          <cx:pt idx="2479">13.12268716196983</cx:pt>
          <cx:pt idx="2480">12.958254269449711</cx:pt>
          <cx:pt idx="2483">13.175867956744449</cx:pt>
          <cx:pt idx="2484">13.0662119920432</cx:pt>
          <cx:pt idx="2485">13.4130705195675</cx:pt>
          <cx:pt idx="2486">13.2926247495468</cx:pt>
          <cx:pt idx="2487">13.31487492839412</cx:pt>
          <cx:pt idx="2490">13.332061796681289</cx:pt>
          <cx:pt idx="2491">13.33269488603716</cx:pt>
          <cx:pt idx="2492">13.218941717791409</cx:pt>
          <cx:pt idx="2493">13.167144221585479</cx:pt>
          <cx:pt idx="2494">13.0001910949742</cx:pt>
          <cx:pt idx="2497">13.255126371006201</cx:pt>
          <cx:pt idx="2499">13.34225877402697</cx:pt>
          <cx:pt idx="2500">13.46702661010413</cx:pt>
          <cx:pt idx="2501">13.590860683512441</cx:pt>
          <cx:pt idx="2504">13.60326190024654</cx:pt>
          <cx:pt idx="2505">13.80246913580247</cx:pt>
          <cx:pt idx="2506">14.21426541631145</cx:pt>
          <cx:pt idx="2507">14.133637486930899</cx:pt>
          <cx:pt idx="2508">13.98719051715897</cx:pt>
          <cx:pt idx="2511">14.298832982590399</cx:pt>
          <cx:pt idx="2512">14.274201285618339</cx:pt>
          <cx:pt idx="2513">14.09804488105557</cx:pt>
          <cx:pt idx="2514">14.063372820957341</cx:pt>
          <cx:pt idx="2515">14.160246533127889</cx:pt>
          <cx:pt idx="2519">14.204339099684599</cx:pt>
          <cx:pt idx="2520">14.088556641748131</cx:pt>
          <cx:pt idx="2521">14.005371187416079</cx:pt>
          <cx:pt idx="2522">13.9421320772854</cx:pt>
          <cx:pt idx="2525">13.422188129254961</cx:pt>
          <cx:pt idx="2526">13.45346496693185</cx:pt>
          <cx:pt idx="2527">13.547028992440911</cx:pt>
          <cx:pt idx="2528">13.79283788987293</cx:pt>
          <cx:pt idx="2529">13.793699577410679</cx:pt>
          <cx:pt idx="2532">13.85517838253678</cx:pt>
          <cx:pt idx="2533">13.82694708537405</cx:pt>
          <cx:pt idx="2534">14.08663983132068</cx:pt>
          <cx:pt idx="2535">14.343240651965489</cx:pt>
          <cx:pt idx="2536">15.05003849114704</cx:pt>
          <cx:pt idx="2539">15.290837419478899</cx:pt>
          <cx:pt idx="2540">15.241492335871969</cx:pt>
          <cx:pt idx="2541">15.400945672102671</cx:pt>
          <cx:pt idx="2542">15.521924718665121</cx:pt>
          <cx:pt idx="2543">15.312106842156201</cx:pt>
          <cx:pt idx="2546">15.185221007834411</cx:pt>
          <cx:pt idx="2547">15.006271104679209</cx:pt>
          <cx:pt idx="2548">14.903474903474899</cx:pt>
          <cx:pt idx="2549">14.93922438742041</cx:pt>
          <cx:pt idx="2550">15.0613941796384</cx:pt>
          <cx:pt idx="2553">15.210399614829081</cx:pt>
          <cx:pt idx="2554">15.481502946005991</cx:pt>
          <cx:pt idx="2555">15.413075060532689</cx:pt>
          <cx:pt idx="2560">15.36731924791626</cx:pt>
          <cx:pt idx="2561">15.22065270336094</cx:pt>
          <cx:pt idx="2562">15.14969479701579</cx:pt>
          <cx:pt idx="2563">15.05198305737389</cx:pt>
          <cx:pt idx="2564">15.26877584383114</cx:pt>
          <cx:pt idx="2568">15.165257494235201</cx:pt>
          <cx:pt idx="2569">15.10589141316904</cx:pt>
          <cx:pt idx="2570">15.17221418234443</cx:pt>
          <cx:pt idx="2571">14.898372025816389</cx:pt>
          <cx:pt idx="2574">14.72709739633558</cx:pt>
          <cx:pt idx="2575">14.84020023103581</cx:pt>
          <cx:pt idx="2576">14.83783783783784</cx:pt>
          <cx:pt idx="2577">14.95702559150169</cx:pt>
          <cx:pt idx="2578">14.75773046912629</cx:pt>
          <cx:pt idx="2581">14.793332691010701</cx:pt>
          <cx:pt idx="2582">14.46759259259259</cx:pt>
          <cx:pt idx="2583">14.46718554818872</cx:pt>
          <cx:pt idx="2584">14.18816533998274</cx:pt>
          <cx:pt idx="2585">13.944603629417379</cx:pt>
          <cx:pt idx="2588">13.893333333333331</cx:pt>
          <cx:pt idx="2589">14.18648905803996</cx:pt>
          <cx:pt idx="2590">14.821445576611749</cx:pt>
          <cx:pt idx="2591">14.71597913703177</cx:pt>
          <cx:pt idx="2592">15.039392501186519</cx:pt>
          <cx:pt idx="2595">15.2809202395665</cx:pt>
          <cx:pt idx="2596">15.290742157612851</cx:pt>
          <cx:pt idx="2597">15.54047596291695</cx:pt>
          <cx:pt idx="2599">16.03545220623273</cx:pt>
          <cx:pt idx="2602">16.060778727445399</cx:pt>
          <cx:pt idx="2603">15.68231183303428</cx:pt>
          <cx:pt idx="2604">15.59126571509595</cx:pt>
          <cx:pt idx="2605">15.320397539044009</cx:pt>
          <cx:pt idx="2606">15.299250687660059</cx:pt>
          <cx:pt idx="2609">15.345073774393139</cx:pt>
          <cx:pt idx="2611">14.904145811691381</cx:pt>
          <cx:pt idx="2612">15.08276899924755</cx:pt>
          <cx:pt idx="2613">14.76418190342241</cx:pt>
          <cx:pt idx="2616">14.84360367109945</cx:pt>
          <cx:pt idx="2617">14.845418774592471</cx:pt>
          <cx:pt idx="2618">14.904637247569189</cx:pt>
          <cx:pt idx="2619">14.69895166527507</cx:pt>
          <cx:pt idx="2620">14.71924639822682</cx:pt>
          <cx:pt idx="2623">14.6234386480529</cx:pt>
          <cx:pt idx="2624">15.09075831567309</cx:pt>
          <cx:pt idx="2625">14.98110773200626</cx:pt>
          <cx:pt idx="2626">14.910163088546939</cx:pt>
          <cx:pt idx="2627">14.939471753484961</cx:pt>
          <cx:pt idx="2630">15.281722400366469</cx:pt>
          <cx:pt idx="2631">15.171085221539309</cx:pt>
          <cx:pt idx="2632">15.2077613033132</cx:pt>
          <cx:pt idx="2633">15.87301587301587</cx:pt>
          <cx:pt idx="2634">15.87948929916414</cx:pt>
          <cx:pt idx="2637">15.37697682971681</cx:pt>
          <cx:pt idx="2638">15.275938189845469</cx:pt>
          <cx:pt idx="2639">14.92784263259491</cx:pt>
          <cx:pt idx="2640">14.949143223678179</cx:pt>
          <cx:pt idx="2641">15.242523705324579</cx:pt>
          <cx:pt idx="2644">15.42737379260069</cx:pt>
          <cx:pt idx="2645">15.16365944328588</cx:pt>
          <cx:pt idx="2646">15.579061567670189</cx:pt>
          <cx:pt idx="2647">15.234219569542409</cx:pt>
          <cx:pt idx="2648">15.28816621499548</cx:pt>
          <cx:pt idx="2651">15.36966394187103</cx:pt>
          <cx:pt idx="2652">15.22752093192574</cx:pt>
          <cx:pt idx="2653">15.47169811320755</cx:pt>
          <cx:pt idx="2654">15.41052631578947</cx:pt>
          <cx:pt idx="2655">15.355709595038309</cx:pt>
          <cx:pt idx="2658">15.419065898912351</cx:pt>
          <cx:pt idx="2659">15.58201300485393</cx:pt>
          <cx:pt idx="2660">15.57595227168426</cx:pt>
          <cx:pt idx="2661">15.757129714811409</cx:pt>
          <cx:pt idx="2662">15.68302996874425</cx:pt>
          <cx:pt idx="2665">15.772718859892651</cx:pt>
          <cx:pt idx="2666">15.57014704522334</cx:pt>
          <cx:pt idx="2667">15.193339500462541</cx:pt>
          <cx:pt idx="2668">15.467652495378919</cx:pt>
          <cx:pt idx="2669">15.33061678088535</cx:pt>
          <cx:pt idx="2672">15.287154351243871</cx:pt>
          <cx:pt idx="2673">15.040029446949481</cx:pt>
          <cx:pt idx="2674">15.24850711988976</cx:pt>
          <cx:pt idx="2676">14.87099725526075</cx:pt>
          <cx:pt idx="2682">15.329484006965449</cx:pt>
          <cx:pt idx="2683">15.39480949751519</cx:pt>
          <cx:pt idx="2686">15.634592408785959</cx:pt>
          <cx:pt idx="2687">15.369449051041091</cx:pt>
          <cx:pt idx="2688">15.548663686947</cx:pt>
          <cx:pt idx="2689">15.332054444139949</cx:pt>
          <cx:pt idx="2690">15.49766931724705</cx:pt>
          <cx:pt idx="2693">15.850439882697939</cx:pt>
          <cx:pt idx="2694">16.19056361299798</cx:pt>
          <cx:pt idx="2695">15.989339215145669</cx:pt>
          <cx:pt idx="2696">15.92977295707326</cx:pt>
          <cx:pt idx="2697">16.043673731535002</cx:pt>
          <cx:pt idx="2700">16.2423016821399</cx:pt>
          <cx:pt idx="2701">16.30452750482138</cx:pt>
          <cx:pt idx="2702">16.327802731689431</cx:pt>
          <cx:pt idx="2703">16.345103749544961</cx:pt>
          <cx:pt idx="2704">16.64237566041173</cx:pt>
          <cx:pt idx="2707">16.651443185970042</cx:pt>
          <cx:pt idx="2708">17.220394736842099</cx:pt>
          <cx:pt idx="2709">17.566137566137559</cx:pt>
          <cx:pt idx="2710">17.754805948494742</cx:pt>
          <cx:pt idx="2711">18.171689497716891</cx:pt>
          <cx:pt idx="2714">18.149707174231331</cx:pt>
          <cx:pt idx="2715">18.003470636587821</cx:pt>
          <cx:pt idx="2716">18.068399452804378</cx:pt>
          <cx:pt idx="2717">18.031618386182949</cx:pt>
          <cx:pt idx="2718">17.979761145045131</cx:pt>
          <cx:pt idx="2721">17.996727867660429</cx:pt>
          <cx:pt idx="2722">18.299881936245569</cx:pt>
          <cx:pt idx="2723">18.518518518518519</cx:pt>
          <cx:pt idx="2724">18.547729127005709</cx:pt>
          <cx:pt idx="2725">17.840878163839239</cx:pt>
          <cx:pt idx="2728">17.496596169556138</cx:pt>
          <cx:pt idx="2729">17.994579945799462</cx:pt>
          <cx:pt idx="2730">17.631578947368421</cx:pt>
          <cx:pt idx="2731">17.71845973487239</cx:pt>
          <cx:pt idx="2732">17.773166110258959</cx:pt>
          <cx:pt idx="2735">17.803907380607811</cx:pt>
          <cx:pt idx="2736">17.624174432280832</cx:pt>
          <cx:pt idx="2737">17.481321451075701</cx:pt>
          <cx:pt idx="2738">17.370260822801828</cx:pt>
          <cx:pt idx="2739">17.65869447941018</cx:pt>
          <cx:pt idx="2742">17.623083859332731</cx:pt>
          <cx:pt idx="2743">17.70586640151858</cx:pt>
          <cx:pt idx="2744">17.591036414565831</cx:pt>
          <cx:pt idx="2745">17.622950819672131</cx:pt>
          <cx:pt idx="2746">17.513611615245011</cx:pt>
          <cx:pt idx="2749">17.784018843993479</cx:pt>
          <cx:pt idx="2750">17.86813982974099</cx:pt>
          <cx:pt idx="2751">17.946899436261141</cx:pt>
          <cx:pt idx="2752">17.869865503453291</cx:pt>
          <cx:pt idx="2753">17.92188919164396</cx:pt>
          <cx:pt idx="2756">17.80784349574915</cx:pt>
          <cx:pt idx="2757">17.492265696087351</cx:pt>
          <cx:pt idx="2758">17.63212764028647</cx:pt>
          <cx:pt idx="2763">17.819071791153011</cx:pt>
          <cx:pt idx="2764">18.007844568092679</cx:pt>
          <cx:pt idx="2765">17.817355747387548</cx:pt>
          <cx:pt idx="2766">17.996895827627139</cx:pt>
          <cx:pt idx="2767">17.86137170962747</cx:pt>
          <cx:pt idx="2770">18.36155606407323</cx:pt>
          <cx:pt idx="2771">18.439391160828901</cx:pt>
          <cx:pt idx="2772">18.206720233747259</cx:pt>
          <cx:pt idx="2773">18.141060688901039</cx:pt>
          <cx:pt idx="2774">17.843475106556639</cx:pt>
          <cx:pt idx="2778">17.858951175406869</cx:pt>
          <cx:pt idx="2779">18.063756565839519</cx:pt>
          <cx:pt idx="2780">18.04347826086957</cx:pt>
          <cx:pt idx="2781">18.172699917935631</cx:pt>
          <cx:pt idx="2784">17.965946539729039</cx:pt>
          <cx:pt idx="2785">17.80556823368325</cx:pt>
          <cx:pt idx="2786">17.685033642480452</cx:pt>
          <cx:pt idx="2787">16.93386773547094</cx:pt>
          <cx:pt idx="2788">16.237136872780251</cx:pt>
          <cx:pt idx="2791">16.80240502869637</cx:pt>
          <cx:pt idx="2792">16.90274359675508</cx:pt>
          <cx:pt idx="2793">17.235801908223539</cx:pt>
          <cx:pt idx="2794">17.263482840021791</cx:pt>
          <cx:pt idx="2795">17.23132969034609</cx:pt>
          <cx:pt idx="2798">17.35031847133758</cx:pt>
          <cx:pt idx="2799">17.444757661180319</cx:pt>
          <cx:pt idx="2800">17.54271174118502</cx:pt>
          <cx:pt idx="2801">17.543859649122808</cx:pt>
          <cx:pt idx="2802">17.796424662531919</cx:pt>
          <cx:pt idx="2805">18.13580921172402</cx:pt>
          <cx:pt idx="2806">18.154599891126839</cx:pt>
          <cx:pt idx="2807">18.093942691331161</cx:pt>
          <cx:pt idx="2808">18.045578851412941</cx:pt>
          <cx:pt idx="2809">18.11880287455654</cx:pt>
          <cx:pt idx="2812">17.809090909090909</cx:pt>
          <cx:pt idx="2813">18.144668430174221</cx:pt>
          <cx:pt idx="2814">18.05649510924216</cx:pt>
          <cx:pt idx="2815">18.115545835611449</cx:pt>
          <cx:pt idx="2816">18.221494817239499</cx:pt>
          <cx:pt idx="2820">18.176659038901601</cx:pt>
          <cx:pt idx="2821">17.919708029197079</cx:pt>
          <cx:pt idx="2823">18.239277652370198</cx:pt>
          <cx:pt idx="2826">18.612612612612612</cx:pt>
          <cx:pt idx="2827">18.641177526476401</cx:pt>
          <cx:pt idx="2828">18.517195176418038</cx:pt>
          <cx:pt idx="2829">17.946877243359651</cx:pt>
          <cx:pt idx="2830">17.72072072072072</cx:pt>
          <cx:pt idx="2833">17.425814016415622</cx:pt>
          <cx:pt idx="2834">17.064417728333041</cx:pt>
          <cx:pt idx="2835">16.518538468444209</cx:pt>
          <cx:pt idx="2836">16.74281107229239</cx:pt>
          <cx:pt idx="2837">17.139037433155082</cx:pt>
          <cx:pt idx="2840">17.520500837668639</cx:pt>
          <cx:pt idx="2841">17.62143611404435</cx:pt>
          <cx:pt idx="2842">17.417364477743501</cx:pt>
          <cx:pt idx="2843">17.47184090109117</cx:pt>
          <cx:pt idx="2844">17.443997199859989</cx:pt>
          <cx:pt idx="2847">17.86026965505166</cx:pt>
          <cx:pt idx="2848">17.761833931227581</cx:pt>
          <cx:pt idx="2849">17.804557405784401</cx:pt>
          <cx:pt idx="2850">17.44809992962702</cx:pt>
          <cx:pt idx="2851">17.481931958399439</cx:pt>
          <cx:pt idx="2854">17.115097159940209</cx:pt>
          <cx:pt idx="2855">17.341040462427749</cx:pt>
          <cx:pt idx="2856">17.620680559219199</cx:pt>
          <cx:pt idx="2857">17.62891141472014</cx:pt>
          <cx:pt idx="2858">17.586992725041629</cx:pt>
          <cx:pt idx="2861">17.968270663511259</cx:pt>
          <cx:pt idx="2862">17.985421972424689</cx:pt>
          <cx:pt idx="2864">18.147431386347641</cx:pt>
          <cx:pt idx="2865">17.948491797495151</cx:pt>
          <cx:pt idx="2868">17.90886612504416</cx:pt>
          <cx:pt idx="2869">17.679900744416869</cx:pt>
          <cx:pt idx="2870">17.60291407004301</cx:pt>
          <cx:pt idx="2871">17.792970461916031</cx:pt>
          <cx:pt idx="2872">18.246861557369851</cx:pt>
          <cx:pt idx="2875">18.427281493819589</cx:pt>
          <cx:pt idx="2876">18.68347583318792</cx:pt>
          <cx:pt idx="2877">18.65357643758766</cx:pt>
          <cx:pt idx="2878">18.5968137254902</cx:pt>
          <cx:pt idx="2879">18.70942270573785</cx:pt>
          <cx:pt idx="2882">18.3314464861099</cx:pt>
          <cx:pt idx="2884">18.401905586834129</cx:pt>
          <cx:pt idx="2885">18.309492847854351</cx:pt>
          <cx:pt idx="2886">18.347041655611569</cx:pt>
          <cx:pt idx="2889">17.684802672057661</cx:pt>
          <cx:pt idx="2890">17.690743524003182</cx:pt>
          <cx:pt idx="2891">18.14029797800638</cx:pt>
          <cx:pt idx="2892">18.06978798586573</cx:pt>
          <cx:pt idx="2893">18.425950545067799</cx:pt>
          <cx:pt idx="2896">18.209060461836771</cx:pt>
          <cx:pt idx="2897">18.508748790996219</cx:pt>
          <cx:pt idx="2898">18.19461551997184</cx:pt>
          <cx:pt idx="2899">18.112559450413951</cx:pt>
          <cx:pt idx="2900">18.104817363684489</cx:pt>
          <cx:pt idx="2903">17.643429981492911</cx:pt>
          <cx:pt idx="2904">17.992257610417031</cx:pt>
          <cx:pt idx="2905">18.598015977526121</cx:pt>
          <cx:pt idx="2906">18.826997536078849</cx:pt>
          <cx:pt idx="2907">18.501407954945439</cx:pt>
          <cx:pt idx="2910">18.06730091613813</cx:pt>
          <cx:pt idx="2911">18.128885386568601</cx:pt>
          <cx:pt idx="2912">18.006304176516942</cx:pt>
          <cx:pt idx="2913">18.322845656353781</cx:pt>
          <cx:pt idx="2914">18.33406209007434</cx:pt>
          <cx:pt idx="2917">18.346388163620539</cx:pt>
          <cx:pt idx="2918">18.588235294117649</cx:pt>
          <cx:pt idx="2919">18.358559498956161</cx:pt>
          <cx:pt idx="2920">18.280083347803441</cx:pt>
          <cx:pt idx="2925">19.2347421881725</cx:pt>
          <cx:pt idx="2926">19.763731999655079</cx:pt>
          <cx:pt idx="2927">19.726275796563339</cx:pt>
          <cx:pt idx="2928">19.95761978896385</cx:pt>
          <cx:pt idx="2932">20.11086090420925</cx:pt>
          <cx:pt idx="2933">20.603388054488299</cx:pt>
          <cx:pt idx="2934">21.146764860599681</cx:pt>
          <cx:pt idx="2935">20.941032156312978</cx:pt>
          <cx:pt idx="2938">21.137573061153279</cx:pt>
          <cx:pt idx="2939">21.14931494894843</cx:pt>
          <cx:pt idx="2940">20.14696876913656</cx:pt>
          <cx:pt idx="2941">20.524840094628932</cx:pt>
          <cx:pt idx="2942">20.102956705385431</cx:pt>
          <cx:pt idx="2945">20.030769230769231</cx:pt>
          <cx:pt idx="2946">19.645994378074491</cx:pt>
          <cx:pt idx="2947">19.427197201574121</cx:pt>
          <cx:pt idx="2948">18.746749869994801</cx:pt>
          <cx:pt idx="2949">19.411662617146831</cx:pt>
          <cx:pt idx="2952">19.504038912533659</cx:pt>
          <cx:pt idx="2953">19.417560380155201</cx:pt>
          <cx:pt idx="2954">19.88541939998251</cx:pt>
          <cx:pt idx="2955">19.969525468001741</cx:pt>
          <cx:pt idx="2956">19.761388286334061</cx:pt>
          <cx:pt idx="2959">19.759465092045851</cx:pt>
          <cx:pt idx="2960">19.863309974911321</cx:pt>
          <cx:pt idx="2961">20.075363825363819</cx:pt>
          <cx:pt idx="2962">19.42768488191691</cx:pt>
          <cx:pt idx="2966">18.868903493600829</cx:pt>
          <cx:pt idx="2967">18.61761908878707</cx:pt>
          <cx:pt idx="2968">18.990905153746208</cx:pt>
          <cx:pt idx="2969">18.778791829639289</cx:pt>
          <cx:pt idx="2970">18.9797514556357</cx:pt>
          <cx:pt idx="2973">18.92692274192143</cx:pt>
          <cx:pt idx="2974">18.476463934568869</cx:pt>
          <cx:pt idx="2976">18.129009883821741</cx:pt>
          <cx:pt idx="2977">18.177105831533481</cx:pt>
          <cx:pt idx="2980">18.577882025888279</cx:pt>
          <cx:pt idx="2981">18.573667711598741</cx:pt>
          <cx:pt idx="2982">17.634083044982699</cx:pt>
          <cx:pt idx="2983">17.713741779162341</cx:pt>
          <cx:pt idx="2984">17.19961662455346</cx:pt>
          <cx:pt idx="2987">15.987868284228769</cx:pt>
          <cx:pt idx="2988">15.666089965397919</cx:pt>
          <cx:pt idx="2989">15.93833664392435</cx:pt>
          <cx:pt idx="2990">16.75421977264898</cx:pt>
          <cx:pt idx="2991">15.874573378839591</cx:pt>
          <cx:pt idx="2994">16.224463846740701</cx:pt>
          <cx:pt idx="2995">16.520196045293218</cx:pt>
          <cx:pt idx="2996">16.78893667256936</cx:pt>
          <cx:pt idx="2997">17.184334908845369</cx:pt>
          <cx:pt idx="2998">16.951997314535081</cx:pt>
          <cx:pt idx="3002">17.008773381890421</cx:pt>
          <cx:pt idx="3003">17.65094573387297</cx:pt>
          <cx:pt idx="3004">17.988552739165989</cx:pt>
          <cx:pt idx="3005">17.927927927927929</cx:pt>
          <cx:pt idx="3008">17.844408427876822</cx:pt>
          <cx:pt idx="3009">18.433067014511661</cx:pt>
          <cx:pt idx="3010">18.19934372436423</cx:pt>
          <cx:pt idx="3011">18.28315235274761</cx:pt>
          <cx:pt idx="3012">17.989720159908629</cx:pt>
          <cx:pt idx="3015">18.012219959266801</cx:pt>
          <cx:pt idx="3016">17.942390161016259</cx:pt>
          <cx:pt idx="3017">17.696969696969699</cx:pt>
          <cx:pt idx="3018">17.499193027759851</cx:pt>
          <cx:pt idx="3019">16.846209502371568</cx:pt>
          <cx:pt idx="3022">16.743685762090671</cx:pt>
          <cx:pt idx="3023">16.52427339508144</cx:pt>
          <cx:pt idx="3024">16.875</cx:pt>
          <cx:pt idx="3025">16.92607003891051</cx:pt>
          <cx:pt idx="3026">17.08995964870638</cx:pt>
          <cx:pt idx="3029">16.97251319209262</cx:pt>
          <cx:pt idx="3030">16.907424666045362</cx:pt>
          <cx:pt idx="3031">17.6597075611854</cx:pt>
          <cx:pt idx="3032">17.496111975116641</cx:pt>
          <cx:pt idx="3033">17.146403910311118</cx:pt>
          <cx:pt idx="3036">17.149569303054029</cx:pt>
          <cx:pt idx="3037">17.09401709401709</cx:pt>
          <cx:pt idx="3038">16.881041471780481</cx:pt>
          <cx:pt idx="3039">17.068794380392461</cx:pt>
          <cx:pt idx="3043">17.114764172683969</cx:pt>
          <cx:pt idx="3047">17.449973165682739</cx:pt>
          <cx:pt idx="3050">17.22947045280123</cx:pt>
          <cx:pt idx="3051">16.725527831094048</cx:pt>
          <cx:pt idx="3052">16.024012930039252</cx:pt>
          <cx:pt idx="3053">15.96573208722741</cx:pt>
          <cx:pt idx="3054">15.884671871376669</cx:pt>
          <cx:pt idx="3057">15.881441301821001</cx:pt>
          <cx:pt idx="3058">15.71583178726036</cx:pt>
          <cx:pt idx="3059">15.926445379460811</cx:pt>
          <cx:pt idx="3060">15.713166144200629</cx:pt>
          <cx:pt idx="3061">16.037588097102589</cx:pt>
          <cx:pt idx="3064">16.124364489636289</cx:pt>
          <cx:pt idx="3065">16.196571067393531</cx:pt>
          <cx:pt idx="3066">16.031223032870479</cx:pt>
          <cx:pt idx="3067">16.347361809045221</cx:pt>
          <cx:pt idx="3068">16.39137958156363</cx:pt>
          <cx:pt idx="3071">16.671893375147</cx:pt>
          <cx:pt idx="3072">16.511085180863471</cx:pt>
          <cx:pt idx="3073">16.886959194651499</cx:pt>
          <cx:pt idx="3074">16.897827092001851</cx:pt>
          <cx:pt idx="3075">16.550722421833189</cx:pt>
          <cx:pt idx="3078">16.427432216905899</cx:pt>
          <cx:pt idx="3079">16.520853759710381</cx:pt>
          <cx:pt idx="3080">16.63434283156796</cx:pt>
          <cx:pt idx="3081">16.689028026237331</cx:pt>
          <cx:pt idx="3082">16.406075496984592</cx:pt>
          <cx:pt idx="3085">15.884194053208139</cx:pt>
          <cx:pt idx="3086">15.520817898947991</cx:pt>
          <cx:pt idx="3087">15.466983938132071</cx:pt>
          <cx:pt idx="3088">16.234258837809129</cx:pt>
          <cx:pt idx="3089">15.26565043658429</cx:pt>
          <cx:pt idx="3092">15.47090182141271</cx:pt>
          <cx:pt idx="3093">15.679302001613021</cx:pt>
          <cx:pt idx="3094">15.82501467997651</cx:pt>
          <cx:pt idx="3095">15.778734139645319</cx:pt>
          <cx:pt idx="3096">15.62106976400089</cx:pt>
          <cx:pt idx="3099">15.67302009456265</cx:pt>
          <cx:pt idx="3100">15.91409691629956</cx:pt>
          <cx:pt idx="3101">15.57947141079142</cx:pt>
          <cx:pt idx="3102">15.478735166212131</cx:pt>
          <cx:pt idx="3103">15.27942046126552</cx:pt>
          <cx:pt idx="3106">15.571112748710391</cx:pt>
          <cx:pt idx="3107">15.592308825696181</cx:pt>
          <cx:pt idx="3108">15.160220994475139</cx:pt>
          <cx:pt idx="3109">15.47339017935901</cx:pt>
          <cx:pt idx="3110">15.502680472938239</cx:pt>
          <cx:pt idx="3113">15.66229985443959</cx:pt>
          <cx:pt idx="3114">15.48507462686567</cx:pt>
          <cx:pt idx="3115">15.55531263664189</cx:pt>
          <cx:pt idx="3116">15.36523929471033</cx:pt>
          <cx:pt idx="3117">15.61169252977264</cx:pt>
          <cx:pt idx="3121">15.77079107505071</cx:pt>
          <cx:pt idx="3122">15.8686532619702</cx:pt>
          <cx:pt idx="3123">15.90184138031028</cx:pt>
          <cx:pt idx="3124">16.19247169533892</cx:pt>
          <cx:pt idx="3127">15.84491587417703</cx:pt>
          <cx:pt idx="3128">15.85303374075972</cx:pt>
          <cx:pt idx="3129">15.790623179965049</cx:pt>
          <cx:pt idx="3130">15.79925650557621</cx:pt>
          <cx:pt idx="3131">16.030305303428101</cx:pt>
          <cx:pt idx="3134">16.78809957498482</cx:pt>
          <cx:pt idx="3135">16.28988356267957</cx:pt>
          <cx:pt idx="3136">16.07395810035041</cx:pt>
          <cx:pt idx="3137">15.71492974678789</cx:pt>
          <cx:pt idx="3138">15.709634453159691</cx:pt>
          <cx:pt idx="3141">15.71831822908929</cx:pt>
          <cx:pt idx="3142">15.37322274881517</cx:pt>
          <cx:pt idx="3143">15.75373472159348</cx:pt>
          <cx:pt idx="3145">15.981735159817349</cx:pt>
          <cx:pt idx="3148">16.016974613189131</cx:pt>
          <cx:pt idx="3149">15.78125</cx:pt>
          <cx:pt idx="3150">16.121409053984198</cx:pt>
          <cx:pt idx="3151">15.802860513122971</cx:pt>
          <cx:pt idx="3152">15.70718877849211</cx:pt>
          <cx:pt idx="3155">15.640913720355011</cx:pt>
          <cx:pt idx="3156">15.44635004397537</cx:pt>
          <cx:pt idx="3157">15.31952144733002</cx:pt>
          <cx:pt idx="3158">15.433589462129531</cx:pt>
          <cx:pt idx="3159">15.34988713318284</cx:pt>
          <cx:pt idx="3162">15.06414876747874</cx:pt>
          <cx:pt idx="3163">15.177734515826661</cx:pt>
          <cx:pt idx="3164">15.15031360392185</cx:pt>
          <cx:pt idx="3165">14.655480185647979</cx:pt>
          <cx:pt idx="3166">14.61170933466448</cx:pt>
          <cx:pt idx="3169">14.495125595958161</cx:pt>
          <cx:pt idx="3170">14.331187911011609</cx:pt>
          <cx:pt idx="3171">14.099099099099099</cx:pt>
          <cx:pt idx="3172">14.43488517310761</cx:pt>
          <cx:pt idx="3173">14.580848824973691</cx:pt>
          <cx:pt idx="3176">14.555938400956331</cx:pt>
          <cx:pt idx="3177">14.32333171644377</cx:pt>
          <cx:pt idx="3178">14.25872804869516</cx:pt>
          <cx:pt idx="3179">14.21602787456446</cx:pt>
          <cx:pt idx="3180">14.1963224498357</cx:pt>
          <cx:pt idx="3184">14.26532033426184</cx:pt>
          <cx:pt idx="3185">13.85041551246537</cx:pt>
          <cx:pt idx="3186">14.245574599606631</cx:pt>
          <cx:pt idx="3190">13.580076098235899</cx:pt>
          <cx:pt idx="3191">13.71357547300097</cx:pt>
          <cx:pt idx="3192">13.545278047427541</cx:pt>
          <cx:pt idx="3193">13.552695315203099</cx:pt>
          <cx:pt idx="3194">12.96296296296296</cx:pt>
          <cx:pt idx="3197">13.434126764461659</cx:pt>
          <cx:pt idx="3198">13.89447410386189</cx:pt>
          <cx:pt idx="3199">13.823834196891189</cx:pt>
          <cx:pt idx="3200">13.79881330205602</cx:pt>
          <cx:pt idx="3201">13.667653335168991</cx:pt>
          <cx:pt idx="3205">13.508964759222369</cx:pt>
          <cx:pt idx="3206">13.54202109561075</cx:pt>
          <cx:pt idx="3207">13.47394878065349</cx:pt>
          <cx:pt idx="3208">13.490090695330871</cx:pt>
          <cx:pt idx="3211">13.43815091043472</cx:pt>
          <cx:pt idx="3212">13.45599571016824</cx:pt>
          <cx:pt idx="3213">13.37092899092365</cx:pt>
          <cx:pt idx="3214">13.367129135538949</cx:pt>
          <cx:pt idx="3215">13.49837000814996</cx:pt>
          <cx:pt idx="3218">13.402926960257791</cx:pt>
          <cx:pt idx="3219">13.617941097000809</cx:pt>
          <cx:pt idx="3220">13.794987365976921</cx:pt>
          <cx:pt idx="3221">13.67960035584753</cx:pt>
          <cx:pt idx="3222">13.742215001353911</cx:pt>
          <cx:pt idx="3225">13.856556549821709</cx:pt>
          <cx:pt idx="3226">13.62409768602847</cx:pt>
          <cx:pt idx="3227">13.698490412076699</cx:pt>
          <cx:pt idx="3229">13.504320021770191</cx:pt>
          <cx:pt idx="3232">13.6022386022386</cx:pt>
          <cx:pt idx="3233">13.763485192056621</cx:pt>
          <cx:pt idx="3234">13.602161570558859</cx:pt>
          <cx:pt idx="3235">13.781577651115329</cx:pt>
          <cx:pt idx="3236">14.418504107220061</cx:pt>
          <cx:pt idx="3239">14.159418223299591</cx:pt>
          <cx:pt idx="3240">14.345203905801259</cx:pt>
          <cx:pt idx="3241">14.3174808119934</cx:pt>
          <cx:pt idx="3242">14.20883820384889</cx:pt>
          <cx:pt idx="3243">14.21135196805476</cx:pt>
          <cx:pt idx="3246">14.09471536133981</cx:pt>
          <cx:pt idx="3247">14.51430189747947</cx:pt>
          <cx:pt idx="3249">14.785781374178169</cx:pt>
          <cx:pt idx="3250">14.764642472152349</cx:pt>
          <cx:pt idx="3253">14.646974063400579</cx:pt>
          <cx:pt idx="3254">14.48328157723695</cx:pt>
          <cx:pt idx="3255">14.42459463337638</cx:pt>
          <cx:pt idx="3256">14.756700878682709</cx:pt>
          <cx:pt idx="3257">14.63686321105005</cx:pt>
          <cx:pt idx="3260">14.279440825587351</cx:pt>
          <cx:pt idx="3261">14.20271850336159</cx:pt>
          <cx:pt idx="3262">14.297763109644301</cx:pt>
          <cx:pt idx="3263">14.19522554188635</cx:pt>
          <cx:pt idx="3264">14.31816516450502</cx:pt>
          <cx:pt idx="3267">14.27013666763594</cx:pt>
          <cx:pt idx="3268">14.54699970440438</cx:pt>
          <cx:pt idx="3269">14.64209045821304</cx:pt>
          <cx:pt idx="3270">14.326574945691529</cx:pt>
          <cx:pt idx="3271">14.227076156270609</cx:pt>
          <cx:pt idx="3274">13.965050815237261</cx:pt>
          <cx:pt idx="3275">14.066788655077771</cx:pt>
          <cx:pt idx="3276">13.66178026295905</cx:pt>
          <cx:pt idx="3277">13.90483383685801</cx:pt>
          <cx:pt idx="3278">13.68151715833835</cx:pt>
          <cx:pt idx="3281">13.71708051166291</cx:pt>
          <cx:pt idx="3282">13.6152520788074</cx:pt>
          <cx:pt idx="3283">13.556416753614551</cx:pt>
          <cx:pt idx="3284">13.6585732541532</cx:pt>
          <cx:pt idx="3285">13.83482176933059</cx:pt>
          <cx:pt idx="3290">13.572236891738971</cx:pt>
          <cx:pt idx="3291">13.564727954971859</cx:pt>
          <cx:pt idx="3292">13.81424570433729</cx:pt>
          <cx:pt idx="3296">13.818924438393459</cx:pt>
          <cx:pt idx="3297">13.868971243112689</cx:pt>
          <cx:pt idx="3298">14.37693498452013</cx:pt>
          <cx:pt idx="3299">14.21580142510375</cx:pt>
          <cx:pt idx="3302">14.120891927589151</cx:pt>
          <cx:pt idx="3303">14.52631578947368</cx:pt>
          <cx:pt idx="3304">14.823008849557519</cx:pt>
          <cx:pt idx="3305">14.50182779808665</cx:pt>
          <cx:pt idx="3306">14.51364266995529</cx:pt>
          <cx:pt idx="3309">14.45847684653655</cx:pt>
          <cx:pt idx="3310">14.70158437163513</cx:pt>
          <cx:pt idx="3311">14.697939973767451</cx:pt>
          <cx:pt idx="3312">14.52355378241522</cx:pt>
          <cx:pt idx="3313">14.629358786852441</cx:pt>
          <cx:pt idx="3316">14.583652813985591</cx:pt>
          <cx:pt idx="3317">14.566052227342549</cx:pt>
          <cx:pt idx="3318">14.724543484989169</cx:pt>
          <cx:pt idx="3319">14.635380185228421</cx:pt>
          <cx:pt idx="3320">14.433422357878669</cx:pt>
          <cx:pt idx="3323">14.411055881909929</cx:pt>
          <cx:pt idx="3324">14.528605345791529</cx:pt>
          <cx:pt idx="3325">14.456041444461381</cx:pt>
          <cx:pt idx="3326">14.494853221502099</cx:pt>
          <cx:pt idx="3327">14.28897338403042</cx:pt>
          <cx:pt idx="3330">14.15371850957912</cx:pt>
          <cx:pt idx="3331">14.14562669071235</cx:pt>
          <cx:pt idx="3332">13.95487378062402</cx:pt>
          <cx:pt idx="3333">14.28464755077658</cx:pt>
          <cx:pt idx="3334">14.20644969092128</cx:pt>
          <cx:pt idx="3337">14.172377830750889</cx:pt>
          <cx:pt idx="3338">14.01765185789513</cx:pt>
          <cx:pt idx="3339">13.84147246548909</cx:pt>
          <cx:pt idx="3341">13.616709417369</cx:pt>
          <cx:pt idx="3344">13.63636363636363</cx:pt>
          <cx:pt idx="3345">13.714012222958541</cx:pt>
          <cx:pt idx="3346">13.708253641312339</cx:pt>
          <cx:pt idx="3347">13.60715589631252</cx:pt>
          <cx:pt idx="3348">13.84541914627874</cx:pt>
          <cx:pt idx="3351">14.01824468476422</cx:pt>
          <cx:pt idx="3352">13.988747625310531</cx:pt>
          <cx:pt idx="3353">13.9030612244898</cx:pt>
          <cx:pt idx="3354">14.090141672172059</cx:pt>
          <cx:pt idx="3355">14.07154519815942</cx:pt>
          <cx:pt idx="3358">13.99609550983631</cx:pt>
          <cx:pt idx="3359">13.461824676291119</cx:pt>
          <cx:pt idx="3360">13.61894024802706</cx:pt>
          <cx:pt idx="3361">13.39118725218823</cx:pt>
          <cx:pt idx="3362">13.522107813446389</cx:pt>
          <cx:pt idx="3365">13.423991491301379</cx:pt>
          <cx:pt idx="3367">13.59142706210852</cx:pt>
          <cx:pt idx="3368">13.65581537521015</cx:pt>
          <cx:pt idx="3369">13.649579188982401</cx:pt>
          <cx:pt idx="3372">13.601823708206689</cx:pt>
          <cx:pt idx="3373">13.78665241295052</cx:pt>
          <cx:pt idx="3374">13.96155295891444</cx:pt>
          <cx:pt idx="3375">13.91343757081351</cx:pt>
          <cx:pt idx="3376">14.159825261730809</cx:pt>
          <cx:pt idx="3379">14.32130454476823</cx:pt>
          <cx:pt idx="3380">14.42789849566935</cx:pt>
          <cx:pt idx="3381">14.120740910130349</cx:pt>
          <cx:pt idx="3382">13.87812476255603</cx:pt>
          <cx:pt idx="3383">13.766361504123481</cx:pt>
          <cx:pt idx="3386">13.66866118175019</cx:pt>
          <cx:pt idx="3387">13.654378224781279</cx:pt>
          <cx:pt idx="3388">13.69096779037465</cx:pt>
          <cx:pt idx="3389">13.691645263634991</cx:pt>
          <cx:pt idx="3390">13.51472566900882</cx:pt>
          <cx:pt idx="3393">13.63974416183251</cx:pt>
          <cx:pt idx="3394">13.673652024759489</cx:pt>
          <cx:pt idx="3395">13.537798900935689</cx:pt>
          <cx:pt idx="3396">13.517441860465119</cx:pt>
          <cx:pt idx="3397">13.43472750316857</cx:pt>
          <cx:pt idx="3400">13.3799672570323</cx:pt>
          <cx:pt idx="3401">13.44889420203228</cx:pt>
          <cx:pt idx="3402">13.478065914356179</cx:pt>
          <cx:pt idx="3403">13.619402985074631</cx:pt>
          <cx:pt idx="3404">13.64638447971781</cx:pt>
          <cx:pt idx="3407">13.631073610707009</cx:pt>
          <cx:pt idx="3408">13.66434591425431</cx:pt>
          <cx:pt idx="3414">13.777744785093899</cx:pt>
          <cx:pt idx="3415">14.169007836758841</cx:pt>
          <cx:pt idx="3416">14.37769837725175</cx:pt>
          <cx:pt idx="3417">14.253831275107871</cx:pt>
          <cx:pt idx="3418">14.315199764116169</cx:pt>
          <cx:pt idx="3421">14.20487948265726</cx:pt>
          <cx:pt idx="3422">14.082290065158499</cx:pt>
          <cx:pt idx="3423">14.024878155233869</cx:pt>
          <cx:pt idx="3424">14.110982825804591</cx:pt>
          <cx:pt idx="3425">14.220915886493939</cx:pt>
          <cx:pt idx="3428">14.074341392998919</cx:pt>
          <cx:pt idx="3429">13.39440276976342</cx:pt>
          <cx:pt idx="3430">14.044217931232501</cx:pt>
          <cx:pt idx="3431">13.8533552490531</cx:pt>
          <cx:pt idx="3432">13.77667140825036</cx:pt>
          <cx:pt idx="3435">13.74064837905237</cx:pt>
          <cx:pt idx="3436">13.865065751858211</cx:pt>
          <cx:pt idx="3437">13.65848421956631</cx:pt>
          <cx:pt idx="3438">13.999567692196839</cx:pt>
          <cx:pt idx="3439">14.364858102795051</cx:pt>
          <cx:pt idx="3442">14.5193615346074</cx:pt>
          <cx:pt idx="3443">14.67850494056996</cx:pt>
          <cx:pt idx="3444">14.423282687780871</cx:pt>
          <cx:pt idx="3445">14.5705852710388</cx:pt>
          <cx:pt idx="3446">14.720866819747419</cx:pt>
          <cx:pt idx="3449">14.80818780417979</cx:pt>
          <cx:pt idx="3450">15.536097212294489</cx:pt>
          <cx:pt idx="3451">16.57577497129736</cx:pt>
          <cx:pt idx="3452">16.537200684150509</cx:pt>
          <cx:pt idx="3453">16.32595516706612</cx:pt>
          <cx:pt idx="3456">15.87402240541112</cx:pt>
          <cx:pt idx="3457">15.884476534296031</cx:pt>
          <cx:pt idx="3458">15.629843595885591</cx:pt>
          <cx:pt idx="3459">15.66892789705574</cx:pt>
          <cx:pt idx="3460">15.28810731910753</cx:pt>
          <cx:pt idx="3463">15.468728235130239</cx:pt>
          <cx:pt idx="3464">15.5368801222392</cx:pt>
          <cx:pt idx="3465">15.952281869884869</cx:pt>
          <cx:pt idx="3466">15.84742837418019</cx:pt>
          <cx:pt idx="3467">15.994595718145909</cx:pt>
          <cx:pt idx="3470">16.073403372961021</cx:pt>
          <cx:pt idx="3471">16.17769166897315</cx:pt>
          <cx:pt idx="3472">16.185011061946899</cx:pt>
          <cx:pt idx="3473">16.147387412393311</cx:pt>
          <cx:pt idx="3474">16.181127295756809</cx:pt>
          <cx:pt idx="3477">15.973989256432009</cx:pt>
          <cx:pt idx="3478">15.75459598118854</cx:pt>
          <cx:pt idx="3479">15.88150289017341</cx:pt>
          <cx:pt idx="3480">16.017237633084669</cx:pt>
          <cx:pt idx="3481">15.99480781711978</cx:pt>
          <cx:pt idx="3485">16.102365034864491</cx:pt>
          <cx:pt idx="3486">16.407648786077491</cx:pt>
          <cx:pt idx="3487">16.28221557738858</cx:pt>
          <cx:pt idx="3488">16.1466789016729</cx:pt>
          <cx:pt idx="3491">16.44727530077849</cx:pt>
          <cx:pt idx="3492">16.621765331442749</cx:pt>
          <cx:pt idx="3493">16.5125871142085</cx:pt>
          <cx:pt idx="3494">16.44694875611312</cx:pt>
          <cx:pt idx="3495">16.3992616782621</cx:pt>
          <cx:pt idx="3498">16.788629327329019</cx:pt>
          <cx:pt idx="3499">17.054885277913389</cx:pt>
          <cx:pt idx="3500">17.480441464096121</cx:pt>
          <cx:pt idx="3501">16.892365983721579</cx:pt>
          <cx:pt idx="3502">17.184856175972929</cx:pt>
          <cx:pt idx="3505">17.148470390120689</cx:pt>
          <cx:pt idx="3506">16.910892470867349</cx:pt>
          <cx:pt idx="3507">16.677109440267341</cx:pt>
          <cx:pt idx="3508">16.815507095880928</cx:pt>
          <cx:pt idx="3512">16.57488986784141</cx:pt>
          <cx:pt idx="3513">16.618576532014291</cx:pt>
          <cx:pt idx="3514">16.245202850877199</cx:pt>
          <cx:pt idx="3515">16.2663381920208</cx:pt>
          <cx:pt idx="3516">16.1921830840284</cx:pt>
          <cx:pt idx="3519">16.119433613790271</cx:pt>
          <cx:pt idx="3520">16.569528250137139</cx:pt>
          <cx:pt idx="3521">16.667819112155989</cx:pt>
          <cx:pt idx="3522">16.449623029472239</cx:pt>
          <cx:pt idx="3523">16.363760590325221</cx:pt>
          <cx:pt idx="3526">16.631399317406139</cx:pt>
          <cx:pt idx="3527">16.663240131578949</cx:pt>
          <cx:pt idx="3528">16.813826146475019</cx:pt>
          <cx:pt idx="3529">17.28522336769759</cx:pt>
          <cx:pt idx="3530">17.239137872049259</cx:pt>
          <cx:pt idx="3533">17.731585773772949</cx:pt>
          <cx:pt idx="3534">17.53589813058792</cx:pt>
          <cx:pt idx="3535">17.96192153939969</cx:pt>
          <cx:pt idx="3536">17.927799306547008</cx:pt>
          <cx:pt idx="3537">17.61521283075049</cx:pt>
          <cx:pt idx="3540">17.716938622243461</cx:pt>
          <cx:pt idx="3541">18.052724554966709</cx:pt>
          <cx:pt idx="3542">18.374618255853409</cx:pt>
          <cx:pt idx="3543">18.66467431909258</cx:pt>
          <cx:pt idx="3544">19.080949482653679</cx:pt>
          <cx:pt idx="3548">19.48183724548468</cx:pt>
          <cx:pt idx="3549">18.97112647417649</cx:pt>
          <cx:pt idx="3550">18.88346552776083</cx:pt>
          <cx:pt idx="3551">18.804369815901271</cx:pt>
          <cx:pt idx="3554">18.552233792408469</cx:pt>
          <cx:pt idx="3555">18.240112804673331</cx:pt>
          <cx:pt idx="3556">18.36652853896538</cx:pt>
          <cx:pt idx="3557">18.125795431710099</cx:pt>
          <cx:pt idx="3558">17.920487249849408</cx:pt>
          <cx:pt idx="3561">17.934855159524769</cx:pt>
          <cx:pt idx="3562">17.47149564050973</cx:pt>
          <cx:pt idx="3563">16.640918860827512</cx:pt>
          <cx:pt idx="3564">17.451654201199378</cx:pt>
          <cx:pt idx="3565">17.22821354410878</cx:pt>
          <cx:pt idx="3569">17.666262789445341</cx:pt>
          <cx:pt idx="3570">17.774052966811929</cx:pt>
          <cx:pt idx="3571">18.298383865366631</cx:pt>
          <cx:pt idx="3572">17.96817543625059</cx:pt>
          <cx:pt idx="3575">17.78312608637518</cx:pt>
          <cx:pt idx="3576">17.901976495726501</cx:pt>
          <cx:pt idx="3577">17.814710986517159</cx:pt>
          <cx:pt idx="3578">17.663950848136771</cx:pt>
          <cx:pt idx="3579">17.464130797464129</cx:pt>
          <cx:pt idx="3582">17.437199358631752</cx:pt>
          <cx:pt idx="3583">17.339786381842451</cx:pt>
          <cx:pt idx="3584">17.603520704140831</cx:pt>
          <cx:pt idx="3585">17.248371227230429</cx:pt>
          <cx:pt idx="3586">17.633495956693181</cx:pt>
          <cx:pt idx="3589">17.270531400966181</cx:pt>
          <cx:pt idx="3590">17.094581215761341</cx:pt>
          <cx:pt idx="3591">17.948378557246858</cx:pt>
          <cx:pt idx="3592">18.349843760388271</cx:pt>
          <cx:pt idx="3596">18.99105832109969</cx:pt>
          <cx:pt idx="3597">18.81102623713052</cx:pt>
          <cx:pt idx="3598">18.26916705321052</cx:pt>
          <cx:pt idx="3599">18.649060100608949</cx:pt>
          <cx:pt idx="3600">18.494325679598841</cx:pt>
          <cx:pt idx="3603">18.576892640464258</cx:pt>
          <cx:pt idx="3604">18.881142098273571</cx:pt>
          <cx:pt idx="3605">18.920349298756289</cx:pt>
          <cx:pt idx="3606">19.128297123114741</cx:pt>
          <cx:pt idx="3607">19.321977287909149</cx:pt>
          <cx:pt idx="3610">18.738204367754111</cx:pt>
          <cx:pt idx="3611">18.484725601513919</cx:pt>
          <cx:pt idx="3612">18.236198369201979</cx:pt>
          <cx:pt idx="3614">18.745402260415968</cx:pt>
          <cx:pt idx="3617">18.595596133190121</cx:pt>
          <cx:pt idx="3618">18.67037137435619</cx:pt>
          <cx:pt idx="3619">19.029673389013379</cx:pt>
          <cx:pt idx="3620">18.855003036232372</cx:pt>
          <cx:pt idx="3621">19.291794347974118</cx:pt>
          <cx:pt idx="3624">18.794567062818331</cx:pt>
          <cx:pt idx="3625">18.714742064840621</cx:pt>
          <cx:pt idx="3626">19.202554000815109</cx:pt>
          <cx:pt idx="3627">19.50376884422111</cx:pt>
          <cx:pt idx="3628">18.510461984669561</cx:pt>
          <cx:pt idx="3631">18.471359322728201</cx:pt>
          <cx:pt idx="3632">18.408045582480948</cx:pt>
          <cx:pt idx="3633">18.415070946411351</cx:pt>
          <cx:pt idx="3634">18.16031073446328</cx:pt>
          <cx:pt idx="3635">18.30822303576457</cx:pt>
          <cx:pt idx="3638">18.328435488385111</cx:pt>
          <cx:pt idx="3639">18.3584787596468</cx:pt>
          <cx:pt idx="3640">18.375147682257278</cx:pt>
          <cx:pt idx="3641">17.83580515920433</cx:pt>
          <cx:pt idx="3642">17.654901410427339</cx:pt>
          <cx:pt idx="3645">17.822269055145771</cx:pt>
          <cx:pt idx="3646">17.835333754474629</cx:pt>
          <cx:pt idx="3647">18.177339901477829</cx:pt>
          <cx:pt idx="3648">18.09941934570174</cx:pt>
          <cx:pt idx="3649">18.393212155637599</cx:pt>
          <cx:pt idx="3655">18.222683264177039</cx:pt>
          <cx:pt idx="3656">18.663212435233159</cx:pt>
          <cx:pt idx="3660">18.655217782702032</cx:pt>
          <cx:pt idx="3661">18.85172721653732</cx:pt>
          <cx:pt idx="3662">19.486125385405959</cx:pt>
          <cx:pt idx="3663">19.57091611479029</cx:pt>
          <cx:pt idx="3666">19.625463026478251</cx:pt>
          <cx:pt idx="3667">19.38408257503735</cx:pt>
          <cx:pt idx="3668">19.27072792282264</cx:pt>
          <cx:pt idx="3669">19.778032654162729</cx:pt>
          <cx:pt idx="3670">19.997299486902509</cx:pt>
          <cx:pt idx="3673">20.15001013581999</cx:pt>
          <cx:pt idx="3674">20.127860026917901</cx:pt>
          <cx:pt idx="3675">20.10666485494939</cx:pt>
          <cx:pt idx="3676">20.05005749847798</cx:pt>
          <cx:pt idx="3677">19.545239543212379</cx:pt>
          <cx:pt idx="3680">20.20520113774888</cx:pt>
          <cx:pt idx="3681">20.022325959001421</cx:pt>
          <cx:pt idx="3682">20.497403662202789</cx:pt>
          <cx:pt idx="3683">20.121617928395739</cx:pt>
          <cx:pt idx="3684">19.871406449875451</cx:pt>
          <cx:pt idx="3687">20.13187996232001</cx:pt>
          <cx:pt idx="3688">21.19388858842618</cx:pt>
          <cx:pt idx="3689">22.006210341568789</cx:pt>
          <cx:pt idx="3690">22.427528954944101</cx:pt>
          <cx:pt idx="3691">22.249748911951791</cx:pt>
          <cx:pt idx="3695">22.920811778750501</cx:pt>
          <cx:pt idx="3696">22.500664716830631</cx:pt>
          <cx:pt idx="3697">22.533146778599509</cx:pt>
          <cx:pt idx="3698">22.725154762697201</cx:pt>
          <cx:pt idx="3701">22.837738864105471</cx:pt>
          <cx:pt idx="3702">22.775183455637091</cx:pt>
          <cx:pt idx="3703">22.812853436231791</cx:pt>
          <cx:pt idx="3704">23.378261735608518</cx:pt>
          <cx:pt idx="3708">23.645287524043241</cx:pt>
          <cx:pt idx="3709">23.813322696449941</cx:pt>
          <cx:pt idx="3710">23.68944923689449</cx:pt>
          <cx:pt idx="3711">24.14160944062937</cx:pt>
          <cx:pt idx="3712">24.50882450882451</cx:pt>
          <cx:pt idx="3715">24.328992824873769</cx:pt>
          <cx:pt idx="3716">24.84509294423346</cx:pt>
          <cx:pt idx="3717">25.23940266523806</cx:pt>
          <cx:pt idx="3718">24.711363176017819</cx:pt>
          <cx:pt idx="3719">24.55281235122084</cx:pt>
          <cx:pt idx="3722">23.80887557854615</cx:pt>
          <cx:pt idx="3723">23.513092902090811</cx:pt>
          <cx:pt idx="3724">23.328591749644382</cx:pt>
          <cx:pt idx="3725">23.23307256541678</cx:pt>
          <cx:pt idx="3726">23.403113258185719</cx:pt>
          <cx:pt idx="3729">23.921936825162629</cx:pt>
          <cx:pt idx="3730">24.353876739562619</cx:pt>
          <cx:pt idx="3732">25.037896263098929</cx:pt>
          <cx:pt idx="3733">25.571258750495311</cx:pt>
          <cx:pt idx="3736">25.278859481222359</cx:pt>
          <cx:pt idx="3737">25.402480865663762</cx:pt>
          <cx:pt idx="3738">25.450822379285292</cx:pt>
          <cx:pt idx="3739">25.140365942268321</cx:pt>
          <cx:pt idx="3740">25.059476605868358</cx:pt>
          <cx:pt idx="3743">23.988134475939361</cx:pt>
          <cx:pt idx="3744">23.964379947229549</cx:pt>
          <cx:pt idx="3745">23.870755028025059</cx:pt>
          <cx:pt idx="3746">24.180679195515989</cx:pt>
          <cx:pt idx="3747">23.875181422351229</cx:pt>
          <cx:pt idx="3750">24.35458377239199</cx:pt>
          <cx:pt idx="3751">24.89615612843674</cx:pt>
          <cx:pt idx="3752">24.454034261802011</cx:pt>
          <cx:pt idx="3753">24.6737144348734</cx:pt>
          <cx:pt idx="3754">24.603226438508258</cx:pt>
          <cx:pt idx="3757">24.413480233311731</cx:pt>
          <cx:pt idx="3758">23.605899857678871</cx:pt>
          <cx:pt idx="3759">23.314752398236969</cx:pt>
          <cx:pt idx="3760">23.29582201526323</cx:pt>
          <cx:pt idx="3761">22.78431879932721</cx:pt>
          <cx:pt idx="3764">22.71963824289406</cx:pt>
          <cx:pt idx="3765">22.6764838855519</cx:pt>
          <cx:pt idx="3766">23.325381986976979</cx:pt>
          <cx:pt idx="3767">22.48729985209955</cx:pt>
          <cx:pt idx="3768">22.264509990485251</cx:pt>
          <cx:pt idx="3772">23.10428045217833</cx:pt>
          <cx:pt idx="3773">22.87146301230808</cx:pt>
          <cx:pt idx="3774">23.288027573648961</cx:pt>
          <cx:pt idx="3779">23.29449838187702</cx:pt>
          <cx:pt idx="3780">23.008678881388619</cx:pt>
          <cx:pt idx="3781">22.669151191929579</cx:pt>
          <cx:pt idx="3782">21.979079766412109</cx:pt>
          <cx:pt idx="3785">21.546536935091542</cx:pt>
          <cx:pt idx="3786">21.656335868106591</cx:pt>
          <cx:pt idx="3787">21.989934185056139</cx:pt>
          <cx:pt idx="3788">21.58820119791331</cx:pt>
          <cx:pt idx="3789">22.07800552592688</cx:pt>
          <cx:pt idx="3792">22.080584203446289</cx:pt>
          <cx:pt idx="3793">22.01511657699206</cx:pt>
          <cx:pt idx="3794">21.64994568343025</cx:pt>
          <cx:pt idx="3795">21.668258516396051</cx:pt>
          <cx:pt idx="3796">21.622482793780271</cx:pt>
          <cx:pt idx="3799">21.988527724665389</cx:pt>
          <cx:pt idx="3800">21.965980760654901</cx:pt>
          <cx:pt idx="3801">21.49923896499239</cx:pt>
          <cx:pt idx="3802">21.25079770261647</cx:pt>
          <cx:pt idx="3803">21.637612927853411</cx:pt>
          <cx:pt idx="3806">21.407060934196199</cx:pt>
          <cx:pt idx="3807">21.30766248869363</cx:pt>
          <cx:pt idx="3808">20.612349474763001</cx:pt>
          <cx:pt idx="3809">21.00770218228498</cx:pt>
          <cx:pt idx="3810">20.546371353800989</cx:pt>
          <cx:pt idx="3813">20.842091852984261</cx:pt>
          <cx:pt idx="3814">20.67607065700852</cx:pt>
          <cx:pt idx="3815">20.596919127086011</cx:pt>
          <cx:pt idx="3816">19.942620337902451</cx:pt>
          <cx:pt idx="3817">19.80676328502415</cx:pt>
          <cx:pt idx="3820">19.240763039482861</cx:pt>
          <cx:pt idx="3821">19.351975144252108</cx:pt>
          <cx:pt idx="3822">19.672027352159049</cx:pt>
          <cx:pt idx="3823">19.413319904318261</cx:pt>
          <cx:pt idx="3824">19.27514421871081</cx:pt>
          <cx:pt idx="3827">19.720778814249051</cx:pt>
          <cx:pt idx="3828">20.632237871674491</cx:pt>
          <cx:pt idx="3829">20.393426294820721</cx:pt>
          <cx:pt idx="3830">20.303652541845558</cx:pt>
          <cx:pt idx="3831">20.453838980416538</cx:pt>
          <cx:pt idx="3834">20.331847449232288</cx:pt>
          <cx:pt idx="3835">20.627552914964721</cx:pt>
          <cx:pt idx="3836">20.583137303454251</cx:pt>
          <cx:pt idx="3837">21.043812833560882</cx:pt>
          <cx:pt idx="3838">20.62900118093107</cx:pt>
          <cx:pt idx="3841">20.438001617619609</cx:pt>
          <cx:pt idx="3842">20.27027027027027</cx:pt>
          <cx:pt idx="3843">20.353763374358341</cx:pt>
          <cx:pt idx="3844">20.710096487355742</cx:pt>
          <cx:pt idx="3845">20.737268811755769</cx:pt>
          <cx:pt idx="3849">20.619402043648289</cx:pt>
          <cx:pt idx="3850">20.818937939859239</cx:pt>
          <cx:pt idx="3851">19.98727330575883</cx:pt>
          <cx:pt idx="3852">19.902172532079788</cx:pt>
          <cx:pt idx="3855">19.67150496562261</cx:pt>
          <cx:pt idx="3856">19.956351498812509</cx:pt>
          <cx:pt idx="3857">20.199387502443479</cx:pt>
          <cx:pt idx="3858">19.60657014867234</cx:pt>
          <cx:pt idx="3859">18.915404122504711</cx:pt>
          <cx:pt idx="3862">19.273743016759781</cx:pt>
          <cx:pt idx="3863">19.554293918037061</cx:pt>
          <cx:pt idx="3864">19.58687566418703</cx:pt>
          <cx:pt idx="3865">18.005336891260839</cx:pt>
          <cx:pt idx="3866">17.602996254681649</cx:pt>
          <cx:pt idx="3869">15.479575560024969</cx:pt>
          <cx:pt idx="3870">17.321318016096861</cx:pt>
          <cx:pt idx="3871">16.98940073379535</cx:pt>
          <cx:pt idx="3872">16.64516129032258</cx:pt>
          <cx:pt idx="3873">16.693949935202241</cx:pt>
          <cx:pt idx="3877">17.234564535913862</cx:pt>
          <cx:pt idx="3878">17.801973460360671</cx:pt>
          <cx:pt idx="3879">17.830783682232958</cx:pt>
          <cx:pt idx="3880">18.543918918918919</cx:pt>
          <cx:pt idx="3883">18.16040955631399</cx:pt>
          <cx:pt idx="3884">18.48005502063274</cx:pt>
          <cx:pt idx="3885">18.543388429752071</cx:pt>
          <cx:pt idx="3886">18.212259960363561</cx:pt>
          <cx:pt idx="3887">18.51570590265792</cx:pt>
          <cx:pt idx="3890">17.980755918593381</cx:pt>
          <cx:pt idx="3891">18.343277369224371</cx:pt>
          <cx:pt idx="3892">18.975404172999859</cx:pt>
          <cx:pt idx="3893">18.762068965517241</cx:pt>
          <cx:pt idx="3894">18.870956712028999</cx:pt>
          <cx:pt idx="3897">18.941561095218631</cx:pt>
          <cx:pt idx="3898">19.01625848940111</cx:pt>
          <cx:pt idx="3899">18.562998958694891</cx:pt>
          <cx:pt idx="3900">18.23759063022867</cx:pt>
          <cx:pt idx="3901">18.129168129168129</cx:pt>
          <cx:pt idx="3904">17.497200447928329</cx:pt>
          <cx:pt idx="3905">17.545275866910011</cx:pt>
          <cx:pt idx="3906">17.062345896442409</cx:pt>
          <cx:pt idx="3907">17.632612966601179</cx:pt>
          <cx:pt idx="3908">17.434841275477591</cx:pt>
          <cx:pt idx="3912">16.97474248624242</cx:pt>
          <cx:pt idx="3913">17.514801240484921</cx:pt>
          <cx:pt idx="3914">18.25013982102908</cx:pt>
          <cx:pt idx="3915">18.323478260869571</cx:pt>
          <cx:pt idx="3919">18.242018681165479</cx:pt>
          <cx:pt idx="3920">18.289054932890551</cx:pt>
          <cx:pt idx="3921">18.821620875327898</cx:pt>
          <cx:pt idx="3922">19.307417023366781</cx:pt>
          <cx:pt idx="3925">17.764812744550031</cx:pt>
          <cx:pt idx="3926">18.07296017822334</cx:pt>
          <cx:pt idx="3927">17.595699513798529</cx:pt>
          <cx:pt idx="3928">17.731052344601959</cx:pt>
          <cx:pt idx="3929">17.362696387807169</cx:pt>
          <cx:pt idx="3932">17.87379231133032</cx:pt>
          <cx:pt idx="3933">17.333783327708399</cx:pt>
          <cx:pt idx="3934">17.17703028678638</cx:pt>
          <cx:pt idx="3935">17.331453129196881</cx:pt>
          <cx:pt idx="3936">17.19463087248322</cx:pt>
          <cx:pt idx="3940">17.096018735363</cx:pt>
          <cx:pt idx="3941">16.864774624373961</cx:pt>
          <cx:pt idx="3942">16.979561946608079</cx:pt>
          <cx:pt idx="3943">17.08271985008701</cx:pt>
          <cx:pt idx="3946">16.884799362211002</cx:pt>
          <cx:pt idx="3947">16.847610221104201</cx:pt>
          <cx:pt idx="3948">17.14313751144838</cx:pt>
          <cx:pt idx="3949">17.156701166853448</cx:pt>
          <cx:pt idx="3950">17.082785808147179</cx:pt>
          <cx:pt idx="3953">17.66049060542797</cx:pt>
          <cx:pt idx="3954">17.595489505931429</cx:pt>
          <cx:pt idx="3955">17.695620961952621</cx:pt>
          <cx:pt idx="3956">17.628310442268521</cx:pt>
          <cx:pt idx="3957">17.104832908246681</cx:pt>
          <cx:pt idx="3961">17.39847046413502</cx:pt>
          <cx:pt idx="3962">17.356306976142761</cx:pt>
          <cx:pt idx="3963">18.04992811397203</cx:pt>
          <cx:pt idx="3964">17.440717935281022</cx:pt>
          <cx:pt idx="3967">17.243956329607489</cx:pt>
          <cx:pt idx="3968">17.552813489243491</cx:pt>
          <cx:pt idx="3969">17.128884885142529</cx:pt>
          <cx:pt idx="3970">17.118274046487731</cx:pt>
          <cx:pt idx="3971">17.526575058335499</cx:pt>
          <cx:pt idx="3974">17.297996121525539</cx:pt>
          <cx:pt idx="3975">17.646868739093911</cx:pt>
          <cx:pt idx="3976">17.385001932740629</cx:pt>
          <cx:pt idx="3977">17.317404817404821</cx:pt>
          <cx:pt idx="3978">17.216981132075471</cx:pt>
          <cx:pt idx="3981">17.460471747019181</cx:pt>
          <cx:pt idx="3982">17.397117328637581</cx:pt>
          <cx:pt idx="3983">17.053595118068451</cx:pt>
          <cx:pt idx="3984">17.20905670341277</cx:pt>
          <cx:pt idx="3985">17.055481283422459</cx:pt>
          <cx:pt idx="3988">17.453208556149729</cx:pt>
          <cx:pt idx="3989">17.773607667046441</cx:pt>
          <cx:pt idx="3990">17.520143836984751</cx:pt>
          <cx:pt idx="3991">17.53147272363951</cx:pt>
          <cx:pt idx="3992">17.531341691117628</cx:pt>
          <cx:pt idx="3995">17.481662591687041</cx:pt>
          <cx:pt idx="3996">17.615541384524359</cx:pt>
          <cx:pt idx="3997">17.590163934426229</cx:pt>
          <cx:pt idx="3998">17.853155578905891</cx:pt>
          <cx:pt idx="3999">17.551564838310881</cx:pt>
          <cx:pt idx="4002">17.46350956860201</cx:pt>
          <cx:pt idx="4003">17.436549879297971</cx:pt>
          <cx:pt idx="4004">17.724111031658321</cx:pt>
          <cx:pt idx="4005">17.273303741280909</cx:pt>
          <cx:pt idx="4006">17.758057281988851</cx:pt>
          <cx:pt idx="4009">18.051667090862811</cx:pt>
          <cx:pt idx="4010">18.021740512364119</cx:pt>
          <cx:pt idx="4011">18.865343006236479</cx:pt>
          <cx:pt idx="4012">19.881042773981271</cx:pt>
          <cx:pt idx="4013">20.198948235443201</cx:pt>
          <cx:pt idx="4016">20.019090041361761</cx:pt>
        </cx:lvl>
      </cx:numDim>
    </cx:data>
    <cx:data id="7">
      <cx:numDim type="val">
        <cx:f>Datos!$J$2:$J$4019</cx:f>
        <cx:lvl ptCount="4018" formatCode="General">
          <cx:pt idx="5">3.3039333986928101</cx:pt>
          <cx:pt idx="6">3.2860534022394492</cx:pt>
          <cx:pt idx="7">3.3177223387019921</cx:pt>
          <cx:pt idx="8">3.4484177493557322</cx:pt>
          <cx:pt idx="9">3.3641149351273429</cx:pt>
          <cx:pt idx="13">3.2899618333974612</cx:pt>
          <cx:pt idx="14">3.297187028680689</cx:pt>
          <cx:pt idx="15">3.296194842911877</cx:pt>
          <cx:pt idx="16">3.2551491899146772</cx:pt>
          <cx:pt idx="19">3.2366505838294599</cx:pt>
          <cx:pt idx="20">3.2427319389518141</cx:pt>
          <cx:pt idx="21">3.2078766749664811</cx:pt>
          <cx:pt idx="22">3.252078144389678</cx:pt>
          <cx:pt idx="23">3.2874073333333329</cx:pt>
          <cx:pt idx="26">3.1882630594900849</cx:pt>
          <cx:pt idx="27">3.0865669679300289</cx:pt>
          <cx:pt idx="28">3.1565321257221188</cx:pt>
          <cx:pt idx="29">3.063889146804164</cx:pt>
          <cx:pt idx="30">3.0340240672992271</cx:pt>
          <cx:pt idx="33">2.980965576752002</cx:pt>
          <cx:pt idx="34">2.87203072229876</cx:pt>
          <cx:pt idx="35">3.009650330342176</cx:pt>
          <cx:pt idx="36">3.040404059279616</cx:pt>
          <cx:pt idx="37">3.1546932166259172</cx:pt>
          <cx:pt idx="40">3.1767680117416832</cx:pt>
          <cx:pt idx="42">3.2847149365853658</cx:pt>
          <cx:pt idx="43">3.2271632739726028</cx:pt>
          <cx:pt idx="44">3.1901840930963372</cx:pt>
          <cx:pt idx="47">3.2157568167991371</cx:pt>
          <cx:pt idx="48">3.3165131080289121</cx:pt>
          <cx:pt idx="49">3.2600746890887762</cx:pt>
          <cx:pt idx="50">3.2444817448221959</cx:pt>
          <cx:pt idx="51">3.2820931060015579</cx:pt>
          <cx:pt idx="54">3.3023586755096059</cx:pt>
          <cx:pt idx="55">3.2975140602975719</cx:pt>
          <cx:pt idx="56">3.280933361934478</cx:pt>
          <cx:pt idx="57">3.282958544421589</cx:pt>
          <cx:pt idx="58">3.3265857940628978</cx:pt>
          <cx:pt idx="61">3.3102889370932762</cx:pt>
          <cx:pt idx="62">3.259850527552119</cx:pt>
          <cx:pt idx="63">3.3227518386088319</cx:pt>
          <cx:pt idx="64">3.3808740895406419</cx:pt>
          <cx:pt idx="65">3.4045001703445612</cx:pt>
          <cx:pt idx="68">3.4454269922480618</cx:pt>
          <cx:pt idx="69">3.4576731242718441</cx:pt>
          <cx:pt idx="70">3.4189551529320088</cx:pt>
          <cx:pt idx="71">3.444949234999509</cx:pt>
          <cx:pt idx="72">3.3131498116185019</cx:pt>
          <cx:pt idx="75">3.2433861182721642</cx:pt>
          <cx:pt idx="76">3.2347361530119292</cx:pt>
          <cx:pt idx="77">3.248058207751328</cx:pt>
          <cx:pt idx="78">3.2704648497267761</cx:pt>
          <cx:pt idx="82">3.3575938247674988</cx:pt>
          <cx:pt idx="83">3.4263974753104529</cx:pt>
          <cx:pt idx="84">3.496310280172414</cx:pt>
          <cx:pt idx="85">3.5122445908379012</cx:pt>
          <cx:pt idx="86">3.518356770053475</cx:pt>
          <cx:pt idx="89">3.649652166488794</cx:pt>
          <cx:pt idx="90">3.7042208323677088</cx:pt>
          <cx:pt idx="91">3.6581212874626581</cx:pt>
          <cx:pt idx="92">3.6539734596882809</cx:pt>
          <cx:pt idx="93">3.6810826246007942</cx:pt>
          <cx:pt idx="96">3.6771233898962481</cx:pt>
          <cx:pt idx="97">3.6698846208182081</cx:pt>
          <cx:pt idx="98">3.548110355319984</cx:pt>
          <cx:pt idx="99">3.5323681541342271</cx:pt>
          <cx:pt idx="100">3.5218692097234521</cx:pt>
          <cx:pt idx="103">3.5037088498182891</cx:pt>
          <cx:pt idx="104">3.530280671722644</cx:pt>
          <cx:pt idx="105">3.5875074249388761</cx:pt>
          <cx:pt idx="106">3.5543096015625002</cx:pt>
          <cx:pt idx="107">3.598315102519039</cx:pt>
          <cx:pt idx="110">3.5927026008968612</cx:pt>
          <cx:pt idx="111">3.5299600916000782</cx:pt>
          <cx:pt idx="112">3.5789950391083298</cx:pt>
          <cx:pt idx="113">3.4643834368894102</cx:pt>
          <cx:pt idx="114">3.428219600626468</cx:pt>
          <cx:pt idx="117">3.3780959215533222</cx:pt>
          <cx:pt idx="119">3.3467170236929702</cx:pt>
          <cx:pt idx="120">3.3760367067566239</cx:pt>
          <cx:pt idx="121">3.355088137580613</cx:pt>
          <cx:pt idx="126">3.301824390243902</cx:pt>
          <cx:pt idx="127">3.3147105815212039</cx:pt>
          <cx:pt idx="128">3.304778291101945</cx:pt>
          <cx:pt idx="131">3.276390242851547</cx:pt>
          <cx:pt idx="132">3.3319231726161371</cx:pt>
          <cx:pt idx="133">3.3832514198683299</cx:pt>
          <cx:pt idx="134">3.1830124335499108</cx:pt>
          <cx:pt idx="135">3.0946519653065252</cx:pt>
          <cx:pt idx="138">3.0643664672195889</cx:pt>
          <cx:pt idx="139">3.0612040786095198</cx:pt>
          <cx:pt idx="140">3.0341895693308372</cx:pt>
          <cx:pt idx="141">3.0830480742778539</cx:pt>
          <cx:pt idx="142">3.0526849656795449</cx:pt>
          <cx:pt idx="145">3.1505528773307159</cx:pt>
          <cx:pt idx="146">3.1478097052198608</cx:pt>
          <cx:pt idx="147">3.099915814501867</cx:pt>
          <cx:pt idx="148">3.071612543307086</cx:pt>
          <cx:pt idx="149">3.049312593829828</cx:pt>
          <cx:pt idx="152">3.0817486970111352</cx:pt>
          <cx:pt idx="153">3.057669484878049</cx:pt>
          <cx:pt idx="154">3.0854486259616318</cx:pt>
          <cx:pt idx="155">3.0833669341142018</cx:pt>
          <cx:pt idx="156">3.0564767134776671</cx:pt>
          <cx:pt idx="159">3.0846820754901012</cx:pt>
          <cx:pt idx="160">3.0687062297323688</cx:pt>
          <cx:pt idx="161">3.0588964201647708</cx:pt>
          <cx:pt idx="162">3.0687877954456231</cx:pt>
          <cx:pt idx="163">3.07579526563419</cx:pt>
          <cx:pt idx="166">3.0865478566519391</cx:pt>
          <cx:pt idx="167">3.056941652471854</cx:pt>
          <cx:pt idx="168">3.070013486049926</cx:pt>
          <cx:pt idx="169">3.1926765190929611</cx:pt>
          <cx:pt idx="170">3.1826809125624198</cx:pt>
          <cx:pt idx="173">3.2101414090864488</cx:pt>
          <cx:pt idx="174">3.1910893555337911</cx:pt>
          <cx:pt idx="175">3.1917512890548241</cx:pt>
          <cx:pt idx="176">3.196147640692641</cx:pt>
          <cx:pt idx="177">3.1594980428134551</cx:pt>
          <cx:pt idx="180">3.1676432303287592</cx:pt>
          <cx:pt idx="181">3.2033680390032502</cx:pt>
          <cx:pt idx="182">3.2248530785854621</cx:pt>
          <cx:pt idx="183">3.1655690645792558</cx:pt>
          <cx:pt idx="184">3.214138793103448</cx:pt>
          <cx:pt idx="187">3.2404442458758842</cx:pt>
          <cx:pt idx="188">3.227156840965042</cx:pt>
          <cx:pt idx="189">3.182069338444903</cx:pt>
          <cx:pt idx="190">3.178315222584148</cx:pt>
          <cx:pt idx="191">3.1513326714694561</cx:pt>
          <cx:pt idx="194">3.1561006633858271</cx:pt>
          <cx:pt idx="195">3.143288686669945</cx:pt>
          <cx:pt idx="196">3.1511216519174039</cx:pt>
          <cx:pt idx="197">3.1773743358989539</cx:pt>
          <cx:pt idx="198">3.1604444970414201</cx:pt>
          <cx:pt idx="202">3.1607726162790701</cx:pt>
          <cx:pt idx="203">3.1946078271580598</cx:pt>
          <cx:pt idx="204">3.26417838063439</cx:pt>
          <cx:pt idx="205">3.3559687626436219</cx:pt>
          <cx:pt idx="208">3.3687508532992929</cx:pt>
          <cx:pt idx="209">3.3317763226943411</cx:pt>
          <cx:pt idx="210">3.3188548805129199</cx:pt>
          <cx:pt idx="211">3.2865198716577542</cx:pt>
          <cx:pt idx="212">3.4538923084431432</cx:pt>
          <cx:pt idx="215">3.47301762513416</cx:pt>
          <cx:pt idx="216">3.434005789114984</cx:pt>
          <cx:pt idx="217">3.384400125330461</cx:pt>
          <cx:pt idx="218">3.3374255420624821</cx:pt>
          <cx:pt idx="219">3.268835172786178</cx:pt>
          <cx:pt idx="222">3.2925237143975732</cx:pt>
          <cx:pt idx="223">3.3104690200489002</cx:pt>
          <cx:pt idx="224">3.3800158959593989</cx:pt>
          <cx:pt idx="225">3.4146537801190129</cx:pt>
          <cx:pt idx="226">3.4943853333333341</cx:pt>
          <cx:pt idx="229">3.4911065308112321</cx:pt>
          <cx:pt idx="230">3.5479243575038879</cx:pt>
          <cx:pt idx="231">3.5748182062693501</cx:pt>
          <cx:pt idx="232">3.5865395954536701</cx:pt>
          <cx:pt idx="233">3.5862969343978448</cx:pt>
          <cx:pt idx="236">3.6184075490573289</cx:pt>
          <cx:pt idx="237">3.5856002536997882</cx:pt>
          <cx:pt idx="238">3.5903120740740739</cx:pt>
          <cx:pt idx="239">3.6140032417847161</cx:pt>
          <cx:pt idx="240">3.6489786215514761</cx:pt>
          <cx:pt idx="243">3.6875840082486091</cx:pt>
          <cx:pt idx="244">3.6637666723744289</cx:pt>
          <cx:pt idx="245">3.7710847243944312</cx:pt>
          <cx:pt idx="246">3.724530886989553</cx:pt>
          <cx:pt idx="247">3.6597153254663111</cx:pt>
          <cx:pt idx="250">3.6347659567434829</cx:pt>
          <cx:pt idx="251">3.660581964101119</cx:pt>
          <cx:pt idx="252">3.6598523639599141</cx:pt>
          <cx:pt idx="253">3.7556809738984001</cx:pt>
          <cx:pt idx="254">3.7855638719910418</cx:pt>
          <cx:pt idx="258">3.8539504035120489</cx:pt>
          <cx:pt idx="259">3.764932539269449</cx:pt>
          <cx:pt idx="260">3.4054060550289869</cx:pt>
          <cx:pt idx="261">3.3630793263582959</cx:pt>
          <cx:pt idx="264">3.3211017726980629</cx:pt>
          <cx:pt idx="266">3.2832073806024979</cx:pt>
          <cx:pt idx="267">3.333878968465569</cx:pt>
          <cx:pt idx="268">3.313009919517103</cx:pt>
          <cx:pt idx="271">3.4176863782696181</cx:pt>
          <cx:pt idx="272">3.4633777256976108</cx:pt>
          <cx:pt idx="273">3.435831319425382</cx:pt>
          <cx:pt idx="274">3.356371575203251</cx:pt>
          <cx:pt idx="275">3.292780861723446</cx:pt>
          <cx:pt idx="278">3.3926472298227899</cx:pt>
          <cx:pt idx="279">3.370728618141511</cx:pt>
          <cx:pt idx="280">3.3686517060125412</cx:pt>
          <cx:pt idx="281">3.3274373656412162</cx:pt>
          <cx:pt idx="282">3.328404068236603</cx:pt>
          <cx:pt idx="286">3.246369688025406</cx:pt>
          <cx:pt idx="287">3.3339832952182951</cx:pt>
          <cx:pt idx="288">3.2179184417420812</cx:pt>
          <cx:pt idx="289">3.2281407931745729</cx:pt>
          <cx:pt idx="292">3.3486225540679708</cx:pt>
          <cx:pt idx="293">3.3035651551804959</cx:pt>
          <cx:pt idx="294">3.3947241409527358</cx:pt>
          <cx:pt idx="295">3.35170387266679</cx:pt>
          <cx:pt idx="296">3.3298793568983061</cx:pt>
          <cx:pt idx="299">3.3353861483475682</cx:pt>
          <cx:pt idx="300">3.3516809523368809</cx:pt>
          <cx:pt idx="301">3.530906622583927</cx:pt>
          <cx:pt idx="302">3.5825474958874062</cx:pt>
          <cx:pt idx="303">3.5245691885143571</cx:pt>
          <cx:pt idx="307">3.8665272674418598</cx:pt>
          <cx:pt idx="308">3.842895990055827</cx:pt>
          <cx:pt idx="309">3.7038755213228889</cx:pt>
          <cx:pt idx="310">3.7555645060598142</cx:pt>
          <cx:pt idx="313">3.8969030643193312</cx:pt>
          <cx:pt idx="314">3.880720867686458</cx:pt>
          <cx:pt idx="315">3.9084616604590732</cx:pt>
          <cx:pt idx="316">3.8727878185745142</cx:pt>
          <cx:pt idx="317">3.9375889040742651</cx:pt>
          <cx:pt idx="320">3.8137979792256851</cx:pt>
          <cx:pt idx="321">4.0481827117047686</cx:pt>
          <cx:pt idx="322">3.9552382938428869</cx:pt>
          <cx:pt idx="323">3.89377501651283</cx:pt>
          <cx:pt idx="324">3.9412741203939539</cx:pt>
          <cx:pt idx="328">4.1772731323666576</cx:pt>
          <cx:pt idx="329">4.1313855434690234</cx:pt>
          <cx:pt idx="330">4.0493207098581978</cx:pt>
          <cx:pt idx="331">4.1779465925364336</cx:pt>
          <cx:pt idx="334">4.2590853856562916</cx:pt>
          <cx:pt idx="335">4.1976748188223452</cx:pt>
          <cx:pt idx="336">4.1328744650308797</cx:pt>
          <cx:pt idx="337">4.2084016878130219</cx:pt>
          <cx:pt idx="338">4.2018613165473546</cx:pt>
          <cx:pt idx="341">4.0915651014492758</cx:pt>
          <cx:pt idx="342">3.9750035574182729</cx:pt>
          <cx:pt idx="343">4.0308145282700423</cx:pt>
          <cx:pt idx="344">3.9378460589812341</cx:pt>
          <cx:pt idx="345">3.9315814010640988</cx:pt>
          <cx:pt idx="348">3.7999276684727401</cx:pt>
          <cx:pt idx="349">3.7910379179810718</cx:pt>
          <cx:pt idx="350">3.83521653489756</cx:pt>
          <cx:pt idx="351">3.97200083088297</cx:pt>
          <cx:pt idx="352">3.9056246221441131</cx:pt>
          <cx:pt idx="355">3.9296566972477058</cx:pt>
          <cx:pt idx="357">4.0670311687557072</cx:pt>
          <cx:pt idx="358">4.060281010571881</cx:pt>
          <cx:pt idx="359">4.0408774725913617</cx:pt>
          <cx:pt idx="362">4.0501125800033169</cx:pt>
          <cx:pt idx="363">3.948122605893186</cx:pt>
          <cx:pt idx="369">3.936792115207759</cx:pt>
          <cx:pt idx="370">3.927648533929776</cx:pt>
          <cx:pt idx="371">4.0748444095740233</cx:pt>
          <cx:pt idx="372">4.093429272985861</cx:pt>
          <cx:pt idx="373">4.1812708492873396</cx:pt>
          <cx:pt idx="377">4.075140793489318</cx:pt>
          <cx:pt idx="378">3.9661933176691719</cx:pt>
          <cx:pt idx="379">4.0860980207351556</cx:pt>
          <cx:pt idx="380">3.8686590693322001</cx:pt>
          <cx:pt idx="383">3.966225492682097</cx:pt>
          <cx:pt idx="384">3.957330855096882</cx:pt>
          <cx:pt idx="385">4.1983320750720212</cx:pt>
          <cx:pt idx="386">4.2150581657355666</cx:pt>
          <cx:pt idx="387">4.4305628801765096</cx:pt>
          <cx:pt idx="390">4.4385516920087849</cx:pt>
          <cx:pt idx="391">4.4488554729787042</cx:pt>
          <cx:pt idx="392">4.5729477894736839</cx:pt>
          <cx:pt idx="393">4.4730964593544016</cx:pt>
          <cx:pt idx="394">4.5065191585760509</cx:pt>
          <cx:pt idx="397">4.3879758494586998</cx:pt>
          <cx:pt idx="398">4.3844810114178614</cx:pt>
          <cx:pt idx="399">4.4945686061946901</cx:pt>
          <cx:pt idx="400">5.0437158832054561</cx:pt>
          <cx:pt idx="401">5.0237964496098018</cx:pt>
          <cx:pt idx="404">4.9243790176088984</cx:pt>
          <cx:pt idx="405">4.9115081000251326</cx:pt>
          <cx:pt idx="407">5.1857161192899808</cx:pt>
          <cx:pt idx="408">5.1754655914069074</cx:pt>
          <cx:pt idx="411">5.0661849771920933</cx:pt>
          <cx:pt idx="412">5.0051269941225858</cx:pt>
          <cx:pt idx="413">5.0775869302364578</cx:pt>
          <cx:pt idx="414">5.1758822483814004</cx:pt>
          <cx:pt idx="415">5.1410965344784039</cx:pt>
          <cx:pt idx="418">5.1431275523593243</cx:pt>
          <cx:pt idx="419">5.2558005920941966</cx:pt>
          <cx:pt idx="420">5.2608905406541666</cx:pt>
          <cx:pt idx="421">5.3450803491585024</cx:pt>
          <cx:pt idx="422">5.4395716828127609</cx:pt>
          <cx:pt idx="425">5.3119043674046944</cx:pt>
          <cx:pt idx="426">5.3359827145007532</cx:pt>
          <cx:pt idx="427">5.2956642314435998</cx:pt>
          <cx:pt idx="428">5.3095227035125676</cx:pt>
          <cx:pt idx="429">5.2637953344910278</cx:pt>
          <cx:pt idx="432">5.1627543348170137</cx:pt>
          <cx:pt idx="433">5.11402241407799</cx:pt>
          <cx:pt idx="434">5.1160843361884369</cx:pt>
          <cx:pt idx="435">5.1276220853588201</cx:pt>
          <cx:pt idx="436">5.0697176069926604</cx:pt>
          <cx:pt idx="439">4.8753666540331224</cx:pt>
          <cx:pt idx="440">5.0831443080724874</cx:pt>
          <cx:pt idx="441">5.3767227144982641</cx:pt>
          <cx:pt idx="442">5.3332010865790123</cx:pt>
          <cx:pt idx="443">5.3421370981993999</cx:pt>
          <cx:pt idx="446">5.3270730756386708</cx:pt>
          <cx:pt idx="447">5.2706002348123997</cx:pt>
          <cx:pt idx="448">5.2241856263074222</cx:pt>
          <cx:pt idx="449">5.0573030742167866</cx:pt>
          <cx:pt idx="450">5.117066432527694</cx:pt>
          <cx:pt idx="453">5.1009512885224044</cx:pt>
          <cx:pt idx="454">5.0730281450604418</cx:pt>
          <cx:pt idx="455">5.1639641757322172</cx:pt>
          <cx:pt idx="456">5.3158467496449768</cx:pt>
          <cx:pt idx="457">5.5289097706460559</cx:pt>
          <cx:pt idx="460">5.5753728955098616</cx:pt>
          <cx:pt idx="461">5.5344280156288974</cx:pt>
          <cx:pt idx="462">5.6062429964982483</cx:pt>
          <cx:pt idx="463">5.7350209344629954</cx:pt>
          <cx:pt idx="464">5.8346750686184814</cx:pt>
          <cx:pt idx="467">5.8227756633119858</cx:pt>
          <cx:pt idx="468">5.9940736551030662</cx:pt>
          <cx:pt idx="469">6.0523844383814636</cx:pt>
          <cx:pt idx="470">5.9053239711554584</cx:pt>
          <cx:pt idx="471">5.7018144153005466</cx:pt>
          <cx:pt idx="474">5.7779487887418339</cx:pt>
          <cx:pt idx="475">5.8731407871842061</cx:pt>
          <cx:pt idx="476">5.8480396421719911</cx:pt>
          <cx:pt idx="477">5.762020937265059</cx:pt>
          <cx:pt idx="478">5.9915527604166661</cx:pt>
          <cx:pt idx="481">5.9805522666890862</cx:pt>
          <cx:pt idx="482">5.9201057882788204</cx:pt>
          <cx:pt idx="484">5.8103473071458422</cx:pt>
          <cx:pt idx="485">5.7550176178598162</cx:pt>
          <cx:pt idx="491">5.7473423731218691</cx:pt>
          <cx:pt idx="492">5.7726930688272642</cx:pt>
          <cx:pt idx="495">5.9215840063301677</cx:pt>
          <cx:pt idx="496">6.102198699716241</cx:pt>
          <cx:pt idx="497">6.2170113150822974</cx:pt>
          <cx:pt idx="498">6.1103215512465381</cx:pt>
          <cx:pt idx="499">6.2174023683108626</cx:pt>
          <cx:pt idx="502">6.2067917570498921</cx:pt>
          <cx:pt idx="503">6.2593840102827762</cx:pt>
          <cx:pt idx="504">6.1463705880897397</cx:pt>
          <cx:pt idx="505">6.0719968106723936</cx:pt>
          <cx:pt idx="506">6.0314562324088543</cx:pt>
          <cx:pt idx="509">6.1698357420363816</cx:pt>
          <cx:pt idx="510">6.0646933224861694</cx:pt>
          <cx:pt idx="511">5.8957540074271417</cx:pt>
          <cx:pt idx="512">5.9102751114341094</cx:pt>
          <cx:pt idx="513">5.9358420336797986</cx:pt>
          <cx:pt idx="516">5.8393730800032033</cx:pt>
          <cx:pt idx="517">5.854784954845992</cx:pt>
          <cx:pt idx="518">5.7580893174143757</cx:pt>
          <cx:pt idx="519">5.7799560247349824</cx:pt>
          <cx:pt idx="520">5.6738789507648191</cx:pt>
          <cx:pt idx="523">5.6344990212697894</cx:pt>
          <cx:pt idx="524">5.5358816300587339</cx:pt>
          <cx:pt idx="525">5.6758937541744734</cx:pt>
          <cx:pt idx="526">5.8002663078291814</cx:pt>
          <cx:pt idx="527">5.8547079687120034</cx:pt>
          <cx:pt idx="530">5.8962024360012961</cx:pt>
          <cx:pt idx="531">5.8138659594813609</cx:pt>
          <cx:pt idx="532">5.6795109233617778</cx:pt>
          <cx:pt idx="533">5.7042113029342438</cx:pt>
          <cx:pt idx="534">5.6885957579711324</cx:pt>
          <cx:pt idx="537">5.7732475289919716</cx:pt>
          <cx:pt idx="538">5.8939198756660751</cx:pt>
          <cx:pt idx="539">5.8746019671073846</cx:pt>
          <cx:pt idx="540">5.9885990128651194</cx:pt>
          <cx:pt idx="541">5.9732344493783307</cx:pt>
          <cx:pt idx="544">5.8771854009472486</cx:pt>
          <cx:pt idx="545">5.406975246478873</cx:pt>
          <cx:pt idx="546">5.3832622027147856</cx:pt>
          <cx:pt idx="547">5.444732017380006</cx:pt>
          <cx:pt idx="548">5.4418332700920127</cx:pt>
          <cx:pt idx="551">5.3277326301615791</cx:pt>
          <cx:pt idx="552">5.3843004833169763</cx:pt>
          <cx:pt idx="553">5.2479456629399586</cx:pt>
          <cx:pt idx="554">5.3435725923178383</cx:pt>
          <cx:pt idx="555">5.3108390426571148</cx:pt>
          <cx:pt idx="558">5.4526944808300222</cx:pt>
          <cx:pt idx="559">5.3889637564850847</cx:pt>
          <cx:pt idx="560">5.3158690652998626</cx:pt>
          <cx:pt idx="561">5.3427501813492393</cx:pt>
          <cx:pt idx="562">5.4055565220896487</cx:pt>
          <cx:pt idx="566">5.5146492455573499</cx:pt>
          <cx:pt idx="567">5.4280804360441692</cx:pt>
          <cx:pt idx="568">5.6406829445027871</cx:pt>
          <cx:pt idx="569">5.6953759924034273</cx:pt>
          <cx:pt idx="572">5.623111864296729</cx:pt>
          <cx:pt idx="573">5.5564320737923776</cx:pt>
          <cx:pt idx="574">5.6390014053792097</cx:pt>
          <cx:pt idx="575">5.4999043670580674</cx:pt>
          <cx:pt idx="576">5.435867302790772</cx:pt>
          <cx:pt idx="579">5.3375168838298217</cx:pt>
          <cx:pt idx="580">5.2593527240461402</cx:pt>
          <cx:pt idx="581">5.1243843942669551</cx:pt>
          <cx:pt idx="582">5.1102851139646877</cx:pt>
          <cx:pt idx="583">5.1400328305835012</cx:pt>
          <cx:pt idx="586">5.1421420341976392</cx:pt>
          <cx:pt idx="587">5.2662393454807006</cx:pt>
          <cx:pt idx="588">5.1443635221039052</cx:pt>
          <cx:pt idx="589">5.1617880725022101</cx:pt>
          <cx:pt idx="590">5.170515733494363</cx:pt>
          <cx:pt idx="593">5.097138904792538</cx:pt>
          <cx:pt idx="594">5.1626813250783954</cx:pt>
          <cx:pt idx="595">5.1221215047956807</cx:pt>
          <cx:pt idx="596">4.9910080356419604</cx:pt>
          <cx:pt idx="597">4.8377723736047269</cx:pt>
          <cx:pt idx="600">4.5508262429734039</cx:pt>
          <cx:pt idx="601">4.5084314291670138</cx:pt>
          <cx:pt idx="602">4.7353238119973202</cx:pt>
          <cx:pt idx="603">4.8015351241441886</cx:pt>
          <cx:pt idx="604">4.9810449851705387</cx:pt>
          <cx:pt idx="607">4.974586183917526</cx:pt>
          <cx:pt idx="608">4.8584583471074376</cx:pt>
          <cx:pt idx="609">4.795083302813385</cx:pt>
          <cx:pt idx="610">4.8106092667277718</cx:pt>
          <cx:pt idx="611">4.7576565455768591</cx:pt>
          <cx:pt idx="614">4.7329205580693818</cx:pt>
          <cx:pt idx="615">4.5658690275459097</cx:pt>
          <cx:pt idx="616">4.9051613635612821</cx:pt>
          <cx:pt idx="617">4.9555279286898841</cx:pt>
          <cx:pt idx="618">5.0261605560619884</cx:pt>
          <cx:pt idx="621">4.9540767008333324</cx:pt>
          <cx:pt idx="622">4.8497135593220344</cx:pt>
          <cx:pt idx="623">4.8941635733819524</cx:pt>
          <cx:pt idx="624">5.0854963811492349</cx:pt>
          <cx:pt idx="625">4.9583033294392518</cx:pt>
          <cx:pt idx="631">4.8330868968977354</cx:pt>
          <cx:pt idx="632">4.9071249991717751</cx:pt>
          <cx:pt idx="635">4.7696811410684479</cx:pt>
          <cx:pt idx="636">4.3883782596708176</cx:pt>
          <cx:pt idx="637">4.6202433934987894</cx:pt>
          <cx:pt idx="638">4.7724691306889353</cx:pt>
          <cx:pt idx="639">4.9273435264651857</cx:pt>
          <cx:pt idx="642">4.9755393225967124</cx:pt>
          <cx:pt idx="643">5.0056044100773258</cx:pt>
          <cx:pt idx="644">5.0973074620643644</cx:pt>
          <cx:pt idx="645">5.0158600300225178</cx:pt>
          <cx:pt idx="646">5.0924142783505157</cx:pt>
          <cx:pt idx="650">5.1033759318637264</cx:pt>
          <cx:pt idx="651">5.0081695469038419</cx:pt>
          <cx:pt idx="652">5.1249402652027021</cx:pt>
          <cx:pt idx="653">5.1922533500837522</cx:pt>
          <cx:pt idx="656">5.2151945119705347</cx:pt>
          <cx:pt idx="657">5.2045903879849824</cx:pt>
          <cx:pt idx="658">5.4288007302434149</cx:pt>
          <cx:pt idx="659">5.3751728824796956</cx:pt>
          <cx:pt idx="660">5.3795948544569967</cx:pt>
          <cx:pt idx="663">5.5292105777336964</cx:pt>
          <cx:pt idx="664">5.4257060109652766</cx:pt>
          <cx:pt idx="665">5.4377161742738576</cx:pt>
          <cx:pt idx="666">5.4596054203137898</cx:pt>
          <cx:pt idx="667">5.4998242916321463</cx:pt>
          <cx:pt idx="670">5.4246461911862163</cx:pt>
          <cx:pt idx="672">5.3929942403553506</cx:pt>
          <cx:pt idx="673">5.3875088341543513</cx:pt>
          <cx:pt idx="674">5.2714026757590506</cx:pt>
          <cx:pt idx="677">5.3877479389312981</cx:pt>
          <cx:pt idx="678">5.3645115332142277</cx:pt>
          <cx:pt idx="679">5.4251108799609638</cx:pt>
          <cx:pt idx="680">5.403985348212105</cx:pt>
          <cx:pt idx="681">5.2565986477910656</cx:pt>
          <cx:pt idx="684">5.139355244743891</cx:pt>
          <cx:pt idx="685">5.0703218152350082</cx:pt>
          <cx:pt idx="686">5.0754837603238867</cx:pt>
          <cx:pt idx="687">5.1194184273504284</cx:pt>
          <cx:pt idx="688">5.1024467795782096</cx:pt>
          <cx:pt idx="692">5.1525615274034147</cx:pt>
          <cx:pt idx="693">5.0456575888490374</cx:pt>
          <cx:pt idx="694">5.0419929515418502</cx:pt>
          <cx:pt idx="695">5.06941561309233</cx:pt>
          <cx:pt idx="698">4.9210710986601702</cx:pt>
          <cx:pt idx="699">5.007872403189066</cx:pt>
          <cx:pt idx="700">4.8924312435233164</cx:pt>
          <cx:pt idx="701">4.92116611111111</cx:pt>
          <cx:pt idx="702">4.7863052309440697</cx:pt>
          <cx:pt idx="705">4.8427882077079101</cx:pt>
          <cx:pt idx="706">4.775478822285482</cx:pt>
          <cx:pt idx="707">4.7563146276771002</cx:pt>
          <cx:pt idx="708">4.7198021984355698</cx:pt>
          <cx:pt idx="709">4.8016486333912747</cx:pt>
          <cx:pt idx="712">4.7661195128821152</cx:pt>
          <cx:pt idx="713">4.6224031512812092</cx:pt>
          <cx:pt idx="714">4.707439374640952</cx:pt>
          <cx:pt idx="715">4.7879403180298468</cx:pt>
          <cx:pt idx="716">4.7107566043485427</cx:pt>
          <cx:pt idx="719">4.6346333872698766</cx:pt>
          <cx:pt idx="720">4.5923180181818184</cx:pt>
          <cx:pt idx="722">4.6777093100581881</cx:pt>
          <cx:pt idx="723">4.6469105289818966</cx:pt>
          <cx:pt idx="726">4.7280711109264644</cx:pt>
          <cx:pt idx="727">4.7174022687261248</cx:pt>
          <cx:pt idx="728">4.7479289511649112</cx:pt>
          <cx:pt idx="733">4.7237561159031909</cx:pt>
          <cx:pt idx="734">4.7492467644339857</cx:pt>
          <cx:pt idx="735">4.6599255669842341</cx:pt>
          <cx:pt idx="736">4.521890956175298</cx:pt>
          <cx:pt idx="737">4.5737574473684202</cx:pt>
          <cx:pt idx="741">4.33535</cx:pt>
          <cx:pt idx="742">4.4433114518041679</cx:pt>
          <cx:pt idx="743">4.2350606164267566</cx:pt>
          <cx:pt idx="744">4.2187704076389494</cx:pt>
          <cx:pt idx="747">4.262576998125426</cx:pt>
          <cx:pt idx="748">4.3307728744146443</cx:pt>
          <cx:pt idx="749">4.018833719093406</cx:pt>
          <cx:pt idx="750">3.9397603645479271</cx:pt>
          <cx:pt idx="751">4.0695665617617278</cx:pt>
          <cx:pt idx="754">4.0834784514170046</cx:pt>
          <cx:pt idx="755">3.909713410931174</cx:pt>
          <cx:pt idx="756">4.0300888544995797</cx:pt>
          <cx:pt idx="757">3.819283835985519</cx:pt>
          <cx:pt idx="758">3.9791308325754442</cx:pt>
          <cx:pt idx="761">4.4694507138136146</cx:pt>
          <cx:pt idx="762">4.2743751206724374</cx:pt>
          <cx:pt idx="763">4.2500789121019116</cx:pt>
          <cx:pt idx="764">4.2790149435028253</cx:pt>
          <cx:pt idx="765">4.2667468223419727</cx:pt>
          <cx:pt idx="768">4.2377258958837762</cx:pt>
          <cx:pt idx="769">3.967426618773946</cx:pt>
          <cx:pt idx="770">3.9120314621112571</cx:pt>
          <cx:pt idx="772">3.8029762194152461</cx:pt>
          <cx:pt idx="775">4.0709791016919583</cx:pt>
          <cx:pt idx="776">4.1592716057945562</cx:pt>
          <cx:pt idx="777">4.1434437699177016</cx:pt>
          <cx:pt idx="778">4.3187681554595923</cx:pt>
          <cx:pt idx="779">4.2464533514138356</cx:pt>
          <cx:pt idx="782">4.1985088039631986</cx:pt>
          <cx:pt idx="783">4.1414225057942593</cx:pt>
          <cx:pt idx="784">4.1074317883113389</cx:pt>
          <cx:pt idx="785">4.0345266548326979</cx:pt>
          <cx:pt idx="786">3.996955229985955</cx:pt>
          <cx:pt idx="789">4.0319945081023638</cx:pt>
          <cx:pt idx="790">3.9615211359649121</cx:pt>
          <cx:pt idx="791">4.1778048444092821</cx:pt>
          <cx:pt idx="792">4.2349009602678169</cx:pt>
          <cx:pt idx="793">4.341058413799157</cx:pt>
          <cx:pt idx="796">4.3917752139837969</cx:pt>
          <cx:pt idx="797">4.3549178169702349</cx:pt>
          <cx:pt idx="798">4.4395456079228932</cx:pt>
          <cx:pt idx="799">4.6374606991581757</cx:pt>
          <cx:pt idx="800">4.616673160116064</cx:pt>
          <cx:pt idx="803">4.6917646941465989</cx:pt>
          <cx:pt idx="804">4.7157192319943366</cx:pt>
          <cx:pt idx="805">4.8376831298381422</cx:pt>
          <cx:pt idx="806">5.0069866576867819</cx:pt>
          <cx:pt idx="807">5.0193390786879366</cx:pt>
          <cx:pt idx="811">4.9853053016550994</cx:pt>
          <cx:pt idx="812">4.9328909090909088</cx:pt>
          <cx:pt idx="813">4.8450382381121369</cx:pt>
          <cx:pt idx="814">4.8831224113851333</cx:pt>
          <cx:pt idx="817">4.9203315949188431</cx:pt>
          <cx:pt idx="818">4.9698045662949202</cx:pt>
          <cx:pt idx="819">4.8697375528700908</cx:pt>
          <cx:pt idx="820">4.9053810862222216</cx:pt>
          <cx:pt idx="821">4.7151198326771651</cx:pt>
          <cx:pt idx="824">4.9078595223961141</cx:pt>
          <cx:pt idx="825">4.9873237233560088</cx:pt>
          <cx:pt idx="826">4.9549115020051033</cx:pt>
          <cx:pt idx="827">4.97392721220527</cx:pt>
          <cx:pt idx="828">5.0315983288733044</cx:pt>
          <cx:pt idx="831">5.236457374317192</cx:pt>
          <cx:pt idx="832">5.3178592570798084</cx:pt>
          <cx:pt idx="833">5.2749867960809453</cx:pt>
          <cx:pt idx="834">5.2959470085157028</cx:pt>
          <cx:pt idx="835">5.1519931811907611</cx:pt>
          <cx:pt idx="838">4.7947338024804784</cx:pt>
          <cx:pt idx="839">5.0926954815357837</cx:pt>
          <cx:pt idx="840">5.264556854485777</cx:pt>
          <cx:pt idx="841">5.3476310656561026</cx:pt>
          <cx:pt idx="842">5.1545816551724144</cx:pt>
          <cx:pt idx="845">4.862779256495549</cx:pt>
          <cx:pt idx="846">4.8806256396444923</cx:pt>
          <cx:pt idx="847">4.8618549079148323</cx:pt>
          <cx:pt idx="848">4.8912543954218206</cx:pt>
          <cx:pt idx="852">4.77874177095077</cx:pt>
          <cx:pt idx="856">4.5851051842475394</cx:pt>
          <cx:pt idx="859">4.5810504925744864</cx:pt>
          <cx:pt idx="860">4.6807339412518303</cx:pt>
          <cx:pt idx="861">4.7987674345742724</cx:pt>
          <cx:pt idx="862">4.9899301514456162</cx:pt>
          <cx:pt idx="863">5.0759474033250651</cx:pt>
          <cx:pt idx="866">5.0065196292557594</cx:pt>
          <cx:pt idx="867">5.0094285390682316</cx:pt>
          <cx:pt idx="868">5.1178702050487557</cx:pt>
          <cx:pt idx="869">5.0082196966936872</cx:pt>
          <cx:pt idx="870">5.0360530527649559</cx:pt>
          <cx:pt idx="873">5.0645419156912954</cx:pt>
          <cx:pt idx="874">5.0043159078098016</cx:pt>
          <cx:pt idx="875">5.3171272007984749</cx:pt>
          <cx:pt idx="876">5.3369816830601096</cx:pt>
          <cx:pt idx="877">5.3410817902301471</cx:pt>
          <cx:pt idx="880">5.2897979377361883</cx:pt>
          <cx:pt idx="881">5.3428057462956264</cx:pt>
          <cx:pt idx="882">5.3455347820536208</cx:pt>
          <cx:pt idx="883">5.3035369649590729</cx:pt>
          <cx:pt idx="884">5.4899811579539062</cx:pt>
          <cx:pt idx="887">5.5029026463437436</cx:pt>
          <cx:pt idx="888">5.5079889304663494</cx:pt>
          <cx:pt idx="889">5.5672713651685397</cx:pt>
          <cx:pt idx="890">5.501802398198536</cx:pt>
          <cx:pt idx="891">5.4331098338312174</cx:pt>
          <cx:pt idx="894">5.2663085084330543</cx:pt>
          <cx:pt idx="895">5.2880726873409367</cx:pt>
          <cx:pt idx="896">5.3567803945629597</cx:pt>
          <cx:pt idx="897">5.2633209495975466</cx:pt>
          <cx:pt idx="898">5.3055732955962762</cx:pt>
          <cx:pt idx="901">5.4670160926707601</cx:pt>
          <cx:pt idx="902">5.5793493022366647</cx:pt>
          <cx:pt idx="903">5.4845829019908114</cx:pt>
          <cx:pt idx="904">5.4426805541895211</cx:pt>
          <cx:pt idx="905">5.178926075515994</cx:pt>
          <cx:pt idx="908">5.2114457704016486</cx:pt>
          <cx:pt idx="909">5.2491174785742114</cx:pt>
          <cx:pt idx="910">5.500559723520249</cx:pt>
          <cx:pt idx="911">5.5235694854152539</cx:pt>
          <cx:pt idx="912">5.5955661672032004</cx:pt>
          <cx:pt idx="915">5.6538039531707316</cx:pt>
          <cx:pt idx="916">5.7046236643026011</cx:pt>
          <cx:pt idx="917">5.6965208182983336</cx:pt>
          <cx:pt idx="918">5.7490005324327003</cx:pt>
          <cx:pt idx="919">5.7171592579329564</cx:pt>
          <cx:pt idx="922">5.8158492428960678</cx:pt>
          <cx:pt idx="923">5.7106625181090358</cx:pt>
          <cx:pt idx="924">5.6226109847540497</cx:pt>
          <cx:pt idx="925">5.7270088758070647</cx:pt>
          <cx:pt idx="926">5.7528831856560094</cx:pt>
          <cx:pt idx="930">5.8179498058435444</cx:pt>
          <cx:pt idx="931">5.7786245458805894</cx:pt>
          <cx:pt idx="932">5.7913361069639997</cx:pt>
          <cx:pt idx="933">5.7411645013654784</cx:pt>
          <cx:pt idx="936">5.6941910447761197</cx:pt>
          <cx:pt idx="937">5.7523338486496796</cx:pt>
          <cx:pt idx="938">5.8224706254139473</cx:pt>
          <cx:pt idx="939">5.8067064352469959</cx:pt>
          <cx:pt idx="940">6.1168463390327297</cx:pt>
          <cx:pt idx="943">6.2297758274647883</cx:pt>
          <cx:pt idx="944">6.2916148307692312</cx:pt>
          <cx:pt idx="945">6.1514569488849418</cx:pt>
          <cx:pt idx="946">6.1849792999110056</cx:pt>
          <cx:pt idx="947">6.1723251665520289</cx:pt>
          <cx:pt idx="950">6.1316228312372054</cx:pt>
          <cx:pt idx="951">6.3129840078469837</cx:pt>
          <cx:pt idx="952">6.3491016794947699</cx:pt>
          <cx:pt idx="954">6.3151426907868711</cx:pt>
          <cx:pt idx="957">6.2184413711350377</cx:pt>
          <cx:pt idx="958">6.264716864347653</cx:pt>
          <cx:pt idx="959">6.1854796271929828</cx:pt>
          <cx:pt idx="960">6.2358308307507748</cx:pt>
          <cx:pt idx="961">6.2309623173652691</cx:pt>
          <cx:pt idx="964">6.3103475789893357</cx:pt>
          <cx:pt idx="965">6.284916491718219</cx:pt>
          <cx:pt idx="966">6.4047179394783997</cx:pt>
          <cx:pt idx="967">6.3958270678336966</cx:pt>
          <cx:pt idx="968">6.2737582681674571</cx:pt>
          <cx:pt idx="971">6.249592049725921</cx:pt>
          <cx:pt idx="972">6.1579390507619154</cx:pt>
          <cx:pt idx="973">6.1411861444616571</cx:pt>
          <cx:pt idx="974">6.0944217252396156</cx:pt>
          <cx:pt idx="975">6.147480423280423</cx:pt>
          <cx:pt idx="978">6.2797320240054209</cx:pt>
          <cx:pt idx="979">6.4145354772393528</cx:pt>
          <cx:pt idx="980">6.4384396523617786</cx:pt>
          <cx:pt idx="981">6.3504457290650018</cx:pt>
          <cx:pt idx="982">6.2910670552744241</cx:pt>
          <cx:pt idx="985">6.1526150505347852</cx:pt>
          <cx:pt idx="986">6.2284811135029354</cx:pt>
          <cx:pt idx="987">6.177355572250951</cx:pt>
          <cx:pt idx="988">6.1172318493887534</cx:pt>
          <cx:pt idx="989">6.0962681587177494</cx:pt>
          <cx:pt idx="993">6.2290540769155101</cx:pt>
          <cx:pt idx="994">6.3881847120730741</cx:pt>
          <cx:pt idx="996">6.4221047628478063</cx:pt>
          <cx:pt idx="999">6.4275862806458042</cx:pt>
          <cx:pt idx="1000">6.4199635468765566</cx:pt>
          <cx:pt idx="1001">6.3875938277987672</cx:pt>
          <cx:pt idx="1002">6.3798864873949581</cx:pt>
          <cx:pt idx="1003">6.193015204574583</cx:pt>
          <cx:pt idx="1006">6.2658254604550381</cx:pt>
          <cx:pt idx="1007">6.2461044526469163</cx:pt>
          <cx:pt idx="1008">6.2510126248671627</cx:pt>
          <cx:pt idx="1009">6.2117078306878311</cx:pt>
          <cx:pt idx="1010">6.2011702086365847</cx:pt>
          <cx:pt idx="1014">6.2945963232167017</cx:pt>
          <cx:pt idx="1015">6.18429079900364</cx:pt>
          <cx:pt idx="1016">6.3100406368812134</cx:pt>
          <cx:pt idx="1017">6.3077675057692302</cx:pt>
          <cx:pt idx="1020">6.2887605889145499</cx:pt>
          <cx:pt idx="1021">6.3781081355932203</cx:pt>
          <cx:pt idx="1022">6.2840115309383169</cx:pt>
          <cx:pt idx="1023">6.2447390687830699</cx:pt>
          <cx:pt idx="1024">6.095436191667468</cx:pt>
          <cx:pt idx="1027">6.0724015849563466</cx:pt>
          <cx:pt idx="1028">6.0931940719424453</cx:pt>
          <cx:pt idx="1029">6.0648470548862106</cx:pt>
          <cx:pt idx="1030">5.9828488867781147</cx:pt>
          <cx:pt idx="1031">5.9752522069292828</cx:pt>
          <cx:pt idx="1034">6.1065710962948856</cx:pt>
          <cx:pt idx="1035">6.1089325316698648</cx:pt>
          <cx:pt idx="1036">6.0274497338623823</cx:pt>
          <cx:pt idx="1038">5.86925472429499</cx:pt>
          <cx:pt idx="1041">5.7526216682627842</cx:pt>
          <cx:pt idx="1042">5.7818419204415683</cx:pt>
          <cx:pt idx="1043">5.473173635155657</cx:pt>
          <cx:pt idx="1044">5.7360765850914186</cx:pt>
          <cx:pt idx="1045">5.7276752825229948</cx:pt>
          <cx:pt idx="1048">5.7549575298362488</cx:pt>
          <cx:pt idx="1049">5.6136488993017277</cx:pt>
          <cx:pt idx="1050">5.6003828974358978</cx:pt>
          <cx:pt idx="1051">5.6009549503959226</cx:pt>
          <cx:pt idx="1052">5.5709462760675263</cx:pt>
          <cx:pt idx="1055">5.6660019801980193</cx:pt>
          <cx:pt idx="1056">5.7635479737031714</cx:pt>
          <cx:pt idx="1058">5.6092653342741219</cx:pt>
          <cx:pt idx="1059">5.6085694071914487</cx:pt>
          <cx:pt idx="1062">5.6420132995104586</cx:pt>
          <cx:pt idx="1063">5.6056725783260859</cx:pt>
          <cx:pt idx="1064">5.4955205046876374</cx:pt>
          <cx:pt idx="1065">5.4127885991266371</cx:pt>
          <cx:pt idx="1066">5.3159140323715688</cx:pt>
          <cx:pt idx="1069">5.3146452477517183</cx:pt>
          <cx:pt idx="1070">5.3420219998244232</cx:pt>
          <cx:pt idx="1071">5.3632143135876253</cx:pt>
          <cx:pt idx="1072">5.4475292004553824</cx:pt>
          <cx:pt idx="1073">5.5716259405081949</cx:pt>
          <cx:pt idx="1076">5.5842988032701344</cx:pt>
          <cx:pt idx="1077">5.5896230152671764</cx:pt>
          <cx:pt idx="1078">5.5855089336575201</cx:pt>
          <cx:pt idx="1079">5.4568566211517266</cx:pt>
          <cx:pt idx="1080">5.4267600832979177</cx:pt>
          <cx:pt idx="1083">5.5255655191912272</cx:pt>
          <cx:pt idx="1084">5.4446018745224549</cx:pt>
          <cx:pt idx="1085">5.4116847895229192</cx:pt>
          <cx:pt idx="1086">5.4218791188977713</cx:pt>
          <cx:pt idx="1090">5.4280521488943911</cx:pt>
          <cx:pt idx="1091">5.3981861876383457</cx:pt>
          <cx:pt idx="1092">5.4167718009357717</cx:pt>
          <cx:pt idx="1093">5.4017344600858372</cx:pt>
          <cx:pt idx="1094">5.3560008144718791</cx:pt>
          <cx:pt idx="1099">5.4164912949395134</cx:pt>
          <cx:pt idx="1100">5.4477930716575687</cx:pt>
          <cx:pt idx="1101">5.4119174058863786</cx:pt>
          <cx:pt idx="1105">5.5889487879834254</cx:pt>
          <cx:pt idx="1106">5.8030113884555394</cx:pt>
          <cx:pt idx="1107">5.9079978323395288</cx:pt>
          <cx:pt idx="1108">5.8986748679968626</cx:pt>
          <cx:pt idx="1111">5.874283372184733</cx:pt>
          <cx:pt idx="1112">5.9182479334159721</cx:pt>
          <cx:pt idx="1113">5.8600812415130932</cx:pt>
          <cx:pt idx="1114">5.7816687392773591</cx:pt>
          <cx:pt idx="1115">5.7646683680041777</cx:pt>
          <cx:pt idx="1118">5.7904876419600209</cx:pt>
          <cx:pt idx="1119">5.7414754948925673</cx:pt>
          <cx:pt idx="1120">5.7812294624791054</cx:pt>
          <cx:pt idx="1121">5.8581312859884838</cx:pt>
          <cx:pt idx="1122">5.8027918503731986</cx:pt>
          <cx:pt idx="1125">5.8805053767605626</cx:pt>
          <cx:pt idx="1126">5.7783693292035414</cx:pt>
          <cx:pt idx="1127">5.7325805411121884</cx:pt>
          <cx:pt idx="1128">5.6998221073170727</cx:pt>
          <cx:pt idx="1129">5.9946854713460684</cx:pt>
          <cx:pt idx="1132">6.1088706219327191</cx:pt>
          <cx:pt idx="1133">6.1335538693826486</cx:pt>
          <cx:pt idx="1134">6.0985061220472438</cx:pt>
          <cx:pt idx="1135">6.0038888050203294</cx:pt>
          <cx:pt idx="1136">6.0405035370909408</cx:pt>
          <cx:pt idx="1139">6.014235912806539</cx:pt>
          <cx:pt idx="1140">5.9555833301284853</cx:pt>
          <cx:pt idx="1141">6.0039017947820001</cx:pt>
          <cx:pt idx="1142">5.9905541990119966</cx:pt>
          <cx:pt idx="1143">5.9961840109890101</cx:pt>
          <cx:pt idx="1146">5.9140074520547952</cx:pt>
          <cx:pt idx="1147">5.9155342909987674</cx:pt>
          <cx:pt idx="1148">5.9421954441311238</cx:pt>
          <cx:pt idx="1149">5.9484140436479773</cx:pt>
          <cx:pt idx="1150">5.9261502932002514</cx:pt>
          <cx:pt idx="1153">5.8686127335886686</cx:pt>
          <cx:pt idx="1154">5.9268115168840447</cx:pt>
          <cx:pt idx="1155">5.9227151733239483</cx:pt>
          <cx:pt idx="1156">5.9692279318777288</cx:pt>
          <cx:pt idx="1157">6.0040278818594901</cx:pt>
          <cx:pt idx="1160">5.9548336022448254</cx:pt>
          <cx:pt idx="1161">5.8943719845586937</cx:pt>
          <cx:pt idx="1162">5.8469917127650293</cx:pt>
          <cx:pt idx="1163">5.8704197333798023</cx:pt>
          <cx:pt idx="1164">6.0800585007835624</cx:pt>
          <cx:pt idx="1167">6.0820321418612746</cx:pt>
          <cx:pt idx="1168">6.0468813028691031</cx:pt>
          <cx:pt idx="1169">5.9994978759054014</cx:pt>
          <cx:pt idx="1170">6.0919854624073411</cx:pt>
          <cx:pt idx="1171">6.1620852250332883</cx:pt>
          <cx:pt idx="1175">6.1923372039738664</cx:pt>
          <cx:pt idx="1176">6.1185694339622643</cx:pt>
          <cx:pt idx="1177">6.0813591138328524</cx:pt>
          <cx:pt idx="1178">6.1990773536574366</cx:pt>
          <cx:pt idx="1181">6.1704835033459933</cx:pt>
          <cx:pt idx="1182">6.2148505829191141</cx:pt>
          <cx:pt idx="1183">6.3625214011706426</cx:pt>
          <cx:pt idx="1184">6.3944758380465032</cx:pt>
          <cx:pt idx="1185">6.4539110268619169</cx:pt>
          <cx:pt idx="1188">6.2955123905602592</cx:pt>
          <cx:pt idx="1189">6.3315144963411338</cx:pt>
          <cx:pt idx="1190">6.2648125348189421</cx:pt>
          <cx:pt idx="1191">6.1159401785714289</cx:pt>
          <cx:pt idx="1192">6.0873540602789022</cx:pt>
          <cx:pt idx="1195">6.107542004145265</cx:pt>
          <cx:pt idx="1196">6.1383752988338181</cx:pt>
          <cx:pt idx="1197">6.0179926393577237</cx:pt>
          <cx:pt idx="1198">6.0256953744614536</cx:pt>
          <cx:pt idx="1199">6.0090672815980852</cx:pt>
          <cx:pt idx="1202">6.0696497991153722</cx:pt>
          <cx:pt idx="1203">6.0782838133874248</cx:pt>
          <cx:pt idx="1204">6.1435645085430828</cx:pt>
          <cx:pt idx="1205">6.2305637373090654</cx:pt>
          <cx:pt idx="1206">6.2873315911176357</cx:pt>
          <cx:pt idx="1209">6.4807144730849808</cx:pt>
          <cx:pt idx="1210">6.3854416201117319</cx:pt>
          <cx:pt idx="1211">6.3898192355205436</cx:pt>
          <cx:pt idx="1212">6.4487941660675761</cx:pt>
          <cx:pt idx="1213">6.4355550942380182</cx:pt>
          <cx:pt idx="1216">6.611146883221477</cx:pt>
          <cx:pt idx="1217">6.5547182395433872</cx:pt>
          <cx:pt idx="1223">6.7344303973802999</cx:pt>
          <cx:pt idx="1224">6.7227161464354523</cx:pt>
          <cx:pt idx="1225">6.8251164948272844</cx:pt>
          <cx:pt idx="1226">6.8273000369068546</cx:pt>
          <cx:pt idx="1227">6.8047641368365364</cx:pt>
          <cx:pt idx="1230">6.7251353609154929</cx:pt>
          <cx:pt idx="1231">6.7774350808089734</cx:pt>
          <cx:pt idx="1232">6.9052735679023423</cx:pt>
          <cx:pt idx="1233">6.7762258880778594</cx:pt>
          <cx:pt idx="1234">6.7384837128757278</cx:pt>
          <cx:pt idx="1237">6.7675773096994787</cx:pt>
          <cx:pt idx="1238">6.7599777700161203</cx:pt>
          <cx:pt idx="1239">6.8074630831027401</cx:pt>
          <cx:pt idx="1240">6.8302519724360122</cx:pt>
          <cx:pt idx="1241">6.867262918462643</cx:pt>
          <cx:pt idx="1244">6.9206676118598391</cx:pt>
          <cx:pt idx="1245">6.9404731239281521</cx:pt>
          <cx:pt idx="1246">6.9531696358543416</cx:pt>
          <cx:pt idx="1247">6.9002828748428806</cx:pt>
          <cx:pt idx="1248">7.1816032280257076</cx:pt>
          <cx:pt idx="1251">7.2081571573420238</cx:pt>
          <cx:pt idx="1252">7.264464922317674</cx:pt>
          <cx:pt idx="1253">7.1949609690099647</cx:pt>
          <cx:pt idx="1254">7.1312372970027251</cx:pt>
          <cx:pt idx="1255">7.106065946239478</cx:pt>
          <cx:pt idx="1258">7.0709404357735437</cx:pt>
          <cx:pt idx="1259">6.995635445130814</cx:pt>
          <cx:pt idx="1260">7.0993392978274814</cx:pt>
          <cx:pt idx="1261">7.1144285281658401</cx:pt>
          <cx:pt idx="1262">7.1204104466299736</cx:pt>
          <cx:pt idx="1265">7.3439887462981224</cx:pt>
          <cx:pt idx="1266">7.3214749793647957</cx:pt>
          <cx:pt idx="1267">7.2417512005028284</cx:pt>
          <cx:pt idx="1268">7.32725557312253</cx:pt>
          <cx:pt idx="1269">7.3268583557951494</cx:pt>
          <cx:pt idx="1272">7.3405560855940557</cx:pt>
          <cx:pt idx="1273">7.3820540541021522</cx:pt>
          <cx:pt idx="1274">7.3562271335649996</cx:pt>
          <cx:pt idx="1275">7.4363429579351612</cx:pt>
          <cx:pt idx="1276">7.2770595852247446</cx:pt>
          <cx:pt idx="1279">7.2500509171075826</cx:pt>
          <cx:pt idx="1280">7.1411082329033384</cx:pt>
          <cx:pt idx="1281">7.1935490417733803</cx:pt>
          <cx:pt idx="1282">7.1699518895066632</cx:pt>
          <cx:pt idx="1283">7.100014669004822</cx:pt>
          <cx:pt idx="1286">7.2151525683251574</cx:pt>
          <cx:pt idx="1287">7.4310067626151808</cx:pt>
          <cx:pt idx="1288">7.5442749628975267</cx:pt>
          <cx:pt idx="1289">7.5386345529962053</cx:pt>
          <cx:pt idx="1290">7.6224224584776614</cx:pt>
          <cx:pt idx="1294">7.6693715037929504</cx:pt>
          <cx:pt idx="1295">7.6797406786034017</cx:pt>
          <cx:pt idx="1296">7.7401555718632533</cx:pt>
          <cx:pt idx="1297">7.7947313701836514</cx:pt>
          <cx:pt idx="1300">7.6929949554896142</cx:pt>
          <cx:pt idx="1301">7.6326081314940888</cx:pt>
          <cx:pt idx="1302">7.6948500187249218</cx:pt>
          <cx:pt idx="1303">7.8721730830039522</cx:pt>
          <cx:pt idx="1304">7.801283184770841</cx:pt>
          <cx:pt idx="1307">7.8437597681369446</cx:pt>
          <cx:pt idx="1308">7.7128974301777289</cx:pt>
          <cx:pt idx="1309">7.6298705225029426</cx:pt>
          <cx:pt idx="1310">7.650645422036666</cx:pt>
          <cx:pt idx="1311">7.6329703420268924</cx:pt>
          <cx:pt idx="1314">7.5964539823008854</cx:pt>
          <cx:pt idx="1315">7.7206819513078093</cx:pt>
          <cx:pt idx="1316">7.6378503802073867</cx:pt>
          <cx:pt idx="1317">7.5708776322049411</cx:pt>
          <cx:pt idx="1321">7.4193306331658286</cx:pt>
          <cx:pt idx="1322">7.4240219500271589</cx:pt>
          <cx:pt idx="1323">7.4500370688098254</cx:pt>
          <cx:pt idx="1324">7.520398717434869</cx:pt>
          <cx:pt idx="1325">7.3653021507537684</cx:pt>
          <cx:pt idx="1328">7.3325660558720838</cx:pt>
          <cx:pt idx="1329">7.3036349479261844</cx:pt>
          <cx:pt idx="1330">7.4034132985252352</cx:pt>
          <cx:pt idx="1331">7.2728549871935613</cx:pt>
          <cx:pt idx="1332">7.3343276677959892</cx:pt>
          <cx:pt idx="1335">7.3210245549450557</cx:pt>
          <cx:pt idx="1336">7.3394345914254311</cx:pt>
          <cx:pt idx="1337">7.4735160340919391</cx:pt>
          <cx:pt idx="1338">7.5107232846118919</cx:pt>
          <cx:pt idx="1339">7.5693292564381576</cx:pt>
          <cx:pt idx="1342">7.6041327639015499</cx:pt>
          <cx:pt idx="1343">7.560053094252873</cx:pt>
          <cx:pt idx="1344">7.4858473355323447</cx:pt>
          <cx:pt idx="1345">7.4860506285714292</cx:pt>
          <cx:pt idx="1346">7.6005071771576898</cx:pt>
          <cx:pt idx="1349">7.8162676505637538</cx:pt>
          <cx:pt idx="1350">7.6586455579789163</cx:pt>
          <cx:pt idx="1351">7.5512732212885156</cx:pt>
          <cx:pt idx="1352">7.2863946360845224</cx:pt>
          <cx:pt idx="1353">7.300727835032939</cx:pt>
          <cx:pt idx="1357">7.3297869136465321</cx:pt>
          <cx:pt idx="1358">7.2661384522847658</cx:pt>
          <cx:pt idx="1359">7.1140922547362804</cx:pt>
          <cx:pt idx="1360">7.1020697493533129</cx:pt>
          <cx:pt idx="1363">7.1535412171730739</cx:pt>
          <cx:pt idx="1364">6.9638972622016384</cx:pt>
          <cx:pt idx="1365">6.8968539190628322</cx:pt>
          <cx:pt idx="1366">6.988992867941306</cx:pt>
          <cx:pt idx="1367">7.0902335677499559</cx:pt>
          <cx:pt idx="1370">7.0824438157777969</cx:pt>
          <cx:pt idx="1371">7.1328284374723028</cx:pt>
          <cx:pt idx="1372">7.1300790799503639</cx:pt>
          <cx:pt idx="1373">7.0019208992550546</cx:pt>
          <cx:pt idx="1374">7.0253363978351544</cx:pt>
          <cx:pt idx="1378">7.0113660392156856</cx:pt>
          <cx:pt idx="1379">6.9569217221135027</cx:pt>
          <cx:pt idx="1380">6.8973512088303357</cx:pt>
          <cx:pt idx="1381">7.0126650000000001</cx:pt>
          <cx:pt idx="1384">7.1004157480314953</cx:pt>
          <cx:pt idx="1385">7.0573381866761684</cx:pt>
          <cx:pt idx="1386">7.1421309506511914</cx:pt>
          <cx:pt idx="1387">7.1601062988628277</cx:pt>
          <cx:pt idx="1388">7.1278827921333452</cx:pt>
          <cx:pt idx="1391">7.1755571310466131</cx:pt>
          <cx:pt idx="1392">7.1681949293053471</cx:pt>
          <cx:pt idx="1393">7.1191171199718344</cx:pt>
          <cx:pt idx="1394">7.1612938104448736</cx:pt>
          <cx:pt idx="1395">7.1612770363221614</cx:pt>
          <cx:pt idx="1398">7.2660695890410958</cx:pt>
          <cx:pt idx="1399">7.4050279750175934</cx:pt>
          <cx:pt idx="1400">8.2350338588483147</cx:pt>
          <cx:pt idx="1401">8.450151561048294</cx:pt>
          <cx:pt idx="1405">8.7502169606465205</cx:pt>
          <cx:pt idx="1406">8.8147927922705325</cx:pt>
          <cx:pt idx="1407">9.0700185797152404</cx:pt>
          <cx:pt idx="1408">8.806428625441697</cx:pt>
          <cx:pt idx="1409">8.8268489938326002</cx:pt>
          <cx:pt idx="1412">8.7251875884527372</cx:pt>
          <cx:pt idx="1413">8.7867578661493688</cx:pt>
          <cx:pt idx="1414">8.5955493322720447</cx:pt>
          <cx:pt idx="1415">8.7493639213254184</cx:pt>
          <cx:pt idx="1416">8.8804625156222112</cx:pt>
          <cx:pt idx="1419">8.8922041144075319</cx:pt>
          <cx:pt idx="1420">8.8514713314951532</cx:pt>
          <cx:pt idx="1421">9.0385714267789936</cx:pt>
          <cx:pt idx="1423">9.1009320982342921</cx:pt>
          <cx:pt idx="1426">9.2122576334984245</cx:pt>
          <cx:pt idx="1427">9.14254195775281</cx:pt>
          <cx:pt idx="1428">9.0707669656897796</cx:pt>
          <cx:pt idx="1429">8.818050265754156</cx:pt>
          <cx:pt idx="1430">8.7722619891081166</cx:pt>
          <cx:pt idx="1433">8.83283379120879</cx:pt>
          <cx:pt idx="1434">8.7762376188786373</cx:pt>
          <cx:pt idx="1435">8.5435441535994308</cx:pt>
          <cx:pt idx="1436">8.6590129697614611</cx:pt>
          <cx:pt idx="1437">8.6690196317829447</cx:pt>
          <cx:pt idx="1440">8.5170671808885761</cx:pt>
          <cx:pt idx="1441">8.4675722749273952</cx:pt>
          <cx:pt idx="1442">8.4864485830460534</cx:pt>
          <cx:pt idx="1443">8.515744805980777</cx:pt>
          <cx:pt idx="1444">8.4738799574052717</cx:pt>
          <cx:pt idx="1447">8.7533441753356449</cx:pt>
          <cx:pt idx="1448">8.6325044352056608</cx:pt>
          <cx:pt idx="1449">8.6270863483939273</cx:pt>
          <cx:pt idx="1450">8.6685602185792359</cx:pt>
          <cx:pt idx="1451">8.7437277019510908</cx:pt>
          <cx:pt idx="1454">8.7513149041095897</cx:pt>
          <cx:pt idx="1455">8.6723852672497568</cx:pt>
          <cx:pt idx="1456">8.6186696787857393</cx:pt>
          <cx:pt idx="1457">8.606472592592592</cx:pt>
          <cx:pt idx="1458">8.6126283371824481</cx:pt>
          <cx:pt idx="1464">8.9296599858118295</cx:pt>
          <cx:pt idx="1465">9.2107414775539063</cx:pt>
          <cx:pt idx="1469">9.5089652229525683</cx:pt>
          <cx:pt idx="1470">9.5660009094986105</cx:pt>
          <cx:pt idx="1471">9.5660364041311183</cx:pt>
          <cx:pt idx="1472">9.4743220514203532</cx:pt>
          <cx:pt idx="1475">9.4367178321108387</cx:pt>
          <cx:pt idx="1476">9.4301007820825422</cx:pt>
          <cx:pt idx="1477">9.4008642105263149</cx:pt>
          <cx:pt idx="1478">9.3675754740447026</cx:pt>
          <cx:pt idx="1479">9.5058653358647494</cx:pt>
          <cx:pt idx="1482">9.5643758553045988</cx:pt>
          <cx:pt idx="1483">9.9022817677956905</cx:pt>
          <cx:pt idx="1484">9.5054563391630822</cx:pt>
          <cx:pt idx="1485">9.2139053519830689</cx:pt>
          <cx:pt idx="1486">9.2950607505070995</cx:pt>
          <cx:pt idx="1489">9.2413813273443939</cx:pt>
          <cx:pt idx="1490">9.0846755324818513</cx:pt>
          <cx:pt idx="1491">9.0859992556693481</cx:pt>
          <cx:pt idx="1492">9.3749915944145297</cx:pt>
          <cx:pt idx="1493">9.4988049841125726</cx:pt>
          <cx:pt idx="1496">9.6583256088024001</cx:pt>
          <cx:pt idx="1497">9.3075239063643007</cx:pt>
          <cx:pt idx="1498">9.4298412283263389</cx:pt>
          <cx:pt idx="1499">9.3376769230769217</cx:pt>
          <cx:pt idx="1500">9.1031953477218206</cx:pt>
          <cx:pt idx="1504">9.0320529724208374</cx:pt>
          <cx:pt idx="1505">9.0486307445119092</cx:pt>
          <cx:pt idx="1506">9.2498845538057726</cx:pt>
          <cx:pt idx="1507">9.4676261135206481</cx:pt>
          <cx:pt idx="1510">9.4957060805104643</cx:pt>
          <cx:pt idx="1511">9.4177365377085867</cx:pt>
          <cx:pt idx="1512">9.5297960167208533</cx:pt>
          <cx:pt idx="1513">9.5529504222451074</cx:pt>
          <cx:pt idx="1514">9.5843131719219219</cx:pt>
          <cx:pt idx="1517">9.5939217157275021</cx:pt>
          <cx:pt idx="1518">9.6621216297262063</cx:pt>
          <cx:pt idx="1519">9.726327057059871</cx:pt>
          <cx:pt idx="1520">9.4690116168898051</cx:pt>
          <cx:pt idx="1521">9.4618870032203084</cx:pt>
          <cx:pt idx="1524">9.3967292267118765</cx:pt>
          <cx:pt idx="1525">9.48569029184711</cx:pt>
          <cx:pt idx="1526">9.5737887688821761</cx:pt>
          <cx:pt idx="1527">9.6644849316875554</cx:pt>
          <cx:pt idx="1528">9.6306297715783558</cx:pt>
          <cx:pt idx="1531">9.4876371747700379</cx:pt>
          <cx:pt idx="1532">9.5824978653160748</cx:pt>
          <cx:pt idx="1533">9.6866575136355078</cx:pt>
          <cx:pt idx="1534">9.8014332333239</cx:pt>
          <cx:pt idx="1535">9.6573404976906403</cx:pt>
          <cx:pt idx="1538">9.2666519746907152</cx:pt>
          <cx:pt idx="1539">9.2123436901964464</cx:pt>
          <cx:pt idx="1541">9.449390512481088</cx:pt>
          <cx:pt idx="1542">9.2553510273255259</cx:pt>
          <cx:pt idx="1545">9.2157012898316371</cx:pt>
          <cx:pt idx="1546">9.438549771136751</cx:pt>
          <cx:pt idx="1547">9.2734044874565438</cx:pt>
          <cx:pt idx="1548">9.1595573576395406</cx:pt>
          <cx:pt idx="1549">9.2414544191301076</cx:pt>
          <cx:pt idx="1552">9.3074673099415204</cx:pt>
          <cx:pt idx="1553">9.2295218902668168</cx:pt>
          <cx:pt idx="1554">9.1915438495450719</cx:pt>
          <cx:pt idx="1555">9.256333428278877</cx:pt>
          <cx:pt idx="1556">9.2697400522826996</cx:pt>
          <cx:pt idx="1559">9.3112323545913611</cx:pt>
          <cx:pt idx="1560">9.4790596082820358</cx:pt>
          <cx:pt idx="1561">9.410147551230466</cx:pt>
          <cx:pt idx="1562">9.2513344525275141</cx:pt>
          <cx:pt idx="1563">9.3157548696461809</cx:pt>
          <cx:pt idx="1566">9.4166780731889457</cx:pt>
          <cx:pt idx="1567">9.474452405797102</cx:pt>
          <cx:pt idx="1568">9.6027375478212189</cx:pt>
          <cx:pt idx="1569">9.5502167542878436</cx:pt>
          <cx:pt idx="1570">9.5546258859640965</cx:pt>
          <cx:pt idx="1573">9.3929258168430732</cx:pt>
          <cx:pt idx="1574">9.5412791133186161</cx:pt>
          <cx:pt idx="1575">9.4469673562797496</cx:pt>
          <cx:pt idx="1576">9.5080736465201454</cx:pt>
          <cx:pt idx="1577">9.4424709872582255</cx:pt>
          <cx:pt idx="1581">8.8302048015329859</cx:pt>
          <cx:pt idx="1582">8.8258665410522497</cx:pt>
          <cx:pt idx="1587">9.0900858929226249</cx:pt>
          <cx:pt idx="1588">9.0637674931230521</cx:pt>
          <cx:pt idx="1589">8.9376367426591283</cx:pt>
          <cx:pt idx="1590">8.9042424723618083</cx:pt>
          <cx:pt idx="1591">9.041757057315511</cx:pt>
          <cx:pt idx="1594">9.219640963172802</cx:pt>
          <cx:pt idx="1595">9.1166172218696158</cx:pt>
          <cx:pt idx="1596">9.1435756726314832</cx:pt>
          <cx:pt idx="1597">9.2921066967916843</cx:pt>
          <cx:pt idx="1598">9.3394616380401381</cx:pt>
          <cx:pt idx="1601">9.2577021725815172</cx:pt>
          <cx:pt idx="1602">9.0821166648638911</cx:pt>
          <cx:pt idx="1603">8.9105697052154191</cx:pt>
          <cx:pt idx="1604">8.8983128144150747</cx:pt>
          <cx:pt idx="1605">8.8570610198300272</cx:pt>
          <cx:pt idx="1608">9.0356903509413247</cx:pt>
          <cx:pt idx="1609">9.0493505929943918</cx:pt>
          <cx:pt idx="1610">8.9659066440179966</cx:pt>
          <cx:pt idx="1611">9.0518471951443811</cx:pt>
          <cx:pt idx="1612">8.9933270143392114</cx:pt>
          <cx:pt idx="1615">9.2499587254991322</cx:pt>
          <cx:pt idx="1616">9.3810992024091995</cx:pt>
          <cx:pt idx="1617">9.5949342589901914</cx:pt>
          <cx:pt idx="1618">9.5933736873747488</cx:pt>
          <cx:pt idx="1619">9.4942185388127847</cx:pt>
          <cx:pt idx="1622">9.5525088501045357</cx:pt>
          <cx:pt idx="1623">9.4772182223834562</cx:pt>
          <cx:pt idx="1624">9.5049407192028994</cx:pt>
          <cx:pt idx="1625">9.3045938047808772</cx:pt>
          <cx:pt idx="1626">9.3920169364318653</cx:pt>
          <cx:pt idx="1629">9.2545553919971031</cx:pt>
          <cx:pt idx="1630">9.2055311723510691</cx:pt>
          <cx:pt idx="1631">9.3542847695099827</cx:pt>
          <cx:pt idx="1632">9.5186875209166981</cx:pt>
          <cx:pt idx="1633">9.5351676070941345</cx:pt>
          <cx:pt idx="1636">9.5612770552259256</cx:pt>
          <cx:pt idx="1637">9.5152261800000009</cx:pt>
          <cx:pt idx="1638">9.6717395831445412</cx:pt>
          <cx:pt idx="1639">9.8990884574950151</cx:pt>
          <cx:pt idx="1640">9.7530112439068404</cx:pt>
          <cx:pt idx="1643">9.628982885239985</cx:pt>
          <cx:pt idx="1644">9.7042819502487561</cx:pt>
          <cx:pt idx="1645">9.5515828457639387</cx:pt>
          <cx:pt idx="1646">9.2144703751242893</cx:pt>
          <cx:pt idx="1647">9.4108529917624679</cx:pt>
          <cx:pt idx="1650">9.7976875726403208</cx:pt>
          <cx:pt idx="1651">9.7803501123393559</cx:pt>
          <cx:pt idx="1652">9.7892350236839754</cx:pt>
          <cx:pt idx="1653">9.8295694379224461</cx:pt>
          <cx:pt idx="1654">10.14172697616506</cx:pt>
          <cx:pt idx="1658">10.150411379463099</cx:pt>
          <cx:pt idx="1659">10.10428648049645</cx:pt>
          <cx:pt idx="1660">10.038067699805071</cx:pt>
          <cx:pt idx="1661">10.13297330289193</cx:pt>
          <cx:pt idx="1664">10.07958175715696</cx:pt>
          <cx:pt idx="1665">10.005744696261679</cx:pt>
          <cx:pt idx="1666">10.16686061452514</cx:pt>
          <cx:pt idx="1667">10.20738841584159</cx:pt>
          <cx:pt idx="1668">10.26654683265674</cx:pt>
          <cx:pt idx="1671">10.08455400216333</cx:pt>
          <cx:pt idx="1672">9.9438503685152053</cx:pt>
          <cx:pt idx="1673">10.427665804083089</cx:pt>
          <cx:pt idx="1674">10.45377872961835</cx:pt>
          <cx:pt idx="1675">10.480142492133419</cx:pt>
          <cx:pt idx="1678">10.398925683001259</cx:pt>
          <cx:pt idx="1679">10.569320598759329</cx:pt>
          <cx:pt idx="1680">10.47719350274849</cx:pt>
          <cx:pt idx="1681">10.574035821621621</cx:pt>
          <cx:pt idx="1682">10.425044485187859</cx:pt>
          <cx:pt idx="1685">10.195101633095479</cx:pt>
          <cx:pt idx="1686">10.343960118822579</cx:pt>
          <cx:pt idx="1687">10.33624492007586</cx:pt>
          <cx:pt idx="1688">10.227392389109269</cx:pt>
          <cx:pt idx="1689">10.436255579710149</cx:pt>
          <cx:pt idx="1692">10.375599673647001</cx:pt>
          <cx:pt idx="1693">10.314090075147121</cx:pt>
          <cx:pt idx="1694">10.339415555957659</cx:pt>
          <cx:pt idx="1695">10.25957499191084</cx:pt>
          <cx:pt idx="1696">10.38597200791296</cx:pt>
          <cx:pt idx="1699">10.59847652408825</cx:pt>
          <cx:pt idx="1700">10.60076597227224</cx:pt>
          <cx:pt idx="1701">10.741301027384999</cx:pt>
          <cx:pt idx="1702">10.878750967277959</cx:pt>
          <cx:pt idx="1703">10.901289873964711</cx:pt>
          <cx:pt idx="1706">10.77570558415842</cx:pt>
          <cx:pt idx="1707">10.75011132136445</cx:pt>
          <cx:pt idx="1708">10.666150897838371</cx:pt>
          <cx:pt idx="1709">10.831406494491601</cx:pt>
          <cx:pt idx="1710">10.70539718944239</cx:pt>
          <cx:pt idx="1713">10.719584927562311</cx:pt>
          <cx:pt idx="1714">10.826334518903421</cx:pt>
          <cx:pt idx="1715">10.88561944838739</cx:pt>
          <cx:pt idx="1716">10.903719181119261</cx:pt>
          <cx:pt idx="1717">11.29002233529727</cx:pt>
          <cx:pt idx="1721">11.29421380329328</cx:pt>
          <cx:pt idx="1722">11.359304721504319</cx:pt>
          <cx:pt idx="1723">11.14788869766201</cx:pt>
          <cx:pt idx="1724">10.917735123900879</cx:pt>
          <cx:pt idx="1728">11.247338409493439</cx:pt>
          <cx:pt idx="1729">11.433161062699259</cx:pt>
          <cx:pt idx="1730">11.2075523712976</cx:pt>
          <cx:pt idx="1731">11.70750763348018</cx:pt>
          <cx:pt idx="1734">11.5126021810844</cx:pt>
          <cx:pt idx="1735">11.46679488568414</cx:pt>
          <cx:pt idx="1736">11.043997056663169</cx:pt>
          <cx:pt idx="1737">11.084933745166961</cx:pt>
          <cx:pt idx="1738">11.07200473776839</cx:pt>
          <cx:pt idx="1742">11.094784805447469</cx:pt>
          <cx:pt idx="1743">11.117666778457989</cx:pt>
          <cx:pt idx="1744">10.68094350133571</cx:pt>
          <cx:pt idx="1745">10.65940970800964</cx:pt>
          <cx:pt idx="1748">10.60927618246869</cx:pt>
          <cx:pt idx="1749">10.808962489079081</cx:pt>
          <cx:pt idx="1750">11.03765440071238</cx:pt>
          <cx:pt idx="1751">10.9143991905144</cx:pt>
          <cx:pt idx="1752">10.75660285815918</cx:pt>
          <cx:pt idx="1755">10.67857869210293</cx:pt>
          <cx:pt idx="1756">10.512711822475721</cx:pt>
          <cx:pt idx="1757">10.52069583511016</cx:pt>
          <cx:pt idx="1758">9.9426593481349919</cx:pt>
          <cx:pt idx="1759">9.9407503671281798</cx:pt>
          <cx:pt idx="1762">9.8413909905744266</cx:pt>
          <cx:pt idx="1763">9.906167211197733</cx:pt>
          <cx:pt idx="1764">10.360355205661209</cx:pt>
          <cx:pt idx="1765">10.644175022632471</cx:pt>
          <cx:pt idx="1766">10.4308827385159</cx:pt>
          <cx:pt idx="1769">10.126874995140049</cx:pt>
          <cx:pt idx="1770">10.237049577017981</cx:pt>
          <cx:pt idx="1771">10.27584679255272</cx:pt>
          <cx:pt idx="1772">10.47681685328185</cx:pt>
          <cx:pt idx="1773">10.474028817998059</cx:pt>
          <cx:pt idx="1776">10.152163655857279</cx:pt>
          <cx:pt idx="1777">9.8650423185607714</cx:pt>
          <cx:pt idx="1778">9.8256741723136489</cx:pt>
          <cx:pt idx="1779">9.7750363320395195</cx:pt>
          <cx:pt idx="1780">9.6180613735046538</cx:pt>
          <cx:pt idx="1783">9.994130748843828</cx:pt>
          <cx:pt idx="1784">9.6630219929015073</cx:pt>
          <cx:pt idx="1785">9.5976922785594194</cx:pt>
          <cx:pt idx="1786">9.6078447906523863</cx:pt>
          <cx:pt idx="1790">9.576418468992248</cx:pt>
          <cx:pt idx="1791">9.7272177078572692</cx:pt>
          <cx:pt idx="1792">9.9051880527704483</cx:pt>
          <cx:pt idx="1793">9.9017300255574163</cx:pt>
          <cx:pt idx="1794">9.9658114202745516</cx:pt>
          <cx:pt idx="1797">10.27725564375605</cx:pt>
          <cx:pt idx="1798">10.07145208477432</cx:pt>
          <cx:pt idx="1799">10.00559698630137</cx:pt>
          <cx:pt idx="1800">9.7903251323973688</cx:pt>
          <cx:pt idx="1801">9.9599599432271813</cx:pt>
          <cx:pt idx="1804">9.6018497842998585</cx:pt>
          <cx:pt idx="1805">9.6547720324772737</cx:pt>
          <cx:pt idx="1806">10.01217273080661</cx:pt>
          <cx:pt idx="1807">9.9952270667957404</cx:pt>
          <cx:pt idx="1808">9.8550504456013428</cx:pt>
          <cx:pt idx="1811">9.8742977003546102</cx:pt>
          <cx:pt idx="1812">9.4572932125410762</cx:pt>
          <cx:pt idx="1813">9.435761764705882</cx:pt>
          <cx:pt idx="1814">9.305267016281368</cx:pt>
          <cx:pt idx="1815">9.0700474905694257</cx:pt>
          <cx:pt idx="1819">8.6612513621503808</cx:pt>
          <cx:pt idx="1820">8.7727542015140614</cx:pt>
          <cx:pt idx="1821">9.2842801807991329</cx:pt>
          <cx:pt idx="1822">9.2017322742505225</cx:pt>
          <cx:pt idx="1829">9.1147485735361933</cx:pt>
          <cx:pt idx="1832">9.4315118129085711</cx:pt>
          <cx:pt idx="1833">9.4437888424348468</cx:pt>
          <cx:pt idx="1834">9.5324868925406196</cx:pt>
          <cx:pt idx="1835">9.2324276077128893</cx:pt>
          <cx:pt idx="1836">9.3609328290748088</cx:pt>
          <cx:pt idx="1840">9.5658687516111218</cx:pt>
          <cx:pt idx="1841">9.3758458511516931</cx:pt>
          <cx:pt idx="1842">9.3924892310515684</cx:pt>
          <cx:pt idx="1843">9.428360038237436</cx:pt>
          <cx:pt idx="1846">9.4577376358993064</cx:pt>
          <cx:pt idx="1847">9.3379941534802899</cx:pt>
          <cx:pt idx="1848">9.3216758139959808</cx:pt>
          <cx:pt idx="1849">9.1464501148796504</cx:pt>
          <cx:pt idx="1850">9.2519062548966016</cx:pt>
          <cx:pt idx="1853">9.3806403459637568</cx:pt>
          <cx:pt idx="1854">9.3284936423477784</cx:pt>
          <cx:pt idx="1855">9.197290855473387</cx:pt>
          <cx:pt idx="1856">9.5833465521043948</cx:pt>
          <cx:pt idx="1857">9.5743331927710837</cx:pt>
          <cx:pt idx="1860">8.773255818396871</cx:pt>
          <cx:pt idx="1861">8.7412204312227075</cx:pt>
          <cx:pt idx="1862">8.410618502050113</cx:pt>
          <cx:pt idx="1863">8.1886346680025497</cx:pt>
          <cx:pt idx="1864">8.5294020452059787</cx:pt>
          <cx:pt idx="1868">8.3779108903365902</cx:pt>
          <cx:pt idx="1869">8.5667047704932813</cx:pt>
          <cx:pt idx="1870">8.6899873876480704</cx:pt>
          <cx:pt idx="1871">8.7061482308248923</cx:pt>
          <cx:pt idx="1874">8.7648103473227206</cx:pt>
          <cx:pt idx="1875">8.8870752316322843</cx:pt>
          <cx:pt idx="1876">9.0904850420168071</cx:pt>
          <cx:pt idx="1877">9.1934461732851975</cx:pt>
          <cx:pt idx="1878">9.1651604286489405</cx:pt>
          <cx:pt idx="1881">9.224676551848189</cx:pt>
          <cx:pt idx="1882">9.1845830690028905</cx:pt>
          <cx:pt idx="1883">9.2532272447048225</cx:pt>
          <cx:pt idx="1884">9.1513930782358752</cx:pt>
          <cx:pt idx="1885">9.0547910243815313</cx:pt>
          <cx:pt idx="1888">9.093835127103473</cx:pt>
          <cx:pt idx="1889">9.0775845282344534</cx:pt>
          <cx:pt idx="1890">9.1048172387859267</cx:pt>
          <cx:pt idx="1891">8.9362120283103383</cx:pt>
          <cx:pt idx="1892">8.6977178512247839</cx:pt>
          <cx:pt idx="1895">8.6176920345230599</cx:pt>
          <cx:pt idx="1896">8.8308559536429776</cx:pt>
          <cx:pt idx="1897">8.8595019005663929</cx:pt>
          <cx:pt idx="1898">8.7541944800429565</cx:pt>
          <cx:pt idx="1899">8.7584258014171681</cx:pt>
          <cx:pt idx="1902">8.8110746100691006</cx:pt>
          <cx:pt idx="1903">8.7764269516027653</cx:pt>
          <cx:pt idx="1904">8.4694644910770336</cx:pt>
          <cx:pt idx="1906">8.1630968611414012</cx:pt>
          <cx:pt idx="1909">8.0429605864675331</cx:pt>
          <cx:pt idx="1910">8.235673570523268</cx:pt>
          <cx:pt idx="1911">8.2265316408724765</cx:pt>
          <cx:pt idx="1912">8.0618611214615186</cx:pt>
          <cx:pt idx="1913">7.9990866931479632</cx:pt>
          <cx:pt idx="1916">8.1424581080595946</cx:pt>
          <cx:pt idx="1917">8.017380080826225</cx:pt>
          <cx:pt idx="1918">8.0857563918543107</cx:pt>
          <cx:pt idx="1919">7.9722247852980734</cx:pt>
          <cx:pt idx="1920">8.2223038252931193</cx:pt>
          <cx:pt idx="1923">8.2233958101561111</cx:pt>
          <cx:pt idx="1924">9.0116606676864937</cx:pt>
          <cx:pt idx="1925">8.8108451646071977</cx:pt>
          <cx:pt idx="1926">8.7641138334677784</cx:pt>
          <cx:pt idx="1927">8.8558317896991881</cx:pt>
          <cx:pt idx="1930">8.8929462177368936</cx:pt>
          <cx:pt idx="1931">9.1187893892857144</cx:pt>
          <cx:pt idx="1932">9.1341179482142838</cx:pt>
          <cx:pt idx="1933">9.0259207482810968</cx:pt>
          <cx:pt idx="1934">9.0861064814152979</cx:pt>
          <cx:pt idx="1937">9.0486972842594238</cx:pt>
          <cx:pt idx="1938">9.0232986420967887</cx:pt>
          <cx:pt idx="1939">8.827039104717656</cx:pt>
          <cx:pt idx="1940">8.9872839021329991</cx:pt>
          <cx:pt idx="1941">8.9103526151640082</cx:pt>
          <cx:pt idx="1952">9.3493311872394411</cx:pt>
          <cx:pt idx="1953">9.2970309351734137</cx:pt>
          <cx:pt idx="1954">9.2614891783567135</cx:pt>
          <cx:pt idx="1955">9.4055908388037928</cx:pt>
          <cx:pt idx="1958">9.3874587997067991</cx:pt>
          <cx:pt idx="1959">9.1550763286521981</cx:pt>
          <cx:pt idx="1960">9.5395130135233916</cx:pt>
          <cx:pt idx="1961">9.3233112662721904</cx:pt>
          <cx:pt idx="1962">10.236078763074129</cx:pt>
          <cx:pt idx="1965">10.182178757843049</cx:pt>
          <cx:pt idx="1966">9.6705023856858841</cx:pt>
          <cx:pt idx="1967">9.644177774149659</cx:pt>
          <cx:pt idx="1968">9.3470320189936995</cx:pt>
          <cx:pt idx="1969">9.3476773084658991</cx:pt>
          <cx:pt idx="1972">9.4445954003469357</cx:pt>
          <cx:pt idx="1973">9.5046829760817957</cx:pt>
          <cx:pt idx="1974">9.2683020535795908</cx:pt>
          <cx:pt idx="1975">9.2795224213693128</cx:pt>
          <cx:pt idx="1976">9.2407034445263569</cx:pt>
          <cx:pt idx="1979">9.1052360506142058</cx:pt>
          <cx:pt idx="1980">8.9605511743509183</cx:pt>
          <cx:pt idx="1981">9.1802797285819793</cx:pt>
          <cx:pt idx="1982">9.045896094269871</cx:pt>
          <cx:pt idx="1983">9.2254900721420654</cx:pt>
          <cx:pt idx="1986">9.419151948410871</cx:pt>
          <cx:pt idx="1987">9.4744545436105483</cx:pt>
          <cx:pt idx="1988">9.3549261142857141</cx:pt>
          <cx:pt idx="1989">9.3821051507607187</cx:pt>
          <cx:pt idx="1990">9.6616599649930919</cx:pt>
          <cx:pt idx="1993">9.9005865248226961</cx:pt>
          <cx:pt idx="1994">9.8895225354969583</cx:pt>
          <cx:pt idx="1995">10.09757266888151</cx:pt>
          <cx:pt idx="1996">10.267207277130881</cx:pt>
          <cx:pt idx="1997">10.0231323769653</cx:pt>
          <cx:pt idx="2000">10.221958829886351</cx:pt>
          <cx:pt idx="2001">10.01625939388288</cx:pt>
          <cx:pt idx="2002">9.9798009491966173</cx:pt>
          <cx:pt idx="2003">10.024661915723041</cx:pt>
          <cx:pt idx="2004">9.9868974712643688</cx:pt>
          <cx:pt idx="2007">10.16553251659292</cx:pt>
          <cx:pt idx="2008">10.22383873563219</cx:pt>
          <cx:pt idx="2009">10.32233848650654</cx:pt>
          <cx:pt idx="2010">10.432350709713329</cx:pt>
          <cx:pt idx="2011">10.45596158452326</cx:pt>
          <cx:pt idx="2014">10.424147226720651</cx:pt>
          <cx:pt idx="2015">10.32579088319088</cx:pt>
          <cx:pt idx="2016">10.478262217507609</cx:pt>
          <cx:pt idx="2017">10.50684823529412</cx:pt>
          <cx:pt idx="2018">10.690998004262021</cx:pt>
          <cx:pt idx="2022">10.335006709153051</cx:pt>
          <cx:pt idx="2023">10.502223937459529</cx:pt>
          <cx:pt idx="2024">10.154279847908739</cx:pt>
          <cx:pt idx="2025">10.337232202729041</cx:pt>
          <cx:pt idx="2028">10.298103908045981</cx:pt>
          <cx:pt idx="2029">10.31987243043358</cx:pt>
          <cx:pt idx="2030">10.50539542217701</cx:pt>
          <cx:pt idx="2031">10.36161012786312</cx:pt>
          <cx:pt idx="2032">10.454610184895589</cx:pt>
          <cx:pt idx="2035">10.276432389526869</cx:pt>
          <cx:pt idx="2036">10.2894116055975</cx:pt>
          <cx:pt idx="2037">10.838574620130769</cx:pt>
          <cx:pt idx="2038">10.80077042907342</cx:pt>
          <cx:pt idx="2039">10.62833764187225</cx:pt>
          <cx:pt idx="2042">10.395178596789419</cx:pt>
          <cx:pt idx="2043">10.39278151851156</cx:pt>
          <cx:pt idx="2044">10.655407006237009</cx:pt>
          <cx:pt idx="2045">10.529080306910179</cx:pt>
          <cx:pt idx="2046">10.79573625355315</cx:pt>
          <cx:pt idx="2050">10.54103922867599</cx:pt>
          <cx:pt idx="2051">10.66866670763994</cx:pt>
          <cx:pt idx="2052">10.495052541702011</cx:pt>
          <cx:pt idx="2053">10.43877875799774</cx:pt>
          <cx:pt idx="2056">10.556540626994559</cx:pt>
          <cx:pt idx="2057">10.702181724981189</cx:pt>
          <cx:pt idx="2058">10.74287104744011</cx:pt>
          <cx:pt idx="2059">10.485812151446821</cx:pt>
          <cx:pt idx="2060">10.68237478607343</cx:pt>
          <cx:pt idx="2063">10.495861106294759</cx:pt>
          <cx:pt idx="2064">10.612156084365839</cx:pt>
          <cx:pt idx="2065">10.608923859947151</cx:pt>
          <cx:pt idx="2066">10.575048355071781</cx:pt>
          <cx:pt idx="2067">10.836255423091391</cx:pt>
          <cx:pt idx="2070">10.847932866025999</cx:pt>
          <cx:pt idx="2071">10.986271526256139</cx:pt>
          <cx:pt idx="2072">11.036177892756349</cx:pt>
          <cx:pt idx="2073">11.39644894894333</cx:pt>
          <cx:pt idx="2074">11.354275563874589</cx:pt>
          <cx:pt idx="2077">11.57540474918263</cx:pt>
          <cx:pt idx="2078">11.30579883305416</cx:pt>
          <cx:pt idx="2079">11.418419647397229</cx:pt>
          <cx:pt idx="2080">11.50394733870221</cx:pt>
          <cx:pt idx="2081">11.533185810210879</cx:pt>
          <cx:pt idx="2085">11.546278930421909</cx:pt>
          <cx:pt idx="2086">11.280967863548121</cx:pt>
          <cx:pt idx="2087">11.26403922749166</cx:pt>
          <cx:pt idx="2088">11.336048103448279</cx:pt>
          <cx:pt idx="2092">11.425017607619759</cx:pt>
          <cx:pt idx="2093">11.55149583673469</cx:pt>
          <cx:pt idx="2094">11.39472011872739</cx:pt>
          <cx:pt idx="2095">11.235574413128131</cx:pt>
          <cx:pt idx="2098">11.194863835413781</cx:pt>
          <cx:pt idx="2099">11.24799693564862</cx:pt>
          <cx:pt idx="2100">11.04176528802166</cx:pt>
          <cx:pt idx="2101">10.978882224302559</cx:pt>
          <cx:pt idx="2102">11.093335931505569</cx:pt>
          <cx:pt idx="2105">11.05216809297116</cx:pt>
          <cx:pt idx="2106">11.04120383387774</cx:pt>
          <cx:pt idx="2107">10.947423680981601</cx:pt>
          <cx:pt idx="2108">10.84777696385542</cx:pt>
          <cx:pt idx="2109">10.963156291512909</cx:pt>
          <cx:pt idx="2113">11.05876657541797</cx:pt>
          <cx:pt idx="2114">11.19220051900249</cx:pt>
          <cx:pt idx="2115">11.44321465167711</cx:pt>
          <cx:pt idx="2116">11.34644507102011</cx:pt>
          <cx:pt idx="2119">11.34905032234297</cx:pt>
          <cx:pt idx="2121">11.15328518722974</cx:pt>
          <cx:pt idx="2122">11.13823205010131</cx:pt>
          <cx:pt idx="2123">11.074196355277669</cx:pt>
          <cx:pt idx="2126">11.153955369928401</cx:pt>
          <cx:pt idx="2127">11.28209958501653</cx:pt>
          <cx:pt idx="2128">11.151342037105071</cx:pt>
          <cx:pt idx="2129">11.70359812002223</cx:pt>
          <cx:pt idx="2130">11.663833649884531</cx:pt>
          <cx:pt idx="2134">11.6991284907908</cx:pt>
          <cx:pt idx="2135">11.63099959595959</cx:pt>
          <cx:pt idx="2136">11.417094919155931</cx:pt>
          <cx:pt idx="2137">11.47257726714901</cx:pt>
          <cx:pt idx="2140">11.69343549990827</cx:pt>
          <cx:pt idx="2141">11.832815031625261</cx:pt>
          <cx:pt idx="2142">11.93776559301792</cx:pt>
          <cx:pt idx="2143">11.798522571534059</cx:pt>
          <cx:pt idx="2144">11.79463890788748</cx:pt>
          <cx:pt idx="2147">12.022561539736619</cx:pt>
          <cx:pt idx="2148">11.876061999999999</cx:pt>
          <cx:pt idx="2149">11.76975229224249</cx:pt>
          <cx:pt idx="2150">11.649761239296559</cx:pt>
          <cx:pt idx="2151">11.73528344129555</cx:pt>
          <cx:pt idx="2154">11.75239537628487</cx:pt>
          <cx:pt idx="2155">12.05949063439677</cx:pt>
          <cx:pt idx="2156">12.083673881019831</cx:pt>
          <cx:pt idx="2157">12.01278299671293</cx:pt>
          <cx:pt idx="2158">12.038165279707499</cx:pt>
          <cx:pt idx="2161">12.24235408290536</cx:pt>
          <cx:pt idx="2162">12.48267622592831</cx:pt>
          <cx:pt idx="2163">12.437826834466289</cx:pt>
          <cx:pt idx="2164">12.43973019781029</cx:pt>
          <cx:pt idx="2165">12.412623524212851</cx:pt>
          <cx:pt idx="2168">12.540320029446949</cx:pt>
          <cx:pt idx="2169">12.709424986205629</cx:pt>
          <cx:pt idx="2170">12.66964056122919</cx:pt>
          <cx:pt idx="2171">12.745540179372201</cx:pt>
          <cx:pt idx="2172">12.98749032381998</cx:pt>
          <cx:pt idx="2175">12.99197059295749</cx:pt>
          <cx:pt idx="2176">12.99179158596748</cx:pt>
          <cx:pt idx="2177">12.900919443481429</cx:pt>
          <cx:pt idx="2178">13.018038606354731</cx:pt>
          <cx:pt idx="2179">12.7599895945946</cx:pt>
          <cx:pt idx="2182">12.89024514855106</cx:pt>
          <cx:pt idx="2183">12.91229770953295</cx:pt>
          <cx:pt idx="2184">12.94212222649104</cx:pt>
          <cx:pt idx="2185">12.922925803156071</cx:pt>
          <cx:pt idx="2186">12.98070633905736</cx:pt>
          <cx:pt idx="2189">12.965200802644871</cx:pt>
          <cx:pt idx="2196">13.063267817258881</cx:pt>
          <cx:pt idx="2197">13.45216570244127</cx:pt>
          <cx:pt idx="2198">13.393092245646191</cx:pt>
          <cx:pt idx="2199">13.593782682860009</cx:pt>
          <cx:pt idx="2200">13.665460378151259</cx:pt>
          <cx:pt idx="2204">13.92289186557675</cx:pt>
          <cx:pt idx="2205">13.678701901901899</cx:pt>
          <cx:pt idx="2206">13.743394048116199</cx:pt>
          <cx:pt idx="2207">13.72385863083348</cx:pt>
          <cx:pt idx="2210">13.834873855509169</cx:pt>
          <cx:pt idx="2211">13.786034366812229</cx:pt>
          <cx:pt idx="2212">13.81835103850004</cx:pt>
          <cx:pt idx="2213">13.867094275786391</cx:pt>
          <cx:pt idx="2214">13.852974026710569</cx:pt>
          <cx:pt idx="2217">13.76287699293643</cx:pt>
          <cx:pt idx="2218">13.586930488408321</cx:pt>
          <cx:pt idx="2219">13.69279486028401</cx:pt>
          <cx:pt idx="2220">13.465810255040971</cx:pt>
          <cx:pt idx="2221">13.579138325032281</cx:pt>
          <cx:pt idx="2224">13.52156847520015</cx:pt>
          <cx:pt idx="2225">13.41875187283026</cx:pt>
          <cx:pt idx="2226">13.31082004919825</cx:pt>
          <cx:pt idx="2227">13.60803958352278</cx:pt>
          <cx:pt idx="2228">13.594861673800199</cx:pt>
          <cx:pt idx="2231">13.37496381985596</cx:pt>
          <cx:pt idx="2233">13.37749383678662</cx:pt>
          <cx:pt idx="2234">13.328722947982151</cx:pt>
          <cx:pt idx="2235">13.248930734463279</cx:pt>
          <cx:pt idx="2238">12.932216528384281</cx:pt>
          <cx:pt idx="2239">12.613433885501051</cx:pt>
          <cx:pt idx="2240">12.635873611360781</cx:pt>
          <cx:pt idx="2241">12.80898159971434</cx:pt>
          <cx:pt idx="2242">12.77681924234283</cx:pt>
          <cx:pt idx="2246">12.602026743615379</cx:pt>
          <cx:pt idx="2247">12.35610073329712</cx:pt>
          <cx:pt idx="2248">11.906197910691599</cx:pt>
          <cx:pt idx="2249">11.659430005547341</cx:pt>
          <cx:pt idx="2252">12.16649836859688</cx:pt>
          <cx:pt idx="2253">12.09325970747159</cx:pt>
          <cx:pt idx="2254">12.09378227124639</cx:pt>
          <cx:pt idx="2255">12.43877438923395</cx:pt>
          <cx:pt idx="2256">12.12385477436481</cx:pt>
          <cx:pt idx="2259">11.601781889008519</cx:pt>
          <cx:pt idx="2260">11.72965717597471</cx:pt>
          <cx:pt idx="2261">11.190376448687349</cx:pt>
          <cx:pt idx="2262">10.646392094126581</cx:pt>
          <cx:pt idx="2263">10.296113964332161</cx:pt>
          <cx:pt idx="2266">10.14085662702907</cx:pt>
          <cx:pt idx="2267">10.36011404283054</cx:pt>
          <cx:pt idx="2268">10.540449620066401</cx:pt>
          <cx:pt idx="2269">10.246319682913571</cx:pt>
          <cx:pt idx="2273">10.05997641283826</cx:pt>
          <cx:pt idx="2274">10.60645886068</cx:pt>
          <cx:pt idx="2275">11.15428301547319</cx:pt>
          <cx:pt idx="2276">11.149174063926941</cx:pt>
          <cx:pt idx="2277">11.81270477037037</cx:pt>
          <cx:pt idx="2280">11.373554291539239</cx:pt>
          <cx:pt idx="2281">11.364264459083319</cx:pt>
          <cx:pt idx="2282">11.094738804632049</cx:pt>
          <cx:pt idx="2283">11.16935851440215</cx:pt>
          <cx:pt idx="2284">11.00680988109503</cx:pt>
          <cx:pt idx="2287">11.46072161071363</cx:pt>
          <cx:pt idx="2288">11.72504250275634</cx:pt>
          <cx:pt idx="2289">11.767697816642119</cx:pt>
          <cx:pt idx="2290">11.811768678723009</cx:pt>
          <cx:pt idx="2291">11.74068947125588</cx:pt>
          <cx:pt idx="2294">11.537882392638039</cx:pt>
          <cx:pt idx="2295">11.784832630497711</cx:pt>
          <cx:pt idx="2296">12.022369300549499</cx:pt>
          <cx:pt idx="2297">11.864660044559971</cx:pt>
          <cx:pt idx="2298">12.354780507434951</cx:pt>
          <cx:pt idx="2301">12.18552652735209</cx:pt>
          <cx:pt idx="2302">11.89699200964928</cx:pt>
          <cx:pt idx="2303">11.93083816158056</cx:pt>
          <cx:pt idx="2304">11.99495218936012</cx:pt>
          <cx:pt idx="2305">11.90401742415783</cx:pt>
          <cx:pt idx="2308">12.0515457278658</cx:pt>
          <cx:pt idx="2309">12.07034777507485</cx:pt>
          <cx:pt idx="2311">12.366187532030301</cx:pt>
          <cx:pt idx="2312">12.15846836860835</cx:pt>
          <cx:pt idx="2318">12.187100713009119</cx:pt>
          <cx:pt idx="2319">12.431934332614199</cx:pt>
          <cx:pt idx="2322">12.50619827807188</cx:pt>
          <cx:pt idx="2323">12.562460961162341</cx:pt>
          <cx:pt idx="2324">12.60233572523364</cx:pt>
          <cx:pt idx="2325">12.089479361940301</cx:pt>
          <cx:pt idx="2326">12.205572010439001</cx:pt>
          <cx:pt idx="2329">11.88775845063858</cx:pt>
          <cx:pt idx="2330">12.20990235370491</cx:pt>
          <cx:pt idx="2331">11.96788807699461</cx:pt>
          <cx:pt idx="2332">12.040714751509521</cx:pt>
          <cx:pt idx="2333">12.010656541786741</cx:pt>
          <cx:pt idx="2336">11.95542200557103</cx:pt>
          <cx:pt idx="2337">11.9468172334294</cx:pt>
          <cx:pt idx="2338">11.95098338592909</cx:pt>
          <cx:pt idx="2339">12.20182283590411</cx:pt>
          <cx:pt idx="2340">12.162625170206841</cx:pt>
          <cx:pt idx="2343">12.364169959100201</cx:pt>
          <cx:pt idx="2344">12.51870704020609</cx:pt>
          <cx:pt idx="2345">12.52494596823065</cx:pt>
          <cx:pt idx="2346">12.721111239790771</cx:pt>
          <cx:pt idx="2347">12.653296692482909</cx:pt>
          <cx:pt idx="2350">13.030635803084881</cx:pt>
          <cx:pt idx="2351">13.10779308206461</cx:pt>
          <cx:pt idx="2352">13.336154433874279</cx:pt>
          <cx:pt idx="2353">13.401872169103861</cx:pt>
          <cx:pt idx="2354">13.13816727069768</cx:pt>
          <cx:pt idx="2357">13.01526726781052</cx:pt>
          <cx:pt idx="2358">13.292811552077509</cx:pt>
          <cx:pt idx="2359">13.635037399571249</cx:pt>
          <cx:pt idx="2360">13.680203415044909</cx:pt>
          <cx:pt idx="2361">13.59069734930738</cx:pt>
          <cx:pt idx="2364">13.577957591466269</cx:pt>
          <cx:pt idx="2365">13.688092946369871</cx:pt>
          <cx:pt idx="2366">13.65982224094356</cx:pt>
          <cx:pt idx="2367">13.444883356656399</cx:pt>
          <cx:pt idx="2368">13.38706227926078</cx:pt>
          <cx:pt idx="2371">12.944179643685629</cx:pt>
          <cx:pt idx="2372">13.06257881480108</cx:pt>
          <cx:pt idx="2373">13.19767392291938</cx:pt>
          <cx:pt idx="2374">13.297383585835121</cx:pt>
          <cx:pt idx="2375">13.32679573435029</cx:pt>
          <cx:pt idx="2378">13.457985219657481</cx:pt>
          <cx:pt idx="2379">13.3095890141369</cx:pt>
          <cx:pt idx="2380">13.208878117427769</cx:pt>
          <cx:pt idx="2381">13.63960659957133</cx:pt>
          <cx:pt idx="2382">13.881554690861471</cx:pt>
          <cx:pt idx="2385">14.417455817859469</cx:pt>
          <cx:pt idx="2386">14.128711529850751</cx:pt>
          <cx:pt idx="2387">14.494841784178041</cx:pt>
          <cx:pt idx="2388">14.550015396958671</cx:pt>
          <cx:pt idx="2389">14.463048406988699</cx:pt>
          <cx:pt idx="2392">14.66897822876853</cx:pt>
          <cx:pt idx="2393">14.97413806070826</cx:pt>
          <cx:pt idx="2394">14.699501856516459</cx:pt>
          <cx:pt idx="2399">14.84740036467236</cx:pt>
          <cx:pt idx="2400">14.993890093280029</cx:pt>
          <cx:pt idx="2401">14.83895340190476</cx:pt>
          <cx:pt idx="2402">14.87510427441639</cx:pt>
          <cx:pt idx="2403">14.555372358276649</cx:pt>
          <cx:pt idx="2406">14.94900929022528</cx:pt>
          <cx:pt idx="2407">15.66809838676123</cx:pt>
          <cx:pt idx="2408">15.44623506158802</cx:pt>
          <cx:pt idx="2409">15.31396214637846</cx:pt>
          <cx:pt idx="2410">15.338519005847949</cx:pt>
          <cx:pt idx="2414">15.285140321006191</cx:pt>
          <cx:pt idx="2415">15.109727555929981</cx:pt>
          <cx:pt idx="2416">15.52743244760479</cx:pt>
          <cx:pt idx="2417">15.9010605785124</cx:pt>
          <cx:pt idx="2420">15.8845849646193</cx:pt>
          <cx:pt idx="2421">15.877571171444851</cx:pt>
          <cx:pt idx="2422">15.382394215454459</cx:pt>
          <cx:pt idx="2423">15.054989245158239</cx:pt>
          <cx:pt idx="2424">14.92461025311674</cx:pt>
          <cx:pt idx="2427">15.14477899518368</cx:pt>
          <cx:pt idx="2428">15.095196676061629</cx:pt>
          <cx:pt idx="2429">15.4227387359683</cx:pt>
          <cx:pt idx="2430">15.30441946569179</cx:pt>
          <cx:pt idx="2431">14.98533882352941</cx:pt>
          <cx:pt idx="2434">14.97813852390852</cx:pt>
          <cx:pt idx="2435">15.02185280701754</cx:pt>
          <cx:pt idx="2436">15.12819504568145</cx:pt>
          <cx:pt idx="2437">15.147535580058429</cx:pt>
          <cx:pt idx="2438">14.878418550724639</cx:pt>
          <cx:pt idx="2441">14.71131485606773</cx:pt>
          <cx:pt idx="2442">14.82932803738318</cx:pt>
          <cx:pt idx="2443">14.50279643482353</cx:pt>
          <cx:pt idx="2444">14.760278455452999</cx:pt>
          <cx:pt idx="2445">14.754074881311229</cx:pt>
          <cx:pt idx="2448">14.908351517274021</cx:pt>
          <cx:pt idx="2449">14.575260887540299</cx:pt>
          <cx:pt idx="2450">14.929474108674929</cx:pt>
          <cx:pt idx="2451">14.79750942287513</cx:pt>
          <cx:pt idx="2452">15.21035825062272</cx:pt>
          <cx:pt idx="2457">14.84497535192563</cx:pt>
          <cx:pt idx="2458">14.75071389152285</cx:pt>
          <cx:pt idx="2459">14.63042079348546</cx:pt>
          <cx:pt idx="2462">14.78011004736643</cx:pt>
          <cx:pt idx="2463">14.804034450123041</cx:pt>
          <cx:pt idx="2464">14.518595402255279</cx:pt>
          <cx:pt idx="2466">14.03555676378476</cx:pt>
          <cx:pt idx="2469">14.2345084795764</cx:pt>
          <cx:pt idx="2470">14.13778897178565</cx:pt>
          <cx:pt idx="2471">13.988009229898079</cx:pt>
          <cx:pt idx="2472">14.09297512310159</cx:pt>
          <cx:pt idx="2473">14.188448011352889</cx:pt>
          <cx:pt idx="2476">14.06938802886441</cx:pt>
          <cx:pt idx="2477">14.29671417472048</cx:pt>
          <cx:pt idx="2478">14.17014198193058</cx:pt>
          <cx:pt idx="2479">14.04013319859569</cx:pt>
          <cx:pt idx="2480">13.760088294117651</cx:pt>
          <cx:pt idx="2483">14.05785147600076</cx:pt>
          <cx:pt idx="2484">14.27458236241357</cx:pt>
          <cx:pt idx="2485">14.41206237106497</cx:pt>
          <cx:pt idx="2486">14.22520948764431</cx:pt>
          <cx:pt idx="2487">14.24200141302272</cx:pt>
          <cx:pt idx="2490">14.58407440205989</cx:pt>
          <cx:pt idx="2491">14.79715322735108</cx:pt>
          <cx:pt idx="2492">15.081964524539879</cx:pt>
          <cx:pt idx="2493">16.032927602674309</cx:pt>
          <cx:pt idx="2494">15.80940511752341</cx:pt>
          <cx:pt idx="2497">15.95177250548403</cx:pt>
          <cx:pt idx="2499">16.240750943865351</cx:pt>
          <cx:pt idx="2500">16.973405192826839</cx:pt>
          <cx:pt idx="2501">16.888935356762509</cx:pt>
          <cx:pt idx="2504">16.677079347619951</cx:pt>
          <cx:pt idx="2505">16.15895696106363</cx:pt>
          <cx:pt idx="2506">16.334458804584639</cx:pt>
          <cx:pt idx="2507">16.607921908563821</cx:pt>
          <cx:pt idx="2508">17.00587764458465</cx:pt>
          <cx:pt idx="2511">17.318342274727371</cx:pt>
          <cx:pt idx="2512">17.217948797850902</cx:pt>
          <cx:pt idx="2513">16.970120676105179</cx:pt>
          <cx:pt idx="2514">16.99216695174805</cx:pt>
          <cx:pt idx="2515">16.964812394067799</cx:pt>
          <cx:pt idx="2519">17.30162234540763</cx:pt>
          <cx:pt idx="2520">17.93473714778608</cx:pt>
          <cx:pt idx="2521">17.846040395165929</cx:pt>
          <cx:pt idx="2522">17.991848359127179</cx:pt>
          <cx:pt idx="2525">17.749452503595741</cx:pt>
          <cx:pt idx="2526">17.918172337774369</cx:pt>
          <cx:pt idx="2527">17.555118526456791</cx:pt>
          <cx:pt idx="2528">17.931521765498651</cx:pt>
          <cx:pt idx="2529">17.87553244141375</cx:pt>
          <cx:pt idx="2532">17.74746124627368</cx:pt>
          <cx:pt idx="2533">17.776725262652459</cx:pt>
          <cx:pt idx="2534">18.048086149127851</cx:pt>
          <cx:pt idx="2535">17.95624656951103</cx:pt>
          <cx:pt idx="2536">18.09533038106235</cx:pt>
          <cx:pt idx="2539">17.94212170175944</cx:pt>
          <cx:pt idx="2540">17.8930882290562</cx:pt>
          <cx:pt idx="2541">17.974780285631571</cx:pt>
          <cx:pt idx="2542">18.551832411719051</cx:pt>
          <cx:pt idx="2543">18.931545795025649</cx:pt>
          <cx:pt idx="2546">19.19731054260567</cx:pt>
          <cx:pt idx="2547">18.486618359864931</cx:pt>
          <cx:pt idx="2548">18.688873648648649</cx:pt>
          <cx:pt idx="2549">18.567644086436431</cx:pt>
          <cx:pt idx="2550">18.356265070095709</cx:pt>
          <cx:pt idx="2553">18.69898865671642</cx:pt>
          <cx:pt idx="2554">19.143712991403451</cx:pt>
          <cx:pt idx="2555">19.00163960290557</cx:pt>
          <cx:pt idx="2560">19.291845309168441</cx:pt>
          <cx:pt idx="2561">19.642324188991719</cx:pt>
          <cx:pt idx="2562">19.092174033523889</cx:pt>
          <cx:pt idx="2563">19.171027878321141</cx:pt>
          <cx:pt idx="2564">19.655198682565629</cx:pt>
          <cx:pt idx="2568">19.885627305918518</cx:pt>
          <cx:pt idx="2569">19.64846726992684</cx:pt>
          <cx:pt idx="2570">19.784086348287509</cx:pt>
          <cx:pt idx="2571">19.40446030247567</cx:pt>
          <cx:pt idx="2574">19.277884204435871</cx:pt>
          <cx:pt idx="2575">19.47401826145553</cx:pt>
          <cx:pt idx="2576">19.499031718146721</cx:pt>
          <cx:pt idx="2577">19.53607935296958</cx:pt>
          <cx:pt idx="2578">19.257456815335711</cx:pt>
          <cx:pt idx="2581">18.930346083437708</cx:pt>
          <cx:pt idx="2582">18.922832648533952</cx:pt>
          <cx:pt idx="2583">18.824425463630249</cx:pt>
          <cx:pt idx="2584">18.358400680924522</cx:pt>
          <cx:pt idx="2585">18.31033209169054</cx:pt>
          <cx:pt idx="2588">18.44877225714286</cx:pt>
          <cx:pt idx="2589">18.993865470980019</cx:pt>
          <cx:pt idx="2590">19.318957042186462</cx:pt>
          <cx:pt idx="2591">21.07444675201517</cx:pt>
          <cx:pt idx="2592">22.542996962505931</cx:pt>
          <cx:pt idx="2595">21.933516142218838</cx:pt>
          <cx:pt idx="2596">21.573093008798779</cx:pt>
          <cx:pt idx="2597">21.85947860078371</cx:pt>
          <cx:pt idx="2599">21.533381425712381</cx:pt>
          <cx:pt idx="2602">21.684160854700849</cx:pt>
          <cx:pt idx="2603">22.049731759372929</cx:pt>
          <cx:pt idx="2604">21.99844862463371</cx:pt>
          <cx:pt idx="2605">21.666491244675822</cx:pt>
          <cx:pt idx="2606">21.648376752347531</cx:pt>
          <cx:pt idx="2609">21.753923769633509</cx:pt>
          <cx:pt idx="2611">20.40140622343942</cx:pt>
          <cx:pt idx="2612">20.758464804364181</cx:pt>
          <cx:pt idx="2613">19.88935816221284</cx:pt>
          <cx:pt idx="2616">20.374277364675031</cx:pt>
          <cx:pt idx="2617">20.27468627506089</cx:pt>
          <cx:pt idx="2618">20.20623300299177</cx:pt>
          <cx:pt idx="2619">19.546278810650339</cx:pt>
          <cx:pt idx="2620">19.757312624676761</cx:pt>
          <cx:pt idx="2623">19.306801138868479</cx:pt>
          <cx:pt idx="2624">18.99996198286188</cx:pt>
          <cx:pt idx="2625">19.337474887107181</cx:pt>
          <cx:pt idx="2626">19.35148764396941</cx:pt>
          <cx:pt idx="2627">19.820787619222301</cx:pt>
          <cx:pt idx="2630">19.923147595052679</cx:pt>
          <cx:pt idx="2631">20.272464076690209</cx:pt>
          <cx:pt idx="2632">20.208619394105799</cx:pt>
          <cx:pt idx="2633">20.354943591155148</cx:pt>
          <cx:pt idx="2634">20.245969018094971</cx:pt>
          <cx:pt idx="2637">20.099824236851781</cx:pt>
          <cx:pt idx="2638">20.230038281824871</cx:pt>
          <cx:pt idx="2639">19.682225985844291</cx:pt>
          <cx:pt idx="2640">19.603425373407859</cx:pt>
          <cx:pt idx="2641">19.887746161560909</cx:pt>
          <cx:pt idx="2644">20.224522316384181</cx:pt>
          <cx:pt idx="2645">19.88152437210989</cx:pt>
          <cx:pt idx="2646">19.996463818822889</cx:pt>
          <cx:pt idx="2647">20.09676623259179</cx:pt>
          <cx:pt idx="2648">21.022727009936759</cx:pt>
          <cx:pt idx="2651">21.362525722070849</cx:pt>
          <cx:pt idx="2652">20.971288969785221</cx:pt>
          <cx:pt idx="2653">21.151576346732291</cx:pt>
          <cx:pt idx="2654">20.777933729977111</cx:pt>
          <cx:pt idx="2655">21.278169846771249</cx:pt>
          <cx:pt idx="2658">21.227008454437431</cx:pt>
          <cx:pt idx="2659">21.27851242787801</cx:pt>
          <cx:pt idx="2660">21.3428942267095</cx:pt>
          <cx:pt idx="2661">21.418304112235511</cx:pt>
          <cx:pt idx="2662">21.183353851810999</cx:pt>
          <cx:pt idx="2665">21.165623227836381</cx:pt>
          <cx:pt idx="2666">20.931404984740588</cx:pt>
          <cx:pt idx="2667">20.425474144310819</cx:pt>
          <cx:pt idx="2668">20.662230018484291</cx:pt>
          <cx:pt idx="2669">20.91631724393406</cx:pt>
          <cx:pt idx="2672">20.640323499491359</cx:pt>
          <cx:pt idx="2673">20.098917180454588</cx:pt>
          <cx:pt idx="2674">20.69656659623335</cx:pt>
          <cx:pt idx="2676">19.023182616651422</cx:pt>
          <cx:pt idx="2682">18.732876097516272</cx:pt>
          <cx:pt idx="2683">18.380351905024849</cx:pt>
          <cx:pt idx="2686">18.898476353276351</cx:pt>
          <cx:pt idx="2687">18.277650267182601</cx:pt>
          <cx:pt idx="2688">17.921924838091758</cx:pt>
          <cx:pt idx="2689">17.406190651319999</cx:pt>
          <cx:pt idx="2690">17.827200118819121</cx:pt>
          <cx:pt idx="2693">18.058131249999999</cx:pt>
          <cx:pt idx="2694">18.070458307325129</cx:pt>
          <cx:pt idx="2695">18.267358404558411</cx:pt>
          <cx:pt idx="2696">18.367155207280081</cx:pt>
          <cx:pt idx="2697">18.420961418478761</cx:pt>
          <cx:pt idx="2700">18.428525176946408</cx:pt>
          <cx:pt idx="2701">18.840796464321791</cx:pt>
          <cx:pt idx="2702">18.710081400678341</cx:pt>
          <cx:pt idx="2703">18.749165635238441</cx:pt>
          <cx:pt idx="2704">19.061639078156311</cx:pt>
          <cx:pt idx="2707">18.79153259956156</cx:pt>
          <cx:pt idx="2708">18.876836458333329</cx:pt>
          <cx:pt idx="2709">18.802336225141399</cx:pt>
          <cx:pt idx="2710">18.776295493289808</cx:pt>
          <cx:pt idx="2711">19.023278246575341</cx:pt>
          <cx:pt idx="2714">18.939385889458269</cx:pt>
          <cx:pt idx="2715">19.155682007489268</cx:pt>
          <cx:pt idx="2716">18.710208180574551</cx:pt>
          <cx:pt idx="2717">18.817550424929181</cx:pt>
          <cx:pt idx="2718">18.885984538244141</cx:pt>
          <cx:pt idx="2721">18.759983893837479</cx:pt>
          <cx:pt idx="2722">19.08246963036963</cx:pt>
          <cx:pt idx="2723">18.573871871871869</cx:pt>
          <cx:pt idx="2724">18.070836098268519</cx:pt>
          <cx:pt idx="2725">18.170477184069671</cx:pt>
          <cx:pt idx="2728">18.249631623854039</cx:pt>
          <cx:pt idx="2729">18.730905130984642</cx:pt>
          <cx:pt idx="2730">18.308805064888251</cx:pt>
          <cx:pt idx="2731">18.380570376048329</cx:pt>
          <cx:pt idx="2732">18.674511323648829</cx:pt>
          <cx:pt idx="2735">18.754623715629521</cx:pt>
          <cx:pt idx="2736">18.984071292861671</cx:pt>
          <cx:pt idx="2737">18.57070529300567</cx:pt>
          <cx:pt idx="2738">18.704526987541449</cx:pt>
          <cx:pt idx="2739">19.449435677036501</cx:pt>
          <cx:pt idx="2742">19.333550009017131</cx:pt>
          <cx:pt idx="2743">19.380734845882671</cx:pt>
          <cx:pt idx="2744">19.17551120448179</cx:pt>
          <cx:pt idx="2745">19.066853506375232</cx:pt>
          <cx:pt idx="2746">19.136124745916518</cx:pt>
          <cx:pt idx="2749">19.848031971371629</cx:pt>
          <cx:pt idx="2750">19.979045471834819</cx:pt>
          <cx:pt idx="2751">20.128354400800141</cx:pt>
          <cx:pt idx="2752">19.770677362777171</cx:pt>
          <cx:pt idx="2753">19.326761916439601</cx:pt>
          <cx:pt idx="2756">19.059845708017189</cx:pt>
          <cx:pt idx="2757">18.546146032757051</cx:pt>
          <cx:pt idx="2758">18.857652406853411</cx:pt>
          <cx:pt idx="2763">18.97698073785352</cx:pt>
          <cx:pt idx="2764">19.226919365137281</cx:pt>
          <cx:pt idx="2765">19.300875774647881</cx:pt>
          <cx:pt idx="2766">20.06301659819227</cx:pt>
          <cx:pt idx="2767">19.763572957464248</cx:pt>
          <cx:pt idx="2770">20.166818032036609</cx:pt>
          <cx:pt idx="2771">20.01829775353017</cx:pt>
          <cx:pt idx="2772">19.289774059532508</cx:pt>
          <cx:pt idx="2773">19.746503954802261</cx:pt>
          <cx:pt idx="2774">19.720790423505939</cx:pt>
          <cx:pt idx="2778">19.170400280289329</cx:pt>
          <cx:pt idx="2779">19.193012986777759</cx:pt>
          <cx:pt idx="2780">19.023704293478261</cx:pt>
          <cx:pt idx="2781">19.419932898696089</cx:pt>
          <cx:pt idx="2784">19.059824157817651</cx:pt>
          <cx:pt idx="2785">18.666343112733909</cx:pt>
          <cx:pt idx="2786">18.905563375159119</cx:pt>
          <cx:pt idx="2787">18.427409519038079</cx:pt>
          <cx:pt idx="2788">18.44843227392769</cx:pt>
          <cx:pt idx="2791">19.115508791108681</cx:pt>
          <cx:pt idx="2792">19.795371698113211</cx:pt>
          <cx:pt idx="2793">19.872881971830989</cx:pt>
          <cx:pt idx="2794">19.562213936807701</cx:pt>
          <cx:pt idx="2795">19.509864681238621</cx:pt>
          <cx:pt idx="2798">19.500790891719749</cx:pt>
          <cx:pt idx="2799">19.705204546694549</cx:pt>
          <cx:pt idx="2800">19.8313501999273</cx:pt>
          <cx:pt idx="2801">20.11419543677847</cx:pt>
          <cx:pt idx="2802">20.669227946005108</cx:pt>
          <cx:pt idx="2805">20.749381303477151</cx:pt>
          <cx:pt idx="2806">20.742183532934131</cx:pt>
          <cx:pt idx="2807">20.704952285092489</cx:pt>
          <cx:pt idx="2808">20.95353299908842</cx:pt>
          <cx:pt idx="2809">21.23071335395252</cx:pt>
          <cx:pt idx="2812">21.208532200000001</cx:pt>
          <cx:pt idx="2813">21.48890987868284</cx:pt>
          <cx:pt idx="2814">21.222170381204869</cx:pt>
          <cx:pt idx="2815">21.32831016949152</cx:pt>
          <cx:pt idx="2816">21.35981770321877</cx:pt>
          <cx:pt idx="2820">21.546193464530891</cx:pt>
          <cx:pt idx="2821">21.512196569343072</cx:pt>
          <cx:pt idx="2823">22.39115304740406</cx:pt>
          <cx:pt idx="2826">22.28057442342342</cx:pt>
          <cx:pt idx="2827">22.11954557530067</cx:pt>
          <cx:pt idx="2828">21.196937704332289</cx:pt>
          <cx:pt idx="2829">21.319620486360371</cx:pt>
          <cx:pt idx="2830">20.76827936036036</cx:pt>
          <cx:pt idx="2833">20.594769892667081</cx:pt>
          <cx:pt idx="2834">20.169140400143551</cx:pt>
          <cx:pt idx="2835">19.907815109076221</cx:pt>
          <cx:pt idx="2836">19.984631398369611</cx:pt>
          <cx:pt idx="2837">20.163627843137249</cx:pt>
          <cx:pt idx="2840">20.831545974781761</cx:pt>
          <cx:pt idx="2841">20.6970616156283</cx:pt>
          <cx:pt idx="2842">20.782166099603351</cx:pt>
          <cx:pt idx="2843">21.074745221752909</cx:pt>
          <cx:pt idx="2844">21.515900472523629</cx:pt>
          <cx:pt idx="2847">21.17648811066363</cx:pt>
          <cx:pt idx="2848">21.255315591915299</cx:pt>
          <cx:pt idx="2849">21.432815319894829</cx:pt>
          <cx:pt idx="2850">21.251910107318789</cx:pt>
          <cx:pt idx="2851">21.545306284153011</cx:pt>
          <cx:pt idx="2854">21.913473146926929</cx:pt>
          <cx:pt idx="2855">22.403484971098269</cx:pt>
          <cx:pt idx="2856">21.980563765057589</cx:pt>
          <cx:pt idx="2857">21.681717787571621</cx:pt>
          <cx:pt idx="2858">21.969725269524059</cx:pt>
          <cx:pt idx="2861">23.156826102200021</cx:pt>
          <cx:pt idx="2862">23.251821831913581</cx:pt>
          <cx:pt idx="2864">23.483654319141451</cx:pt>
          <cx:pt idx="2865">23.62991350326336</cx:pt>
          <cx:pt idx="2868">23.558056066760869</cx:pt>
          <cx:pt idx="2869">23.4133489010989</cx:pt>
          <cx:pt idx="2870">22.980056745369961</cx:pt>
          <cx:pt idx="2871">23.073227452011569</cx:pt>
          <cx:pt idx="2872">23.377626055657981</cx:pt>
          <cx:pt idx="2875">23.570591417550631</cx:pt>
          <cx:pt idx="2876">23.831943186180421</cx:pt>
          <cx:pt idx="2877">23.785900815217389</cx:pt>
          <cx:pt idx="2878">23.961309436274512</cx:pt>
          <cx:pt idx="2879">24.007599692928579</cx:pt>
          <cx:pt idx="2882">23.721911625881742</cx:pt>
          <cx:pt idx="2884">23.23927848419229</cx:pt>
          <cx:pt idx="2885">23.581898604247939</cx:pt>
          <cx:pt idx="2886">23.593475448837001</cx:pt>
          <cx:pt idx="2889">23.05429155313351</cx:pt>
          <cx:pt idx="2890">23.315298426310669</cx:pt>
          <cx:pt idx="2891">23.506086227385602</cx:pt>
          <cx:pt idx="2892">22.883907526501769</cx:pt>
          <cx:pt idx="2893">23.3731578924045</cx:pt>
          <cx:pt idx="2896">22.999593442622949</cx:pt>
          <cx:pt idx="2897">23.45655736393212</cx:pt>
          <cx:pt idx="2898">23.949318652120361</cx:pt>
          <cx:pt idx="2899">23.638616152897661</cx:pt>
          <cx:pt idx="2900">23.343721528145409</cx:pt>
          <cx:pt idx="2903">23.31697715695779</cx:pt>
          <cx:pt idx="2904">23.076603466478971</cx:pt>
          <cx:pt idx="2905">23.44461065753665</cx:pt>
          <cx:pt idx="2906">23.56745702217529</cx:pt>
          <cx:pt idx="2907">23.248524199225621</cx:pt>
          <cx:pt idx="2910">22.584148837209302</cx:pt>
          <cx:pt idx="2911">22.63978151650468</cx:pt>
          <cx:pt idx="2912">23.266112617108831</cx:pt>
          <cx:pt idx="2913">23.69854930082154</cx:pt>
          <cx:pt idx="2914">23.80480592916485</cx:pt>
          <cx:pt idx="2917">23.848575465622279</cx:pt>
          <cx:pt idx="2918">24.428327694989111</cx:pt>
          <cx:pt idx="2919">24.19288215031316</cx:pt>
          <cx:pt idx="2920">23.972776653932971</cx:pt>
          <cx:pt idx="2925">24.581288955840581</cx:pt>
          <cx:pt idx="2926">25.52835912736052</cx:pt>
          <cx:pt idx="2927">23.80942325360504</cx:pt>
          <cx:pt idx="2928">23.9887866805051</cx:pt>
          <cx:pt idx="2932">23.798991313008841</cx:pt>
          <cx:pt idx="2933">24.185892490394689</cx:pt>
          <cx:pt idx="2934">24.1998127126074</cx:pt>
          <cx:pt idx="2935">23.716981740120911</cx:pt>
          <cx:pt idx="2938">23.688415938236069</cx:pt>
          <cx:pt idx="2939">23.688361480059339</cx:pt>
          <cx:pt idx="2940">20.709251281602661</cx:pt>
          <cx:pt idx="2941">21.95366843949882</cx:pt>
          <cx:pt idx="2942">21.7461827437522</cx:pt>
          <cx:pt idx="2945">21.523917002197798</cx:pt>
          <cx:pt idx="2946">20.91204666198173</cx:pt>
          <cx:pt idx="2947">21.0523231132488</cx:pt>
          <cx:pt idx="2948">19.459100866701331</cx:pt>
          <cx:pt idx="2949">20.25244983512669</cx:pt>
          <cx:pt idx="2952">21.07538163814818</cx:pt>
          <cx:pt idx="2953">21.239397140116839</cx:pt>
          <cx:pt idx="2954">22.357407154727539</cx:pt>
          <cx:pt idx="2955">20.90253991292991</cx:pt>
          <cx:pt idx="2956">20.854820303687639</cx:pt>
          <cx:pt idx="2959">20.970505071205281</cx:pt>
          <cx:pt idx="2960">20.669706592265769</cx:pt>
          <cx:pt idx="2961">20.78744743589743</cx:pt>
          <cx:pt idx="2962">21.135672013445959</cx:pt>
          <cx:pt idx="2966">20.611282627118641</cx:pt>
          <cx:pt idx="2967">20.13593355234719</cx:pt>
          <cx:pt idx="2968">20.38083896925076</cx:pt>
          <cx:pt idx="2969">20.161544232942202</cx:pt>
          <cx:pt idx="2970">20.017132658381851</cx:pt>
          <cx:pt idx="2973">19.755088459193448</cx:pt>
          <cx:pt idx="2974">19.211639737231359</cx:pt>
          <cx:pt idx="2976">18.944885616438359</cx:pt>
          <cx:pt idx="2977">19.46281878185745</cx:pt>
          <cx:pt idx="2980">19.571030092954562</cx:pt>
          <cx:pt idx="2981">19.5589066091954</cx:pt>
          <cx:pt idx="2982">19.125043996539791</cx:pt>
          <cx:pt idx="2983">19.404030174800969</cx:pt>
          <cx:pt idx="2984">18.922629859719439</cx:pt>
          <cx:pt idx="2987">18.364752980935869</cx:pt>
          <cx:pt idx="2988">18.39898538062284</cx:pt>
          <cx:pt idx="2989">18.022835098022281</cx:pt>
          <cx:pt idx="2990">19.417230692387179</cx:pt>
          <cx:pt idx="2991">18.750018839590439</cx:pt>
          <cx:pt idx="2994">18.40125838772569</cx:pt>
          <cx:pt idx="2995">18.545216131485549</cx:pt>
          <cx:pt idx="2996">19.01280738679484</cx:pt>
          <cx:pt idx="2997">19.754969260634699</cx:pt>
          <cx:pt idx="2998">19.890364593823431</cx:pt>
          <cx:pt idx="3002">19.846013722893559</cx:pt>
          <cx:pt idx="3003">20.238317609647311</cx:pt>
          <cx:pt idx="3004">20.253138748977921</cx:pt>
          <cx:pt idx="3005">20.083215945945948</cx:pt>
          <cx:pt idx="3008">19.662955332252839</cx:pt>
          <cx:pt idx="3009">20.139266509049399</cx:pt>
          <cx:pt idx="3010">20.241354380639869</cx:pt>
          <cx:pt idx="3011">19.976277081276731</cx:pt>
          <cx:pt idx="3012">19.50040925185608</cx:pt>
          <cx:pt idx="3015">19.658295804480652</cx:pt>
          <cx:pt idx="3016">19.625009393963911</cx:pt>
          <cx:pt idx="3017">19.168027466666668</cx:pt>
          <cx:pt idx="3018">18.541387935765009</cx:pt>
          <cx:pt idx="3019">18.7013594581558</cx:pt>
          <cx:pt idx="3022">17.804951884312011</cx:pt>
          <cx:pt idx="3023">17.371170049504951</cx:pt>
          <cx:pt idx="3024">17.465661624203818</cx:pt>
          <cx:pt idx="3025">17.42746666401969</cx:pt>
          <cx:pt idx="3026">16.926353437771969</cx:pt>
          <cx:pt idx="3029">16.736356273135389</cx:pt>
          <cx:pt idx="3030">16.71109748369059</cx:pt>
          <cx:pt idx="3031">17.04851217452498</cx:pt>
          <cx:pt idx="3032">17.20655241057543</cx:pt>
          <cx:pt idx="3033">16.69424247032353</cx:pt>
          <cx:pt idx="3036">16.588400289741578</cx:pt>
          <cx:pt idx="3037">16.558161044460121</cx:pt>
          <cx:pt idx="3038">16.334955324290611</cx:pt>
          <cx:pt idx="3039">16.34172396732076</cx:pt>
          <cx:pt idx="3043">16.352974834844058</cx:pt>
          <cx:pt idx="3047">16.248504899179629</cx:pt>
          <cx:pt idx="3050">15.86944386799693</cx:pt>
          <cx:pt idx="3051">15.37759462571977</cx:pt>
          <cx:pt idx="3052">15.73845830831986</cx:pt>
          <cx:pt idx="3053">16.029990389408098</cx:pt>
          <cx:pt idx="3054">16.366892942722419</cx:pt>
          <cx:pt idx="3057">16.52572934521503</cx:pt>
          <cx:pt idx="3058">16.574603401360541</cx:pt>
          <cx:pt idx="3059">17.196820772946861</cx:pt>
          <cx:pt idx="3060">17.02746086206897</cx:pt>
          <cx:pt idx="3061">17.215786883320281</cx:pt>
          <cx:pt idx="3064">17.083686585842791</cx:pt>
          <cx:pt idx="3065">17.135884474994079</cx:pt>
          <cx:pt idx="3066">16.767978795010588</cx:pt>
          <cx:pt idx="3067">16.87232711212312</cx:pt>
          <cx:pt idx="3068">17.141579715274499</cx:pt>
          <cx:pt idx="3071">17.93893393179145</cx:pt>
          <cx:pt idx="3072">17.97745368339168</cx:pt>
          <cx:pt idx="3073">18.132977007607781</cx:pt>
          <cx:pt idx="3074">17.601293843427339</cx:pt>
          <cx:pt idx="3075">17.790810182707741</cx:pt>
          <cx:pt idx="3078">17.49351754385965</cx:pt>
          <cx:pt idx="3079">17.444069877064631</cx:pt>
          <cx:pt idx="3080">17.565831814113078</cx:pt>
          <cx:pt idx="3081">17.474536866428149</cx:pt>
          <cx:pt idx="3082">17.227779033579029</cx:pt>
          <cx:pt idx="3085">16.390265757508011</cx:pt>
          <cx:pt idx="3086">15.87037444065788</cx:pt>
          <cx:pt idx="3087">15.766257220404521</cx:pt>
          <cx:pt idx="3088">16.330410324685179</cx:pt>
          <cx:pt idx="3089">15.83041150658576</cx:pt>
          <cx:pt idx="3092">15.57143702798756</cx:pt>
          <cx:pt idx="3093">16.034978084903589</cx:pt>
          <cx:pt idx="3094">15.91961903992954</cx:pt>
          <cx:pt idx="3095">15.916335037471249</cx:pt>
          <cx:pt idx="3096">15.876290966930529</cx:pt>
          <cx:pt idx="3099">16.213363453014178</cx:pt>
          <cx:pt idx="3100">16.246421732745961</cx:pt>
          <cx:pt idx="3101">16.039430185225861</cx:pt>
          <cx:pt idx="3102">15.599846414093021</cx:pt>
          <cx:pt idx="3103">15.24294702838557</cx:pt>
          <cx:pt idx="3106">15.512054819454679</cx:pt>
          <cx:pt idx="3107">15.60585470016207</cx:pt>
          <cx:pt idx="3108">15.218276110497239</cx:pt>
          <cx:pt idx="3109">15.73970424139959</cx:pt>
          <cx:pt idx="3110">15.612608746419919</cx:pt>
          <cx:pt idx="3113">15.79910081513828</cx:pt>
          <cx:pt idx="3114">15.64506902253439</cx:pt>
          <cx:pt idx="3115">15.555698338434629</cx:pt>
          <cx:pt idx="3116">15.382614300107949</cx:pt>
          <cx:pt idx="3117">15.427024590400579</cx:pt>
          <cx:pt idx="3121">15.843311076499569</cx:pt>
          <cx:pt idx="3122">16.47345201793722</cx:pt>
          <cx:pt idx="3123">16.525496810207329</cx:pt>
          <cx:pt idx="3124">16.863944162623142</cx:pt>
          <cx:pt idx="3127">16.333518339429411</cx:pt>
          <cx:pt idx="3128">16.376790177852591</cx:pt>
          <cx:pt idx="3129">16.1925448747816</cx:pt>
          <cx:pt idx="3130">16.558136022304829</cx:pt>
          <cx:pt idx="3131">16.73456157077489</cx:pt>
          <cx:pt idx="3134">16.388517972070431</cx:pt>
          <cx:pt idx="3135">16.196757462573721</cx:pt>
          <cx:pt idx="3136">16.290934966077689</cx:pt>
          <cx:pt idx="3137">16.454068615222781</cx:pt>
          <cx:pt idx="3138">16.493834904543441</cx:pt>
          <cx:pt idx="3141">16.614225709404248</cx:pt>
          <cx:pt idx="3142">16.152902836196681</cx:pt>
          <cx:pt idx="3143">16.133756103817721</cx:pt>
          <cx:pt idx="3145">16.35678648850962</cx:pt>
          <cx:pt idx="3148">16.598327392218721</cx:pt>
          <cx:pt idx="3149">16.47110429315476</cx:pt>
          <cx:pt idx="3150">16.8483463850528</cx:pt>
          <cx:pt idx="3151">16.524446697139489</cx:pt>
          <cx:pt idx="3152">16.723150204558738</cx:pt>
          <cx:pt idx="3155">16.55544829041175</cx:pt>
          <cx:pt idx="3156">16.126968183817059</cx:pt>
          <cx:pt idx="3157">15.82902447475926</cx:pt>
          <cx:pt idx="3158">15.9067528942554</cx:pt>
          <cx:pt idx="3159">15.98772776523702</cx:pt>
          <cx:pt idx="3162">15.529639923598101</cx:pt>
          <cx:pt idx="3163">15.576500865239019</cx:pt>
          <cx:pt idx="3164">15.31296502775575</cx:pt>
          <cx:pt idx="3165">14.982573366654769</cx:pt>
          <cx:pt idx="3166">14.800105198602299</cx:pt>
          <cx:pt idx="3169">14.74814929908205</cx:pt>
          <cx:pt idx="3170">14.37938600111935</cx:pt>
          <cx:pt idx="3171">13.913378967428971</cx:pt>
          <cx:pt idx="3172">14.26066353292167</cx:pt>
          <cx:pt idx="3173">14.311673118204141</cx:pt>
          <cx:pt idx="3176">14.43307857393995</cx:pt>
          <cx:pt idx="3177">14.22965754971935</cx:pt>
          <cx:pt idx="3178">13.846549184915689</cx:pt>
          <cx:pt idx="3179">13.9178330174216</cx:pt>
          <cx:pt idx="3180">13.88354690624344</cx:pt>
          <cx:pt idx="3184">13.75537720752089</cx:pt>
          <cx:pt idx="3185">13.43478128808864</cx:pt>
          <cx:pt idx="3186">13.493304846867099</cx:pt>
          <cx:pt idx="3190">12.776850797647869</cx:pt>
          <cx:pt idx="3191">12.6871703687336</cx:pt>
          <cx:pt idx="3192">12.646043401747329</cx:pt>
          <cx:pt idx="3193">12.65762598159297</cx:pt>
          <cx:pt idx="3194">12.23987454671089</cx:pt>
          <cx:pt idx="3197">12.551156231663439</cx:pt>
          <cx:pt idx="3198">12.89381123621993</cx:pt>
          <cx:pt idx="3199">12.865941072193429</cx:pt>
          <cx:pt idx="3200">13.062283324134119</cx:pt>
          <cx:pt idx="3201">12.98796490259517</cx:pt>
          <cx:pt idx="3205">12.43048515765611</cx:pt>
          <cx:pt idx="3206">12.13461367267778</cx:pt>
          <cx:pt idx="3207">12.057462108552411</cx:pt>
          <cx:pt idx="3208">12.437226449445751</cx:pt>
          <cx:pt idx="3211">12.36327748706578</cx:pt>
          <cx:pt idx="3212">12.47153409477847</cx:pt>
          <cx:pt idx="3213">12.48235916310731</cx:pt>
          <cx:pt idx="3214">12.37390785085379</cx:pt>
          <cx:pt idx="3215">12.41127908177126</cx:pt>
          <cx:pt idx="3218">12.311509234693879</cx:pt>
          <cx:pt idx="3219">12.61609106592813</cx:pt>
          <cx:pt idx="3220">12.875956932322611</cx:pt>
          <cx:pt idx="3221">12.88411549989735</cx:pt>
          <cx:pt idx="3222">12.64083814378554</cx:pt>
          <cx:pt idx="3225">12.81884501917513</cx:pt>
          <cx:pt idx="3226">12.933223841327671</cx:pt>
          <cx:pt idx="3227">13.95059381884945</cx:pt>
          <cx:pt idx="3229">13.885861487175999</cx:pt>
          <cx:pt idx="3232">14.119180405405411</cx:pt>
          <cx:pt idx="3233">14.680550264550259</cx:pt>
          <cx:pt idx="3234">14.60122392776524</cx:pt>
          <cx:pt idx="3235">14.7922349447611</cx:pt>
          <cx:pt idx="3236">15.98562690589422</cx:pt>
          <cx:pt idx="3239">15.769348802224441</cx:pt>
          <cx:pt idx="3240">15.87345696438828</cx:pt>
          <cx:pt idx="3241">15.584993945914929</cx:pt>
          <cx:pt idx="3242">15.22100287241625</cx:pt>
          <cx:pt idx="3243">15.26152016543069</cx:pt>
          <cx:pt idx="3246">15.10767734149602</cx:pt>
          <cx:pt idx="3247">15.45734602803738</cx:pt>
          <cx:pt idx="3249">16.1110514124702</cx:pt>
          <cx:pt idx="3250">15.901995256917001</cx:pt>
          <cx:pt idx="3253">15.81840528818444</cx:pt>
          <cx:pt idx="3254">15.6632403986423</cx:pt>
          <cx:pt idx="3255">15.40358750896829</cx:pt>
          <cx:pt idx="3256">15.95145023259248</cx:pt>
          <cx:pt idx="3257">15.837259557403829</cx:pt>
          <cx:pt idx="3260">15.56004488765279</cx:pt>
          <cx:pt idx="3261">15.35494541800643</cx:pt>
          <cx:pt idx="3262">15.214264576457641</cx:pt>
          <cx:pt idx="3263">14.89752739455184</cx:pt>
          <cx:pt idx="3264">15.249808851762291</cx:pt>
          <cx:pt idx="3267">15.08043744547833</cx:pt>
          <cx:pt idx="3268">15.49218035767071</cx:pt>
          <cx:pt idx="3269">15.744486712562001</cx:pt>
          <cx:pt idx="3270">15.256288146270821</cx:pt>
          <cx:pt idx="3271">15.1773793667082</cx:pt>
          <cx:pt idx="3274">14.98623070117716</cx:pt>
          <cx:pt idx="3275">15.05274771271729</cx:pt>
          <cx:pt idx="3276">14.680699327489799</cx:pt>
          <cx:pt idx="3277">14.810917764350449</cx:pt>
          <cx:pt idx="3278">14.64257284768212</cx:pt>
          <cx:pt idx="3281">14.68342920993228</cx:pt>
          <cx:pt idx="3282">14.51135730766349</cx:pt>
          <cx:pt idx="3283">14.47227583842599</cx:pt>
          <cx:pt idx="3284">14.50417853867549</cx:pt>
          <cx:pt idx="3285">14.61133073047859</cx:pt>
          <cx:pt idx="3290">14.628658174273861</cx:pt>
          <cx:pt idx="3291">14.8667529380863</cx:pt>
          <cx:pt idx="3292">15.356019067443791</cx:pt>
          <cx:pt idx="3296">15.47425811209439</cx:pt>
          <cx:pt idx="3297">15.98146984678089</cx:pt>
          <cx:pt idx="3298">16.454867902476781</cx:pt>
          <cx:pt idx="3299">16.37798888888889</cx:pt>
          <cx:pt idx="3302">16.087715538808169</cx:pt>
          <cx:pt idx="3303">16.539571524366469</cx:pt>
          <cx:pt idx="3304">16.80696933705946</cx:pt>
          <cx:pt idx="3305">16.884160006222292</cx:pt>
          <cx:pt idx="3306">16.805412532757821</cx:pt>
          <cx:pt idx="3309">16.717560887868348</cx:pt>
          <cx:pt idx="3310">17.12133147208122</cx:pt>
          <cx:pt idx="3311">17.168133176452429</cx:pt>
          <cx:pt idx="3312">16.852450751879701</cx:pt>
          <cx:pt idx="3313">17.077094157493651</cx:pt>
          <cx:pt idx="3316">16.966436436129431</cx:pt>
          <cx:pt idx="3317">16.965802857142862</cx:pt>
          <cx:pt idx="3318">16.929467951098729</cx:pt>
          <cx:pt idx="3319">17.057977632500581</cx:pt>
          <cx:pt idx="3320">17.758228767645932</cx:pt>
          <cx:pt idx="3323">17.26107946226842</cx:pt>
          <cx:pt idx="3324">17.611674557708511</cx:pt>
          <cx:pt idx="3325">17.37376814718878</cx:pt>
          <cx:pt idx="3326">17.373795295463211</cx:pt>
          <cx:pt idx="3327">17.32030019771863</cx:pt>
          <cx:pt idx="3330">16.848285819882339</cx:pt>
          <cx:pt idx="3331">16.885321701232339</cx:pt>
          <cx:pt idx="3332">16.6266435103135</cx:pt>
          <cx:pt idx="3333">16.750922222222229</cx:pt>
          <cx:pt idx="3334">16.309465941759139</cx:pt>
          <cx:pt idx="3337">16.256270679380211</cx:pt>
          <cx:pt idx="3338">16.057804568716161</cx:pt>
          <cx:pt idx="3339">15.742912631735191</cx:pt>
          <cx:pt idx="3341">15.87414853059729</cx:pt>
          <cx:pt idx="3344">15.96865589660743</cx:pt>
          <cx:pt idx="3345">16.05429807819748</cx:pt>
          <cx:pt idx="3346">16.045961446226279</cx:pt>
          <cx:pt idx="3347">15.851014618473901</cx:pt>
          <cx:pt idx="3348">16.18008296965689</cx:pt>
          <cx:pt idx="3351">16.615492797763551</cx:pt>
          <cx:pt idx="3352">16.71165604267134</cx:pt>
          <cx:pt idx="3353">16.767566501457729</cx:pt>
          <cx:pt idx="3354">16.837948212581669</cx:pt>
          <cx:pt idx="3355">16.56403577259908</cx:pt>
          <cx:pt idx="3358">16.6219884141763</cx:pt>
          <cx:pt idx="3359">16.01930859502902</cx:pt>
          <cx:pt idx="3360">16.229621405486661</cx:pt>
          <cx:pt idx="3361">16.033043457769139</cx:pt>
          <cx:pt idx="3362">16.796527119927319</cx:pt>
          <cx:pt idx="3365">16.752506449897439</cx:pt>
          <cx:pt idx="3367">16.885977224360431</cx:pt>
          <cx:pt idx="3368">16.880234846400729</cx:pt>
          <cx:pt idx="3369">16.922791606732979</cx:pt>
          <cx:pt idx="3372">16.596879407294839</cx:pt>
          <cx:pt idx="3373">16.503197021991451</cx:pt>
          <cx:pt idx="3374">16.530217286091219</cx:pt>
          <cx:pt idx="3375">16.908487189364759</cx:pt>
          <cx:pt idx="3376">17.219277464788728</cx:pt>
          <cx:pt idx="3379">17.324380658311942</cx:pt>
          <cx:pt idx="3380">17.413205675429271</cx:pt>
          <cx:pt idx="3381">17.172202713621459</cx:pt>
          <cx:pt idx="3382">16.747805235164499</cx:pt>
          <cx:pt idx="3383">16.75622451388363</cx:pt>
          <cx:pt idx="3386">16.657212378459239</cx:pt>
          <cx:pt idx="3387">16.903099454123979</cx:pt>
          <cx:pt idx="3388">17.17930042045198</cx:pt>
          <cx:pt idx="3389">17.147524248375891</cx:pt>
          <cx:pt idx="3390">17.2675130363283</cx:pt>
          <cx:pt idx="3393">17.215653569834888</cx:pt>
          <cx:pt idx="3394">17.3414</cx:pt>
          <cx:pt idx="3395">17.43798436061191</cx:pt>
          <cx:pt idx="3396">17.524301617471679</cx:pt>
          <cx:pt idx="3397">17.478445284425561</cx:pt>
          <cx:pt idx="3400">17.438830845363888</cx:pt>
          <cx:pt idx="3401">17.54482198147041</cx:pt>
          <cx:pt idx="3402">17.306408758687692</cx:pt>
          <cx:pt idx="3403">17.893995358208951</cx:pt>
          <cx:pt idx="3404">17.984948427395651</cx:pt>
          <cx:pt idx="3407">17.475736565318591</cx:pt>
          <cx:pt idx="3408">17.593673206302679</cx:pt>
          <cx:pt idx="3414">17.48107351347338</cx:pt>
          <cx:pt idx="3415">17.81897441224309</cx:pt>
          <cx:pt idx="3416">17.777710346881051</cx:pt>
          <cx:pt idx="3417">17.816798445171852</cx:pt>
          <cx:pt idx="3418">17.970322954444931</cx:pt>
          <cx:pt idx="3421">18.048028916813639</cx:pt>
          <cx:pt idx="3422">17.903830646460211</cx:pt>
          <cx:pt idx="3423">17.89329223103223</cx:pt>
          <cx:pt idx="3424">18.885582970125562</cx:pt>
          <cx:pt idx="3425">18.813889875898109</cx:pt>
          <cx:pt idx="3428">18.738224424395518</cx:pt>
          <cx:pt idx="3429">18.320168429024811</cx:pt>
          <cx:pt idx="3430">18.05405174790037</cx:pt>
          <cx:pt idx="3431">18.08993180876152</cx:pt>
          <cx:pt idx="3432">18.13261679231864</cx:pt>
          <cx:pt idx="3435">18.042593053081589</cx:pt>
          <cx:pt idx="3436">18.207106682389941</cx:pt>
          <cx:pt idx="3437">17.965655650182502</cx:pt>
          <cx:pt idx="3438">18.430938208804669</cx:pt>
          <cx:pt idx="3439">18.476915219100729</cx:pt>
          <cx:pt idx="3442">18.92398428172643</cx:pt>
          <cx:pt idx="3443">18.951247135901479</cx:pt>
          <cx:pt idx="3444">18.512213545901989</cx:pt>
          <cx:pt idx="3445">18.373819393852131</cx:pt>
          <cx:pt idx="3446">18.70459630453502</cx:pt>
          <cx:pt idx="3449">18.8475400586888</cx:pt>
          <cx:pt idx="3450">18.980094124374549</cx:pt>
          <cx:pt idx="3451">19.211050796498281</cx:pt>
          <cx:pt idx="3452">18.964066633409349</cx:pt>
          <cx:pt idx="3453">18.50943240518821</cx:pt>
          <cx:pt idx="3456">18.372622546325651</cx:pt>
          <cx:pt idx="3457">18.546226509520771</cx:pt>
          <cx:pt idx="3458">18.10254500493166</cx:pt>
          <cx:pt idx="3459">17.742826910972791</cx:pt>
          <cx:pt idx="3460">17.28956986168069</cx:pt>
          <cx:pt idx="3463">17.258062724613449</cx:pt>
          <cx:pt idx="3464">16.99813711626615</cx:pt>
          <cx:pt idx="3465">17.411160105423779</cx:pt>
          <cx:pt idx="3466">17.18576437694167</cx:pt>
          <cx:pt idx="3467">17.135340961685021</cx:pt>
          <cx:pt idx="3470">17.57512774398673</cx:pt>
          <cx:pt idx="3471">17.41639567533905</cx:pt>
          <cx:pt idx="3472">17.553611545907081</cx:pt>
          <cx:pt idx="3473">17.3997622163625</cx:pt>
          <cx:pt idx="3474">17.45671646611779</cx:pt>
          <cx:pt idx="3477">17.29850001413628</cx:pt>
          <cx:pt idx="3478">17.228336147926459</cx:pt>
          <cx:pt idx="3479">17.15971625722543</cx:pt>
          <cx:pt idx="3480">17.97441699138119</cx:pt>
          <cx:pt idx="3481">17.704059984135</cx:pt>
          <cx:pt idx="3485">18.100577097261159</cx:pt>
          <cx:pt idx="3486">18.108306431282671</cx:pt>
          <cx:pt idx="3487">17.756847892638469</cx:pt>
          <cx:pt idx="3488">17.659046170678341</cx:pt>
          <cx:pt idx="3491">17.907787551309269</cx:pt>
          <cx:pt idx="3492">17.790764175824169</cx:pt>
          <cx:pt idx="3493">17.851948968852231</cx:pt>
          <cx:pt idx="3494">17.860081040470622</cx:pt>
          <cx:pt idx="3495">17.659026096833731</cx:pt>
          <cx:pt idx="3498">17.871574380804951</cx:pt>
          <cx:pt idx="3499">17.93279023641816</cx:pt>
          <cx:pt idx="3500">17.63514752025706</cx:pt>
          <cx:pt idx="3501">17.312805914959309</cx:pt>
          <cx:pt idx="3502">17.382357198251551</cx:pt>
          <cx:pt idx="3505">17.286036984282909</cx:pt>
          <cx:pt idx="3506">17.270611366966719</cx:pt>
          <cx:pt idx="3507">17.244213791423</cx:pt>
          <cx:pt idx="3508">16.592880588438909</cx:pt>
          <cx:pt idx="3512">15.98600629818282</cx:pt>
          <cx:pt idx="3513">16.014227727397639</cx:pt>
          <cx:pt idx="3514">15.70019431195175</cx:pt>
          <cx:pt idx="3515">15.83427771162664</cx:pt>
          <cx:pt idx="3516">15.79876012269939</cx:pt>
          <cx:pt idx="3519">15.65814898419865</cx:pt>
          <cx:pt idx="3520">15.780745344212839</cx:pt>
          <cx:pt idx="3521">15.89408498133038</cx:pt>
          <cx:pt idx="3522">15.70888369431117</cx:pt>
          <cx:pt idx="3523">15.45749551790106</cx:pt>
          <cx:pt idx="3526">15.6250156996587</cx:pt>
          <cx:pt idx="3527">15.62175870339912</cx:pt>
          <cx:pt idx="3528">15.71349239561944</cx:pt>
          <cx:pt idx="3529">15.922504006872851</cx:pt>
          <cx:pt idx="3530">16.36071802257954</cx:pt>
          <cx:pt idx="3533">16.296701692948329</cx:pt>
          <cx:pt idx="3534">16.124542075318342</cx:pt>
          <cx:pt idx="3535">16.401423036791108</cx:pt>
          <cx:pt idx="3536">16.379364348358148</cx:pt>
          <cx:pt idx="3537">15.97481271570684</cx:pt>
          <cx:pt idx="3540">16.2338093875879</cx:pt>
          <cx:pt idx="3541">16.349907399103142</cx:pt>
          <cx:pt idx="3542">16.110966766202921</cx:pt>
          <cx:pt idx="3543">16.38322375195273</cx:pt>
          <cx:pt idx="3544">16.67997106918239</cx:pt>
          <cx:pt idx="3548">16.52318810119732</cx:pt>
          <cx:pt idx="3549">16.290619764131758</cx:pt>
          <cx:pt idx="3550">15.931845488441461</cx:pt>
          <cx:pt idx="3551">15.69368049092993</cx:pt>
          <cx:pt idx="3554">15.878128357406791</cx:pt>
          <cx:pt idx="3555">15.715898462364869</cx:pt>
          <cx:pt idx="3556">15.815537608608469</cx:pt>
          <cx:pt idx="3557">15.62050214347914</cx:pt>
          <cx:pt idx="3558">15.627107261896789</cx:pt>
          <cx:pt idx="3561">15.539778781204109</cx:pt>
          <cx:pt idx="3562">15.68518580818243</cx:pt>
          <cx:pt idx="3563">15.516173387963461</cx:pt>
          <cx:pt idx="3564">15.835230294454551</cx:pt>
          <cx:pt idx="3565">15.665223417509541</cx:pt>
          <cx:pt idx="3569">16.185189936725902</cx:pt>
          <cx:pt idx="3570">16.249060388870259</cx:pt>
          <cx:pt idx="3571">16.694600754641382</cx:pt>
          <cx:pt idx="3572">16.388359229792069</cx:pt>
          <cx:pt idx="3575">16.081197981013499</cx:pt>
          <cx:pt idx="3576">16.310249045138889</cx:pt>
          <cx:pt idx="3577">16.259154038179151</cx:pt>
          <cx:pt idx="3578">16.102232242553761</cx:pt>
          <cx:pt idx="3579">15.98220918918919</cx:pt>
          <cx:pt idx="3582">15.85380261892036</cx:pt>
          <cx:pt idx="3583">15.993910707610141</cx:pt>
          <cx:pt idx="3584">16.026658931786361</cx:pt>
          <cx:pt idx="3585">15.52851929929531</cx:pt>
          <cx:pt idx="3586">15.4511491545813</cx:pt>
          <cx:pt idx="3589">15.640304535695121</cx:pt>
          <cx:pt idx="3590">15.64342845356742</cx:pt>
          <cx:pt idx="3591">16.15298043017869</cx:pt>
          <cx:pt idx="3592">16.296834585466389</cx:pt>
          <cx:pt idx="3596">16.655774783130919</cx:pt>
          <cx:pt idx="3597">16.668132095649291</cx:pt>
          <cx:pt idx="3598">16.868536299781329</cx:pt>
          <cx:pt idx="3599">16.71698104315594</cx:pt>
          <cx:pt idx="3600">16.324211784111899</cx:pt>
          <cx:pt idx="3603">15.919345733315749</cx:pt>
          <cx:pt idx="3604">15.946948778220451</cx:pt>
          <cx:pt idx="3605">16.68289486636677</cx:pt>
          <cx:pt idx="3606">16.735931546076671</cx:pt>
          <cx:pt idx="3607">16.67357654642619</cx:pt>
          <cx:pt idx="3610">16.62488084389323</cx:pt>
          <cx:pt idx="3611">16.6247018315761</cx:pt>
          <cx:pt idx="3612">16.59324643095843</cx:pt>
          <cx:pt idx="3614">16.39274319534541</cx:pt>
          <cx:pt idx="3617">16.404247274436091</cx:pt>
          <cx:pt idx="3618">16.579276260504201</cx:pt>
          <cx:pt idx="3619">16.49534880831126</cx:pt>
          <cx:pt idx="3620">16.50012973483571</cx:pt>
          <cx:pt idx="3621">16.523041797752811</cx:pt>
          <cx:pt idx="3624">16.257930526315789</cx:pt>
          <cx:pt idx="3625">16.374911316522802</cx:pt>
          <cx:pt idx="3626">17.012759149572069</cx:pt>
          <cx:pt idx="3627">17.194346670854269</cx:pt>
          <cx:pt idx="3628">16.82167293695187</cx:pt>
          <cx:pt idx="3631">16.95010262169728</cx:pt>
          <cx:pt idx="3632">17.075927891810259</cx:pt>
          <cx:pt idx="3633">17.212396611103461</cx:pt>
          <cx:pt idx="3634">17.45896881355932</cx:pt>
          <cx:pt idx="3635">17.94878851731907</cx:pt>
          <cx:pt idx="3638">17.45120945284075</cx:pt>
          <cx:pt idx="3639">17.4137412361816</cx:pt>
          <cx:pt idx="3640">17.4396225380499</cx:pt>
          <cx:pt idx="3641">17.530940149012441</cx:pt>
          <cx:pt idx="3642">17.38094778612027</cx:pt>
          <cx:pt idx="3645">17.581389870038642</cx:pt>
          <cx:pt idx="3646">17.606748859408999</cx:pt>
          <cx:pt idx="3647">17.90764979591837</cx:pt>
          <cx:pt idx="3648">18.066516605296702</cx:pt>
          <cx:pt idx="3649">18.16266624538483</cx:pt>
          <cx:pt idx="3655">17.274840684647302</cx:pt>
          <cx:pt idx="3656">17.35577629015544</cx:pt>
          <cx:pt idx="3660">17.62119684232394</cx:pt>
          <cx:pt idx="3661">18.144099237689719</cx:pt>
          <cx:pt idx="3662">18.742257183967109</cx:pt>
          <cx:pt idx="3663">19.179497482064011</cx:pt>
          <cx:pt idx="3666">18.999646096858282</cx:pt>
          <cx:pt idx="3667">18.627343827244331</cx:pt>
          <cx:pt idx="3668">18.550489718680431</cx:pt>
          <cx:pt idx="3669">18.32652068546755</cx:pt>
          <cx:pt idx="3670">18.7059288752363</cx:pt>
          <cx:pt idx="3673">19.076828974930741</cx:pt>
          <cx:pt idx="3674">18.86373218707941</cx:pt>
          <cx:pt idx="3675">18.837079550241189</cx:pt>
          <cx:pt idx="3676">18.523261631603869</cx:pt>
          <cx:pt idx="3677">18.05209390499358</cx:pt>
          <cx:pt idx="3680">18.544587342543679</cx:pt>
          <cx:pt idx="3681">18.68708606995467</cx:pt>
          <cx:pt idx="3682">19.152436478546051</cx:pt>
          <cx:pt idx="3683">18.754920784367311</cx:pt>
          <cx:pt idx="3684">18.590078872954962</cx:pt>
          <cx:pt idx="3687">18.57882125555107</cx:pt>
          <cx:pt idx="3688">18.383032902920501</cx:pt>
          <cx:pt idx="3689">18.413677737275549</cx:pt>
          <cx:pt idx="3690">18.293975396665999</cx:pt>
          <cx:pt idx="3691">18.181473846668901</cx:pt>
          <cx:pt idx="3695">18.641602460538529</cx:pt>
          <cx:pt idx="3696">18.58863443233183</cx:pt>
          <cx:pt idx="3697">17.42458880671597</cx:pt>
          <cx:pt idx="3698">17.10995816414831</cx:pt>
          <cx:pt idx="3701">17.114515047606371</cx:pt>
          <cx:pt idx="3702">16.944017018012008</cx:pt>
          <cx:pt idx="3703">16.73281850176302</cx:pt>
          <cx:pt idx="3704">16.857807409866538</cx:pt>
          <cx:pt idx="3708">16.491985401605088</cx:pt>
          <cx:pt idx="3709">16.39720331072996</cx:pt>
          <cx:pt idx="3710">16.354079416058401</cx:pt>
          <cx:pt idx="3711">16.4632885725715</cx:pt>
          <cx:pt idx="3712">16.788761978021981</cx:pt>
          <cx:pt idx="3715">16.506703992824871</cx:pt>
          <cx:pt idx="3716">16.458674328736091</cx:pt>
          <cx:pt idx="3717">16.548826136744118</cx:pt>
          <cx:pt idx="3718">16.659382209168861</cx:pt>
          <cx:pt idx="3719">16.82716138203088</cx:pt>
          <cx:pt idx="3722">16.54762845766404</cx:pt>
          <cx:pt idx="3723">16.689000081196291</cx:pt>
          <cx:pt idx="3724">16.797535731219941</cx:pt>
          <cx:pt idx="3725">16.794657047477742</cx:pt>
          <cx:pt idx="3726">16.721814955716589</cx:pt>
          <cx:pt idx="3729">17.052977546777541</cx:pt>
          <cx:pt idx="3730">17.0150277269715</cx:pt>
          <cx:pt idx="3732">16.877949284913988</cx:pt>
          <cx:pt idx="3733">16.943997688548411</cx:pt>
          <cx:pt idx="3736">16.430321232921919</cx:pt>
          <cx:pt idx="3737">16.50041761678543</cx:pt>
          <cx:pt idx="3738">16.638648900191559</cx:pt>
          <cx:pt idx="3739">16.292141634189839</cx:pt>
          <cx:pt idx="3740">16.369011822627549</cx:pt>
          <cx:pt idx="3743">16.42860448912327</cx:pt>
          <cx:pt idx="3744">16.395401464379951</cx:pt>
          <cx:pt idx="3745">16.358549139465872</cx:pt>
          <cx:pt idx="3746">16.3837064622486</cx:pt>
          <cx:pt idx="3747">16.08295297532656</cx:pt>
          <cx:pt idx="3750">16.080539515279241</cx:pt>
          <cx:pt idx="3751">16.19917948176963</cx:pt>
          <cx:pt idx="3752">16.164443468026679</cx:pt>
          <cx:pt idx="3753">16.00209258026625</cx:pt>
          <cx:pt idx="3754">16.24616560642675</cx:pt>
          <cx:pt idx="3757">15.89834377187297</cx:pt>
          <cx:pt idx="3758">15.962097936343641</cx:pt>
          <cx:pt idx="3759">15.659302184340159</cx:pt>
          <cx:pt idx="3760">15.742070262579229</cx:pt>
          <cx:pt idx="3761">15.462318294734111</cx:pt>
          <cx:pt idx="3764">15.44034342377261</cx:pt>
          <cx:pt idx="3765">15.394230594845959</cx:pt>
          <cx:pt idx="3766">15.79072487911804</cx:pt>
          <cx:pt idx="3767">15.65197674747605</cx:pt>
          <cx:pt idx="3768">15.451610897557879</cx:pt>
          <cx:pt idx="3772">15.85186338752699</cx:pt>
          <cx:pt idx="3773">15.85392551706636</cx:pt>
          <cx:pt idx="3774">16.20124552253365</cx:pt>
          <cx:pt idx="3779">15.65552409061489</cx:pt>
          <cx:pt idx="3780">14.77725856637737</cx:pt>
          <cx:pt idx="3781">14.54903680524321</cx:pt>
          <cx:pt idx="3782">14.33450384393249</cx:pt>
          <cx:pt idx="3785">14.55514254256817</cx:pt>
          <cx:pt idx="3786">14.58488312991245</cx:pt>
          <cx:pt idx="3787">15.93936269196025</cx:pt>
          <cx:pt idx="3788">15.989447613833971</cx:pt>
          <cx:pt idx="3789">16.056645505365289</cx:pt>
          <cx:pt idx="3792">15.964507725321891</cx:pt>
          <cx:pt idx="3793">15.73744268511402</cx:pt>
          <cx:pt idx="3794">15.61490621764969</cx:pt>
          <cx:pt idx="3795">15.65032364851958</cx:pt>
          <cx:pt idx="3796">15.377617958195261</cx:pt>
          <cx:pt idx="3799">15.26407933078394</cx:pt>
          <cx:pt idx="3800">15.28765325858444</cx:pt>
          <cx:pt idx="3801">15.11598632039574</cx:pt>
          <cx:pt idx="3802">15.39920746649649</cx:pt>
          <cx:pt idx="3803">15.649515733553891</cx:pt>
          <cx:pt idx="3806">15.99304420452361</cx:pt>
          <cx:pt idx="3807">16.440606254037991</cx:pt>
          <cx:pt idx="3808">16.415570067896489</cx:pt>
          <cx:pt idx="3809">16.620696758664959</cx:pt>
          <cx:pt idx="3810">16.34576654752027</cx:pt>
          <cx:pt idx="3813">16.23346801707115</cx:pt>
          <cx:pt idx="3814">16.168998830855259</cx:pt>
          <cx:pt idx="3815">16.04524722079589</cx:pt>
          <cx:pt idx="3816">16.132421938157481</cx:pt>
          <cx:pt idx="3817">15.805343497330281</cx:pt>
          <cx:pt idx="3820">15.347232416502949</cx:pt>
          <cx:pt idx="3821">15.29454082176146</cx:pt>
          <cx:pt idx="3822">15.42323957198936</cx:pt>
          <cx:pt idx="3823">15.363938958831669</cx:pt>
          <cx:pt idx="3824">15.322151203912719</cx:pt>
          <cx:pt idx="3827">15.43550707443811</cx:pt>
          <cx:pt idx="3828">15.7261259342723</cx:pt>
          <cx:pt idx="3829">15.805243862051791</cx:pt>
          <cx:pt idx="3830">16.059489527720739</cx:pt>
          <cx:pt idx="3831">16.17596304631644</cx:pt>
          <cx:pt idx="3834">16.238773836057451</cx:pt>
          <cx:pt idx="3835">16.480662111647479</cx:pt>
          <cx:pt idx="3836">16.425700222855021</cx:pt>
          <cx:pt idx="3837">16.47239289437756</cx:pt>
          <cx:pt idx="3838">16.580982466281309</cx:pt>
          <cx:pt idx="3841">16.508477658184528</cx:pt>
          <cx:pt idx="3842">17.269914561120761</cx:pt>
          <cx:pt idx="3843">17.513537714144348</cx:pt>
          <cx:pt idx="3844">18.50172196506275</cx:pt>
          <cx:pt idx="3845">18.286565613123891</cx:pt>
          <cx:pt idx="3849">18.16832685757538</cx:pt>
          <cx:pt idx="3850">18.53244241202815</cx:pt>
          <cx:pt idx="3851">17.819212675787469</cx:pt>
          <cx:pt idx="3852">17.776532321179008</cx:pt>
          <cx:pt idx="3855">17.559989075630249</cx:pt>
          <cx:pt idx="3856">17.570704088837541</cx:pt>
          <cx:pt idx="3857">17.63123313351144</cx:pt>
          <cx:pt idx="3858">16.613540810231768</cx:pt>
          <cx:pt idx="3859">16.397596644775341</cx:pt>
          <cx:pt idx="3862">16.536513011562949</cx:pt>
          <cx:pt idx="3863">16.97927209605847</cx:pt>
          <cx:pt idx="3864">17.142139758235921</cx:pt>
          <cx:pt idx="3865">16.651330280186791</cx:pt>
          <cx:pt idx="3866">15.86705625468165</cx:pt>
          <cx:pt idx="3869">14.92943122962757</cx:pt>
          <cx:pt idx="3870">16.159818057370849</cx:pt>
          <cx:pt idx="3871">15.948126083707031</cx:pt>
          <cx:pt idx="3872">15.921112842105259</cx:pt>
          <cx:pt idx="3873">16.036152411158859</cx:pt>
          <cx:pt idx="3877">16.82791776611694</cx:pt>
          <cx:pt idx="3878">16.97911284110242</cx:pt>
          <cx:pt idx="3879">16.485034567901231</cx:pt>
          <cx:pt idx="3880">17.25176370945946</cx:pt>
          <cx:pt idx="3883">17.226579808873719</cx:pt>
          <cx:pt idx="3884">17.409382104539201</cx:pt>
          <cx:pt idx="3885">17.584442348484849</cx:pt>
          <cx:pt idx="3886">17.429096548896329</cx:pt>
          <cx:pt idx="3887">17.65985442871936</cx:pt>
          <cx:pt idx="3890">17.694326180257509</cx:pt>
          <cx:pt idx="3891">18.236502095185241</cx:pt>
          <cx:pt idx="3892">18.57604921238082</cx:pt>
          <cx:pt idx="3893">18.41776275862069</cx:pt>
          <cx:pt idx="3894">18.52374122956985</cx:pt>
          <cx:pt idx="3897">18.299889722108709</cx:pt>
          <cx:pt idx="3898">18.54948065445565</cx:pt>
          <cx:pt idx="3899">18.20816903852829</cx:pt>
          <cx:pt idx="3900">18.006330981595099</cx:pt>
          <cx:pt idx="3901">17.66948054054054</cx:pt>
          <cx:pt idx="3904">17.355964445688691</cx:pt>
          <cx:pt idx="3905">17.668240228836162</cx:pt>
          <cx:pt idx="3906">17.684685199013739</cx:pt>
          <cx:pt idx="3907">17.747801038450739</cx:pt>
          <cx:pt idx="3908">17.75335215538669</cx:pt>
          <cx:pt idx="3912">17.23312330323127</cx:pt>
          <cx:pt idx="3913">17.222840950098671</cx:pt>
          <cx:pt idx="3914">17.569927258109619</cx:pt>
          <cx:pt idx="3915">17.735275972173909</cx:pt>
          <cx:pt idx="3919">18.289701150146382</cx:pt>
          <cx:pt idx="3920">18.179435692541858</cx:pt>
          <cx:pt idx="3921">18.751600828386021</cx:pt>
          <cx:pt idx="3922">19.147821184478278</cx:pt>
          <cx:pt idx="3925">18.509751379960871</cx:pt>
          <cx:pt idx="3926">18.817906001113901</cx:pt>
          <cx:pt idx="3927">17.964552752858999</cx:pt>
          <cx:pt idx="3928">18.071837922573611</cx:pt>
          <cx:pt idx="3929">17.719222230428361</cx:pt>
          <cx:pt idx="3932">18.561952898452809</cx:pt>
          <cx:pt idx="3933">18.093758072899089</cx:pt>
          <cx:pt idx="3934">18.022320691503619</cx:pt>
          <cx:pt idx="3935">18.099474899274782</cx:pt>
          <cx:pt idx="3936">18.01934399328859</cx:pt>
          <cx:pt idx="3940">17.958705105386422</cx:pt>
          <cx:pt idx="3941">17.658408898163611</cx:pt>
          <cx:pt idx="3942">17.559884784634839</cx:pt>
          <cx:pt idx="3943">17.308033298755191</cx:pt>
          <cx:pt idx="3946">17.17204138984852</cx:pt>
          <cx:pt idx="3947">16.990691824440621</cx:pt>
          <cx:pt idx="3948">16.681426203715819</cx:pt>
          <cx:pt idx="3949">16.879256091370561</cx:pt>
          <cx:pt idx="3950">16.575165341655719</cx:pt>
          <cx:pt idx="3953">16.78816770615866</cx:pt>
          <cx:pt idx="3954">16.875424758831969</cx:pt>
          <cx:pt idx="3955">17.11731873653984</cx:pt>
          <cx:pt idx="3956">17.070458431359661</cx:pt>
          <cx:pt idx="3957">16.682209054345691</cx:pt>
          <cx:pt idx="3961">17.157044729034808</cx:pt>
          <cx:pt idx="3962">17.109033985258939</cx:pt>
          <cx:pt idx="3963">17.27793650503202</cx:pt>
          <cx:pt idx="3964">17.527979650858111</cx:pt>
          <cx:pt idx="3967">18.43960602417468</cx:pt>
          <cx:pt idx="3968">17.998466419019319</cx:pt>
          <cx:pt idx="3969">17.739478917058101</cx:pt>
          <cx:pt idx="3970">17.62533842301271</cx:pt>
          <cx:pt idx="3971">17.863226869976661</cx:pt>
          <cx:pt idx="3974">17.98735874272786</cx:pt>
          <cx:pt idx="3975">18.097907787759318</cx:pt>
          <cx:pt idx="3976">18.544639775802089</cx:pt>
          <cx:pt idx="3977">18.22761470797721</cx:pt>
          <cx:pt idx="3978">18.168354846213489</cx:pt>
          <cx:pt idx="3981">18.402481969284601</cx:pt>
          <cx:pt idx="3982">18.555512887236681</cx:pt>
          <cx:pt idx="3983">19.09325408596445</cx:pt>
          <cx:pt idx="3984">19.253086447950359</cx:pt>
          <cx:pt idx="3985">19.171172720588231</cx:pt>
          <cx:pt idx="3988">19.215801323529409</cx:pt>
          <cx:pt idx="3989">19.623988941759929</cx:pt>
          <cx:pt idx="3990">20.133669108343881</cx:pt>
          <cx:pt idx="3991">20.119974415506562</cx:pt>
          <cx:pt idx="3992">19.996498319551879</cx:pt>
          <cx:pt idx="3995">20.206231824489521</cx:pt>
          <cx:pt idx="3996">20.930297981723751</cx:pt>
          <cx:pt idx="3997">21.026873927868849</cx:pt>
          <cx:pt idx="3998">21.68500672489656</cx:pt>
          <cx:pt idx="3999">20.8392424100462</cx:pt>
          <cx:pt idx="4002">20.566686655854689</cx:pt>
          <cx:pt idx="4003">21.033250212044099</cx:pt>
          <cx:pt idx="4004">20.404863206136639</cx:pt>
          <cx:pt idx="4005">19.716632974001271</cx:pt>
          <cx:pt idx="4006">20.069223220349841</cx:pt>
          <cx:pt idx="4009">20.03320104988547</cx:pt>
          <cx:pt idx="4010">19.99590964337931</cx:pt>
          <cx:pt idx="4011">20.06002917780323</cx:pt>
          <cx:pt idx="4012">20.217368704125541</cx:pt>
          <cx:pt idx="4013">20.64915421022619</cx:pt>
          <cx:pt idx="4016">20.447182392618519</cx:pt>
        </cx:lvl>
      </cx:numDim>
    </cx:data>
    <cx:data id="8">
      <cx:numDim type="val">
        <cx:f>Datos!$K$2:$K$4019</cx:f>
        <cx:lvl ptCount="4018" formatCode="General">
          <cx:pt idx="5">42.675893886966549</cx:pt>
          <cx:pt idx="6">42.683510383768777</cx:pt>
          <cx:pt idx="7">42.838082531211278</cx:pt>
          <cx:pt idx="8">42.569437816168758</cx:pt>
          <cx:pt idx="9">43.344545891398369</cx:pt>
          <cx:pt idx="13">42.040207772220093</cx:pt>
          <cx:pt idx="14">42.366156787762897</cx:pt>
          <cx:pt idx="15">42.576628352490417</cx:pt>
          <cx:pt idx="16">42.603777202569262</cx:pt>
          <cx:pt idx="19">42.433262915306322</cx:pt>
          <cx:pt idx="20">42.58974851219044</cx:pt>
          <cx:pt idx="21">42.352997510055538</cx:pt>
          <cx:pt idx="22">41.263168068039043</cx:pt>
          <cx:pt idx="23">40.283479960899307</cx:pt>
          <cx:pt idx="26">39.660056657223798</cx:pt>
          <cx:pt idx="27">38.493683187560741</cx:pt>
          <cx:pt idx="28">38.279643591501028</cx:pt>
          <cx:pt idx="29">37.333398190485447</cx:pt>
          <cx:pt idx="30">36.990120316932398</cx:pt>
          <cx:pt idx="33">34.91153504003163</cx:pt>
          <cx:pt idx="34">35.480220429049403</cx:pt>
          <cx:pt idx="35">34.69085888965585</cx:pt>
          <cx:pt idx="36">35.822946314653059</cx:pt>
          <cx:pt idx="37">36.063569682151588</cx:pt>
          <cx:pt idx="40">38.145792563600779</cx:pt>
          <cx:pt idx="42">37.960975609756098</cx:pt>
          <cx:pt idx="43">36.722113502935422</cx:pt>
          <cx:pt idx="44">36.821172542472738</cx:pt>
          <cx:pt idx="47">36.865862035129027</cx:pt>
          <cx:pt idx="48">38.1764016409455</cx:pt>
          <cx:pt idx="49">37.475557293703559</cx:pt>
          <cx:pt idx="50">36.762407190308707</cx:pt>
          <cx:pt idx="51">38.0066250974279</cx:pt>
          <cx:pt idx="54">37.910855359407002</cx:pt>
          <cx:pt idx="55">39.619224745497263</cx:pt>
          <cx:pt idx="56">38.952808112324497</cx:pt>
          <cx:pt idx="57">38.740327162307771</cx:pt>
          <cx:pt idx="58">37.562457137258747</cx:pt>
          <cx:pt idx="61">36.61013606783672</cx:pt>
          <cx:pt idx="62">36.576294411275327</cx:pt>
          <cx:pt idx="63">37.07991402891755</cx:pt>
          <cx:pt idx="64">38.647178789938813</cx:pt>
          <cx:pt idx="65">38.879210220673642</cx:pt>
          <cx:pt idx="68">38.628875968992247</cx:pt>
          <cx:pt idx="69">39.699029126213588</cx:pt>
          <cx:pt idx="70">38.291447496590692</cx:pt>
          <cx:pt idx="71">39.246783855445351</cx:pt>
          <cx:pt idx="72">38.115198737548077</cx:pt>
          <cx:pt idx="75">39.89963593427138</cx:pt>
          <cx:pt idx="76">41.269841269841272</cx:pt>
          <cx:pt idx="77">41.019083218571708</cx:pt>
          <cx:pt idx="78">40.066354410616711</cx:pt>
          <cx:pt idx="82">40.890846793930493</cx:pt>
          <cx:pt idx="83">39.542387797007919</cx:pt>
          <cx:pt idx="84">39.003722570532922</cx:pt>
          <cx:pt idx="85">38.229248238057949</cx:pt>
          <cx:pt idx="86">37.403986387943597</cx:pt>
          <cx:pt idx="89">37.83836227806345</cx:pt>
          <cx:pt idx="90">38.383545770567792</cx:pt>
          <cx:pt idx="91">38.864797147537821</cx:pt>
          <cx:pt idx="92">39.157206080431017</cx:pt>
          <cx:pt idx="93">38.328655763089131</cx:pt>
          <cx:pt idx="96">36.633375351498117</cx:pt>
          <cx:pt idx="97">35.401746296477967</cx:pt>
          <cx:pt idx="98">35.610522182960352</cx:pt>
          <cx:pt idx="99">35.350349857100618</cx:pt>
          <cx:pt idx="100">33.953351048125192</cx:pt>
          <cx:pt idx="103">33.297318534525097</cx:pt>
          <cx:pt idx="104">34.5119669063331</cx:pt>
          <cx:pt idx="105">37.183374083129593</cx:pt>
          <cx:pt idx="106">37.1337890625</cx:pt>
          <cx:pt idx="107">37.214411247803163</cx:pt>
          <cx:pt idx="110">37.638915968024953</cx:pt>
          <cx:pt idx="111">37.624244786591312</cx:pt>
          <cx:pt idx="112">38.619475948377008</cx:pt>
          <cx:pt idx="113">37.812622118014851</cx:pt>
          <cx:pt idx="114">37.852388410336729</cx:pt>
          <cx:pt idx="117">36.832861742609033</cx:pt>
          <cx:pt idx="119">37.154885451341293</cx:pt>
          <cx:pt idx="120">37.728561650532903</cx:pt>
          <cx:pt idx="121">38.201094391244872</cx:pt>
          <cx:pt idx="126">36.487018095987409</cx:pt>
          <cx:pt idx="127">35.909672340844253</cx:pt>
          <cx:pt idx="128">35.729719112158712</cx:pt>
          <cx:pt idx="131">35.061692126909513</cx:pt>
          <cx:pt idx="132">35.594132029339853</cx:pt>
          <cx:pt idx="133">35.540925616586421</cx:pt>
          <cx:pt idx="134">35.193935814136637</cx:pt>
          <cx:pt idx="135">33.978907944017351</cx:pt>
          <cx:pt idx="138">33.402448657188003</cx:pt>
          <cx:pt idx="139">33.557179537823423</cx:pt>
          <cx:pt idx="140">33.625702177983641</cx:pt>
          <cx:pt idx="141">34.4075456867754</cx:pt>
          <cx:pt idx="142">34.173367326926851</cx:pt>
          <cx:pt idx="145">34.926398429833156</cx:pt>
          <cx:pt idx="146">34.981882283811579</cx:pt>
          <cx:pt idx="147">35.331106307722543</cx:pt>
          <cx:pt idx="148">35.6003937007874</cx:pt>
          <cx:pt idx="149">36.082727451365692</cx:pt>
          <cx:pt idx="152">36.530572377417457</cx:pt>
          <cx:pt idx="153">37.1609756097561</cx:pt>
          <cx:pt idx="154">37.939429350472302</cx:pt>
          <cx:pt idx="155">38.150317227916062</cx:pt>
          <cx:pt idx="156">37.521942656524281</cx:pt>
          <cx:pt idx="159">37.588998341948702</cx:pt>
          <cx:pt idx="160">36.91638991990623</cx:pt>
          <cx:pt idx="161">37.382306786975278</cx:pt>
          <cx:pt idx="162">37.549077345897139</cx:pt>
          <cx:pt idx="163">38.075867476965307</cx:pt>
          <cx:pt idx="166">37.668139420716741</cx:pt>
          <cx:pt idx="167">36.627508565834553</cx:pt>
          <cx:pt idx="168">37.249143416544293</cx:pt>
          <cx:pt idx="169">38.235005399037988</cx:pt>
          <cx:pt idx="170">38.103397630470973</cx:pt>
          <cx:pt idx="173">37.351584731625941</cx:pt>
          <cx:pt idx="174">37.409402546523019</cx:pt>
          <cx:pt idx="175">37.035763411279227</cx:pt>
          <cx:pt idx="176">37.411452184179453</cx:pt>
          <cx:pt idx="177">37.284206372694094</cx:pt>
          <cx:pt idx="180">37.234672721887648</cx:pt>
          <cx:pt idx="181">37.269772481040093</cx:pt>
          <cx:pt idx="182">37.455795677799607</cx:pt>
          <cx:pt idx="183">37.377690802348333</cx:pt>
          <cx:pt idx="184">37.529388714733543</cx:pt>
          <cx:pt idx="187">37.490180675569519</cx:pt>
          <cx:pt idx="188">37.109798129000502</cx:pt>
          <cx:pt idx="189">37.221075395655163</cx:pt>
          <cx:pt idx="190">36.94600730431349</cx:pt>
          <cx:pt idx="191">36.909108852264872</cx:pt>
          <cx:pt idx="194">37.642716535433067</cx:pt>
          <cx:pt idx="195">37.835710772257741</cx:pt>
          <cx:pt idx="196">38.117010816125863</cx:pt>
          <cx:pt idx="197">37.877442273534633</cx:pt>
          <cx:pt idx="198">37.741617357001971</cx:pt>
          <cx:pt idx="202">37.918801734331893</cx:pt>
          <cx:pt idx="203">37.426093811588487</cx:pt>
          <cx:pt idx="204">36.624766768142983</cx:pt>
          <cx:pt idx="205">36.845723264263967</cx:pt>
          <cx:pt idx="208">36.95993715632364</cx:pt>
          <cx:pt idx="209">36.988447229293122</cx:pt>
          <cx:pt idx="210">36.759277248882853</cx:pt>
          <cx:pt idx="211">36.810889645114237</cx:pt>
          <cx:pt idx="212">36.490971205466082</cx:pt>
          <cx:pt idx="215">35.110742511464537</cx:pt>
          <cx:pt idx="216">35.171843053256737</cx:pt>
          <cx:pt idx="217">34.1329677861549</cx:pt>
          <cx:pt idx="218">34.477524238566247</cx:pt>
          <cx:pt idx="219">33.384056548203418</cx:pt>
          <cx:pt idx="222">33.454047176274827</cx:pt>
          <cx:pt idx="223">33.295843520782398</cx:pt>
          <cx:pt idx="224">34.032793285184468</cx:pt>
          <cx:pt idx="225">34.416154521510087</cx:pt>
          <cx:pt idx="226">34.271749755620718</cx:pt>
          <cx:pt idx="229">34.335998439937597</cx:pt>
          <cx:pt idx="230">34.919323483670297</cx:pt>
          <cx:pt idx="231">35.240905572755423</cx:pt>
          <cx:pt idx="232">35.407435946831058</cx:pt>
          <cx:pt idx="233">35.388611004232402</cx:pt>
          <cx:pt idx="236">35.576183147364382</cx:pt>
          <cx:pt idx="237">34.888525850470877</cx:pt>
          <cx:pt idx="238">35.194805194805198</cx:pt>
          <cx:pt idx="239">34.990845138286588</cx:pt>
          <cx:pt idx="240">36.076131885033163</cx:pt>
          <cx:pt idx="243">35.70880491079992</cx:pt>
          <cx:pt idx="244">35.868531202435307</cx:pt>
          <cx:pt idx="245">35.938394049208469</cx:pt>
          <cx:pt idx="246">35.503323836657167</cx:pt>
          <cx:pt idx="247">35.534830605253141</cx:pt>
          <cx:pt idx="250">36.021911598035523</cx:pt>
          <cx:pt idx="251">37.444789023588022</cx:pt>
          <cx:pt idx="252">37.229558864849679</cx:pt>
          <cx:pt idx="253">38.263635513144358</cx:pt>
          <cx:pt idx="254">39.023138645269633</cx:pt>
          <cx:pt idx="258">40.430599663739947</cx:pt>
          <cx:pt idx="259">39.789943303280971</cx:pt>
          <cx:pt idx="260">39.983436090917458</cx:pt>
          <cx:pt idx="261">40.106461086637303</cx:pt>
          <cx:pt idx="264">37.670981364178829</cx:pt>
          <cx:pt idx="266">36.356539309331367</cx:pt>
          <cx:pt idx="267">36.595568631056359</cx:pt>
          <cx:pt idx="268">36.125845985000907</cx:pt>
          <cx:pt idx="271">35.70056703859521</cx:pt>
          <cx:pt idx="272">35.058362210468722</cx:pt>
          <cx:pt idx="273">35.158751944368191</cx:pt>
          <cx:pt idx="274">34.617516629711751</cx:pt>
          <cx:pt idx="275">33.881399161960282</cx:pt>
          <cx:pt idx="278">34.101551739968777</cx:pt>
          <cx:pt idx="279">34.486421577683352</cx:pt>
          <cx:pt idx="280">33.709885651051273</cx:pt>
          <cx:pt idx="281">33.510934025203852</cx:pt>
          <cx:pt idx="282">32.913035416280373</cx:pt>
          <cx:pt idx="286">32.117504203250512</cx:pt>
          <cx:pt idx="287">33.197883197883201</cx:pt>
          <cx:pt idx="288">31.957013574660628</cx:pt>
          <cx:pt idx="289">32.008250515657231</cx:pt>
          <cx:pt idx="292">33.845145585619321</cx:pt>
          <cx:pt idx="293">33.080168776371302</cx:pt>
          <cx:pt idx="294">33.975016313974081</cx:pt>
          <cx:pt idx="295">33.454999075956387</cx:pt>
          <cx:pt idx="296">34.144535948921998</cx:pt>
          <cx:pt idx="299">34.450427033048648</cx:pt>
          <cx:pt idx="300">34.326700601573343</cx:pt>
          <cx:pt idx="301">34.722093776010361</cx:pt>
          <cx:pt idx="302">35.368305611405589</cx:pt>
          <cx:pt idx="303">35.397717139290172</cx:pt>
          <cx:pt idx="307">35.355003523608183</cx:pt>
          <cx:pt idx="308">34.193998604326588</cx:pt>
          <cx:pt idx="309">34.04699738903394</cx:pt>
          <cx:pt idx="310">33.917516784375273</cx:pt>
          <cx:pt idx="313">33.645633606414513</cx:pt>
          <cx:pt idx="314">34.089534180278292</cx:pt>
          <cx:pt idx="315">34.40017323516674</cx:pt>
          <cx:pt idx="316">35.300215982721383</cx:pt>
          <cx:pt idx="317">34.996561801615947</cx:pt>
          <cx:pt idx="320">34.148853978882308</cx:pt>
          <cx:pt idx="321">34.318006678653987</cx:pt>
          <cx:pt idx="322">33.48619957537155</cx:pt>
          <cx:pt idx="323">32.813955457701752</cx:pt>
          <cx:pt idx="324">33.070130752249959</cx:pt>
          <cx:pt idx="328">33.714915627914863</cx:pt>
          <cx:pt idx="329">34.171836491884079</cx:pt>
          <cx:pt idx="330">33.684299906597609</cx:pt>
          <cx:pt idx="331">33.539718642068912</cx:pt>
          <cx:pt idx="334">33.685723951285517</cx:pt>
          <cx:pt idx="335">32.880389196443552</cx:pt>
          <cx:pt idx="336">32.603071273577029</cx:pt>
          <cx:pt idx="337">32.566777963272123</cx:pt>
          <cx:pt idx="338">32.029128610219701</cx:pt>
          <cx:pt idx="341">31.90890269151139</cx:pt>
          <cx:pt idx="342">31.437552388935458</cx:pt>
          <cx:pt idx="343">31.312236286919831</cx:pt>
          <cx:pt idx="344">30.625837801608579</cx:pt>
          <cx:pt idx="345">30.977113419474701</cx:pt>
          <cx:pt idx="348">30.76955638333898</cx:pt>
          <cx:pt idx="349">30.292437547958048</cx:pt>
          <cx:pt idx="350">30.234634021933179</cx:pt>
          <cx:pt idx="351">30.244476182475012</cx:pt>
          <cx:pt idx="352">30.843585237258349</cx:pt>
          <cx:pt idx="355">30.97164303586322</cx:pt>
          <cx:pt idx="357">30.920561135552418</cx:pt>
          <cx:pt idx="358">30.675101972862731</cx:pt>
          <cx:pt idx="359">30.668604651162791</cx:pt>
          <cx:pt idx="362">30.421986403581499</cx:pt>
          <cx:pt idx="363">30.177465260338192</cx:pt>
          <cx:pt idx="369">29.934788061198901</cx:pt>
          <cx:pt idx="370">29.57883187035786</cx:pt>
          <cx:pt idx="371">29.567327809858561</cx:pt>
          <cx:pt idx="372">29.875345101648119</cx:pt>
          <cx:pt idx="373">30.37867926119592</cx:pt>
          <cx:pt idx="377">30.298406239403189</cx:pt>
          <cx:pt idx="378">29.73342447026657</cx:pt>
          <cx:pt idx="379">30.040270756576131</cx:pt>
          <cx:pt idx="380">29.076988515525311</cx:pt>
          <cx:pt idx="383">29.101429543907422</cx:pt>
          <cx:pt idx="384">29.1575400168492</cx:pt>
          <cx:pt idx="385">29.079816980172851</cx:pt>
          <cx:pt idx="386">29.862874555611981</cx:pt>
          <cx:pt idx="387">31.20756958587916</cx:pt>
          <cx:pt idx="390">30.980739989863149</cx:pt>
          <cx:pt idx="391">31.428692627470941</cx:pt>
          <cx:pt idx="392">31.578947368421051</cx:pt>
          <cx:pt idx="393">30.446172046645259</cx:pt>
          <cx:pt idx="394">29.649974450689829</cx:pt>
          <cx:pt idx="397">29.967607194612562</cx:pt>
          <cx:pt idx="398">29.639570552147241</cx:pt>
          <cx:pt idx="399">29.918311776718859</cx:pt>
          <cx:pt idx="400">29.803921568627452</cx:pt>
          <cx:pt idx="401">29.789376520936479</cx:pt>
          <cx:pt idx="404">30.06150476029994</cx:pt>
          <cx:pt idx="405">29.865125240847782</cx:pt>
          <cx:pt idx="407">29.83932026583663</cx:pt>
          <cx:pt idx="408">29.73041280539174</cx:pt>
          <cx:pt idx="411">29.975502618685589</cx:pt>
          <cx:pt idx="412">29.6431570109152</cx:pt>
          <cx:pt idx="413">29.423109173234948</cx:pt>
          <cx:pt idx="414">29.429075927015891</cx:pt>
          <cx:pt idx="415">29.54870758609076</cx:pt>
          <cx:pt idx="418">29.657666750778031</cx:pt>
          <cx:pt idx="419">29.878048780487809</cx:pt>
          <cx:pt idx="420">30.753384343731611</cx:pt>
          <cx:pt idx="421">31.13120656451478</cx:pt>
          <cx:pt idx="422">30.76248538500084</cx:pt>
          <cx:pt idx="425">30.672548693191281</cx:pt>
          <cx:pt idx="426">30.247533032279641</cx:pt>
          <cx:pt idx="427">29.57752358687484</cx:pt>
          <cx:pt idx="428">29.503079740302979</cx:pt>
          <cx:pt idx="429">29.260729347556431</cx:pt>
          <cx:pt idx="432">28.869930761622161</cx:pt>
          <cx:pt idx="433">28.65994712491738</cx:pt>
          <cx:pt idx="434">28.487893263053859</cx:pt>
          <cx:pt idx="435">28.837439235395902</cx:pt>
          <cx:pt idx="436">28.96429454935268</cx:pt>
          <cx:pt idx="439">28.837439235395902</cx:pt>
          <cx:pt idx="440">28.842668863261942</cx:pt>
          <cx:pt idx="441">28.872540915853861</cx:pt>
          <cx:pt idx="442">29.074671297444802</cx:pt>
          <cx:pt idx="443">29.45981993997999</cx:pt>
          <cx:pt idx="446">29.470696276506931</cx:pt>
          <cx:pt idx="447">29.318124843319129</cx:pt>
          <cx:pt idx="448">29.336457200234289</cx:pt>
          <cx:pt idx="449">29.158988105210248</cx:pt>
          <cx:pt idx="450">29.128902316213502</cx:pt>
          <cx:pt idx="453">28.91887389638514</cx:pt>
          <cx:pt idx="454">29.095456440183408</cx:pt>
          <cx:pt idx="455">28.98744769874477</cx:pt>
          <cx:pt idx="456">29.216439729345922</cx:pt>
          <cx:pt idx="457">29.257330084852558</cx:pt>
          <cx:pt idx="460">29.26982794796475</cx:pt>
          <cx:pt idx="461">29.470446421148889</cx:pt>
          <cx:pt idx="462">29.68150742037685</cx:pt>
          <cx:pt idx="463">29.545643325857629</cx:pt>
          <cx:pt idx="464">29.988355651667639</cx:pt>
          <cx:pt idx="467">30.578890459951761</cx:pt>
          <cx:pt idx="468">31.42701525054466</cx:pt>
          <cx:pt idx="469">32.001343183344517</cx:pt>
          <cx:pt idx="470">32.223712896193192</cx:pt>
          <cx:pt idx="471">32.215216477511561</cx:pt>
          <cx:pt idx="474">31.759926285810021</cx:pt>
          <cx:pt idx="475">31.738330266019741</cx:pt>
          <cx:pt idx="476">32.233714238051547</cx:pt>
          <cx:pt idx="477">32.194469969091983</cx:pt>
          <cx:pt idx="478">32.53948252688172</cx:pt>
          <cx:pt idx="481">32.592063225155542</cx:pt>
          <cx:pt idx="482">32.599007819725891</cx:pt>
          <cx:pt idx="484">31.36230672795654</cx:pt>
          <cx:pt idx="485">31.09669909370583</cx:pt>
          <cx:pt idx="491">30.171118530884812</cx:pt>
          <cx:pt idx="492">30.713331105913799</cx:pt>
          <cx:pt idx="495">30.817924371147761</cx:pt>
          <cx:pt idx="496">30.6668335837089</cx:pt>
          <cx:pt idx="497">30.77762848505207</cx:pt>
          <cx:pt idx="498">30.470914127423821</cx:pt>
          <cx:pt idx="499">30.340842475504569</cx:pt>
          <cx:pt idx="502">30.53562489571166</cx:pt>
          <cx:pt idx="503">30.14346131520027</cx:pt>
          <cx:pt idx="504">29.887000989772361</cx:pt>
          <cx:pt idx="505">29.799273087725091</cx:pt>
          <cx:pt idx="506">30.252654102543001</cx:pt>
          <cx:pt idx="509">30.47164375668779</cx:pt>
          <cx:pt idx="510">30.129352424341029</cx:pt>
          <cx:pt idx="511">29.88617098571083</cx:pt>
          <cx:pt idx="512">29.731912144702839</cx:pt>
          <cx:pt idx="513">30.001611473692691</cx:pt>
          <cx:pt idx="516">29.53071194041803</cx:pt>
          <cx:pt idx="517">29.821802935010481</cx:pt>
          <cx:pt idx="518">29.888245698665379</cx:pt>
          <cx:pt idx="519">29.50530035335689</cx:pt>
          <cx:pt idx="520">29.306086679413639</cx:pt>
          <cx:pt idx="523">29.173996481688789</cx:pt>
          <cx:pt idx="524">29.129455306138869</cx:pt>
          <cx:pt idx="525">29.355705791317099</cx:pt>
          <cx:pt idx="526">29.395826593335489</cx:pt>
          <cx:pt idx="527">29.472319040285321</cx:pt>
          <cx:pt idx="530">29.905217109526891</cx:pt>
          <cx:pt idx="531">29.647487844408431</cx:pt>
          <cx:pt idx="532">29.24649814844631</cx:pt>
          <cx:pt idx="533">28.984800455173541</cx:pt>
          <cx:pt idx="534">29.576775666639481</cx:pt>
          <cx:pt idx="537">29.677236233882081</cx:pt>
          <cx:pt idx="538">29.97335701598579</cx:pt>
          <cx:pt idx="539">30.304740406320541</cx:pt>
          <cx:pt idx="540">30.28157617930253</cx:pt>
          <cx:pt idx="541">29.953172937187151</cx:pt>
          <cx:pt idx="544">29.58108770210681</cx:pt>
          <cx:pt idx="545">29.516049787094659</cx:pt>
          <cx:pt idx="546">29.122978135414129</cx:pt>
          <cx:pt idx="547">29.04247543246975</cx:pt>
          <cx:pt idx="548">29.171077273837639</cx:pt>
          <cx:pt idx="551">28.811000489636029</cx:pt>
          <cx:pt idx="552">29.219823356231601</cx:pt>
          <cx:pt idx="553">28.712215320910971</cx:pt>
          <cx:pt idx="554">28.433069568084409</cx:pt>
          <cx:pt idx="555">28.183002279387821</cx:pt>
          <cx:pt idx="558">28.0659803842101</cx:pt>
          <cx:pt idx="559">28.408722438391699</cx:pt>
          <cx:pt idx="560">28.311405278876421</cx:pt>
          <cx:pt idx="561">28.322721044571619</cx:pt>
          <cx:pt idx="562">28.502902289584</cx:pt>
          <cx:pt idx="566">28.50565428109855</cx:pt>
          <cx:pt idx="567">28.17361167083099</cx:pt>
          <cx:pt idx="568">28.2858066079651</cx:pt>
          <cx:pt idx="569">28.091158881525779</cx:pt>
          <cx:pt idx="572">28.049671292914539</cx:pt>
          <cx:pt idx="573">27.542681446718991</cx:pt>
          <cx:pt idx="574">27.54220176076246</cx:pt>
          <cx:pt idx="575">27.726395367540611</cx:pt>
          <cx:pt idx="576">27.7504436199387</cx:pt>
          <cx:pt idx="579">27.706466456769189</cx:pt>
          <cx:pt idx="580">27.510688069694279</cx:pt>
          <cx:pt idx="581">28.052686364000319</cx:pt>
          <cx:pt idx="582">28.651685393258429</cx:pt>
          <cx:pt idx="583">29.77867203219316</cx:pt>
          <cx:pt idx="586">30.537047443204621</cx:pt>
          <cx:pt idx="587">30.604171661472069</cx:pt>
          <cx:pt idx="588">31.01000322684737</cx:pt>
          <cx:pt idx="589">30.106100795755971</cx:pt>
          <cx:pt idx="590">30.567632850241541</cx:pt>
          <cx:pt idx="593">30.18253457703441</cx:pt>
          <cx:pt idx="594">29.910750180911791</cx:pt>
          <cx:pt idx="595">30.13218344482954</cx:pt>
          <cx:pt idx="596">30.951802349129199</cx:pt>
          <cx:pt idx="597">30.211753118844381</cx:pt>
          <cx:pt idx="600">29.935397264871209</cx:pt>
          <cx:pt idx="601">28.72508963562078</cx:pt>
          <cx:pt idx="602">28.778485254691692</cx:pt>
          <cx:pt idx="603">28.67277076631197</cx:pt>
          <cx:pt idx="604">29.349975284231341</cx:pt>
          <cx:pt idx="607">29.125773195876292</cx:pt>
          <cx:pt idx="608">28.60422405876951</cx:pt>
          <cx:pt idx="609">28.06309305809889</cx:pt>
          <cx:pt idx="610">27.89767519373385</cx:pt>
          <cx:pt idx="611">27.009754456777671</cx:pt>
          <cx:pt idx="614">26.49572649572649</cx:pt>
          <cx:pt idx="615">26.18113522537562</cx:pt>
          <cx:pt idx="616">27.316650148662038</cx:pt>
          <cx:pt idx="617">27.17661691542289</cx:pt>
          <cx:pt idx="618">26.986823568409719</cx:pt>
          <cx:pt idx="621">25.641666666666669</cx:pt>
          <cx:pt idx="622">25</cx:pt>
          <cx:pt idx="623">25.39570730090329</cx:pt>
          <cx:pt idx="624">25.812319140140549</cx:pt>
          <cx:pt idx="625">26.159879839786381</cx:pt>
          <cx:pt idx="631">24.558909607826742</cx:pt>
          <cx:pt idx="632">24.45751200927613</cx:pt>
          <cx:pt idx="635">24.090150250417359</cx:pt>
          <cx:pt idx="636">22.562453003592619</cx:pt>
          <cx:pt idx="637">22.88376368346286</cx:pt>
          <cx:pt idx="638">23.503131524008349</cx:pt>
          <cx:pt idx="639">23.480547670729671</cx:pt>
          <cx:pt idx="642">24.340029885439151</cx:pt>
          <cx:pt idx="643">24.98544940550428</cx:pt>
          <cx:pt idx="644">25.79623144905786</cx:pt>
          <cx:pt idx="645">26.198815778500538</cx:pt>
          <cx:pt idx="646">26.766711007648819</cx:pt>
          <cx:pt idx="650">26.06462925851703</cx:pt>
          <cx:pt idx="651">26.006880349051851</cx:pt>
          <cx:pt idx="652">26.545608108108109</cx:pt>
          <cx:pt idx="653">26.7964824120603</cx:pt>
          <cx:pt idx="656">26.510966013728449</cx:pt>
          <cx:pt idx="657">26.812682519816441</cx:pt>
          <cx:pt idx="658">26.975658552850948</cx:pt>
          <cx:pt idx="659">26.71556439582298</cx:pt>
          <cx:pt idx="660">27.17077595448173</cx:pt>
          <cx:pt idx="663">27.4857426233573</cx:pt>
          <cx:pt idx="664">27.421498587805281</cx:pt>
          <cx:pt idx="665">28.132780082987551</cx:pt>
          <cx:pt idx="666">28.241123038810901</cx:pt>
          <cx:pt idx="667">28.15658657829329</cx:pt>
          <cx:pt idx="670">27.940689198144469</cx:pt>
          <cx:pt idx="672">28.06202188039812</cx:pt>
          <cx:pt idx="673">28.14860426929393</cx:pt>
          <cx:pt idx="674">28.145802890079551</cx:pt>
          <cx:pt idx="677">28.081858047750529</cx:pt>
          <cx:pt idx="678">27.866655838882579</cx:pt>
          <cx:pt idx="679">27.606538711776189</cx:pt>
          <cx:pt idx="680">27.63704488067118</cx:pt>
          <cx:pt idx="681">27.019770563827191</cx:pt>
          <cx:pt idx="684">26.751359688286389</cx:pt>
          <cx:pt idx="685">26.758508914100489</cx:pt>
          <cx:pt idx="686">26.97165991902834</cx:pt>
          <cx:pt idx="687">26.76027676027676</cx:pt>
          <cx:pt idx="688">27.070271150557769</cx:pt>
          <cx:pt idx="692">26.713223883035209</cx:pt>
          <cx:pt idx="693">26.85034235409195</cx:pt>
          <cx:pt idx="694">26.656061347691299</cx:pt>
          <cx:pt idx="695">26.632470281713079</cx:pt>
          <cx:pt idx="698">26.540803897685748</cx:pt>
          <cx:pt idx="699">26.513179303612109</cx:pt>
          <cx:pt idx="700">26.736560880829021</cx:pt>
          <cx:pt idx="701">26.763603779732811</cx:pt>
          <cx:pt idx="702">25.874665151392161</cx:pt>
          <cx:pt idx="705">25.837728194726161</cx:pt>
          <cx:pt idx="706">25.70963806425376</cx:pt>
          <cx:pt idx="707">25.741350906095551</cx:pt>
          <cx:pt idx="708">25.631947303417039</cx:pt>
          <cx:pt idx="709">25.91672874762023</cx:pt>
          <cx:pt idx="712">25.26716924861238</cx:pt>
          <cx:pt idx="713">24.66737844940867</cx:pt>
          <cx:pt idx="714">25.174394747640541</cx:pt>
          <cx:pt idx="715">25.442387670227511</cx:pt>
          <cx:pt idx="716">25.14412782078735</cx:pt>
          <cx:pt idx="719">25.278626269297451</cx:pt>
          <cx:pt idx="720">25.18181818181818</cx:pt>
          <cx:pt idx="722">25.39900249376559</cx:pt>
          <cx:pt idx="723">25.062282012954661</cx:pt>
          <cx:pt idx="726">25.46323223930203</cx:pt>
          <cx:pt idx="727">25.440126224879592</cx:pt>
          <cx:pt idx="728">25.449796865931511</cx:pt>
          <cx:pt idx="733">25.094213214973621</cx:pt>
          <cx:pt idx="734">25.081939658794859</cx:pt>
          <cx:pt idx="735">24.82505690919821</cx:pt>
          <cx:pt idx="736">24.374841061286769</cx:pt>
          <cx:pt idx="737">24.172325976230901</cx:pt>
          <cx:pt idx="741">23.483432455395072</cx:pt>
          <cx:pt idx="742">24.106386583093339</cx:pt>
          <cx:pt idx="743">23.37002540220152</cx:pt>
          <cx:pt idx="744">23.75610173846022</cx:pt>
          <cx:pt idx="747">21.774880708929789</cx:pt>
          <cx:pt idx="748">21.481481481481481</cx:pt>
          <cx:pt idx="749">20.140796703296701</cx:pt>
          <cx:pt idx="750">19.306594153636979</cx:pt>
          <cx:pt idx="751">20.68427269659129</cx:pt>
          <cx:pt idx="754">21.166497975708499</cx:pt>
          <cx:pt idx="755">20.44956140350877</cx:pt>
          <cx:pt idx="756">21.81244743481918</cx:pt>
          <cx:pt idx="757">21.46585838174623</cx:pt>
          <cx:pt idx="758">21.76519222819347</cx:pt>
          <cx:pt idx="761">22.53387309980172</cx:pt>
          <cx:pt idx="762">21.854194407456731</cx:pt>
          <cx:pt idx="763">21.21443736730361</cx:pt>
          <cx:pt idx="764">21.742852251326831</cx:pt>
          <cx:pt idx="765">21.563595928491999</cx:pt>
          <cx:pt idx="768">22.068488412314078</cx:pt>
          <cx:pt idx="769">20.768025078369909</cx:pt>
          <cx:pt idx="770">20.162067455102939</cx:pt>
          <cx:pt idx="772">18.390601536966699</cx:pt>
          <cx:pt idx="775">19.187162044304898</cx:pt>
          <cx:pt idx="776">22.388059701492541</cx:pt>
          <cx:pt idx="777">23.629837156364911</cx:pt>
          <cx:pt idx="778">23.340971181810168</cx:pt>
          <cx:pt idx="779">22.621376489418459</cx:pt>
          <cx:pt idx="782">22.536270346779901</cx:pt>
          <cx:pt idx="783">23.163665537528971</cx:pt>
          <cx:pt idx="784">23.884549780052069</cx:pt>
          <cx:pt idx="785">24.749267773142812</cx:pt>
          <cx:pt idx="786">24.512816011235959</cx:pt>
          <cx:pt idx="789">24.679004693172761</cx:pt>
          <cx:pt idx="790">24.653508771929818</cx:pt>
          <cx:pt idx="791">25.175808720112521</cx:pt>
          <cx:pt idx="792">25.808298828297069</cx:pt>
          <cx:pt idx="793">25.724192415730339</cx:pt>
          <cx:pt idx="796">25.334624867911231</cx:pt>
          <cx:pt idx="797">25.992892047978671</cx:pt>
          <cx:pt idx="798">25.382438765584929</cx:pt>
          <cx:pt idx="799">25.39654408506868</cx:pt>
          <cx:pt idx="800">25.477006946276269</cx:pt>
          <cx:pt idx="803">25.94920021093338</cx:pt>
          <cx:pt idx="804">26.225446823571051</cx:pt>
          <cx:pt idx="805">25.409042927515831</cx:pt>
          <cx:pt idx="806">25.78125</cx:pt>
          <cx:pt idx="807">25.183724681842619</cx:pt>
          <cx:pt idx="811">25.057839473215871</cx:pt>
          <cx:pt idx="812">24.900026659557451</cx:pt>
          <cx:pt idx="813">24.795954577714689</cx:pt>
          <cx:pt idx="814">24.467426854061699</cx:pt>
          <cx:pt idx="817">24.26781933662668</cx:pt>
          <cx:pt idx="818">24.38927243759958</cx:pt>
          <cx:pt idx="819">24.151412830993429</cx:pt>
          <cx:pt idx="820">23.84888888888889</cx:pt>
          <cx:pt idx="821">24.20365068002863</cx:pt>
          <cx:pt idx="824">24.5053067098399</cx:pt>
          <cx:pt idx="825">24.96598639455782</cx:pt>
          <cx:pt idx="826">25.123040466642362</cx:pt>
          <cx:pt idx="827">25.90846047156727</cx:pt>
          <cx:pt idx="828">26.257266771246648</cx:pt>
          <cx:pt idx="831">26.279974076474399</cx:pt>
          <cx:pt idx="832">26.38837808017653</cx:pt>
          <cx:pt idx="833">26.91145499496383</cx:pt>
          <cx:pt idx="834">27.35097518542258</cx:pt>
          <cx:pt idx="835">27.675531425416398</cx:pt>
          <cx:pt idx="838">26.453835553514011</cx:pt>
          <cx:pt idx="839">27.480985980023831</cx:pt>
          <cx:pt idx="840">27.36141502552881</cx:pt>
          <cx:pt idx="841">27.796548260432839</cx:pt>
          <cx:pt idx="842">28.18181818181818</cx:pt>
          <cx:pt idx="845">28.30621235278252</cx:pt>
          <cx:pt idx="846">28.175778795223991</cx:pt>
          <cx:pt idx="847">27.863624112838021</cx:pt>
          <cx:pt idx="848">27.635222447849362</cx:pt>
          <cx:pt idx="852">27.37692596768132</cx:pt>
          <cx:pt idx="856">26.807313642756679</cx:pt>
          <cx:pt idx="859">26.722627063923991</cx:pt>
          <cx:pt idx="860">27.41581259150805</cx:pt>
          <cx:pt idx="861">28.123848138591971</cx:pt>
          <cx:pt idx="862">27.824690224873791</cx:pt>
          <cx:pt idx="863">26.811793882612289</cx:pt>
          <cx:pt idx="866">26.709186014499409</cx:pt>
          <cx:pt idx="867">27.18268525311812</cx:pt>
          <cx:pt idx="868">27.385400528570131</cx:pt>
          <cx:pt idx="869">27.29301393569542</cx:pt>
          <cx:pt idx="870">27.626934564213951</cx:pt>
          <cx:pt idx="873">28.03127286027798</cx:pt>
          <cx:pt idx="874">27.54341303754887</cx:pt>
          <cx:pt idx="875">28.155339805825239</cx:pt>
          <cx:pt idx="876">27.208561020036431</cx:pt>
          <cx:pt idx="877">27.531156190302919</cx:pt>
          <cx:pt idx="880">27.780277127946739</cx:pt>
          <cx:pt idx="881">28.135164438019519</cx:pt>
          <cx:pt idx="882">28.50629217581616</cx:pt>
          <cx:pt idx="883">27.77982157638186</cx:pt>
          <cx:pt idx="884">28.19936293798014</cx:pt>
          <cx:pt idx="887">28.48793716102487</cx:pt>
          <cx:pt idx="888">28.34403797821837</cx:pt>
          <cx:pt idx="889">28.792134831460679</cx:pt>
          <cx:pt idx="890">28.635766560330271</cx:pt>
          <cx:pt idx="891">27.987303958177741</cx:pt>
          <cx:pt idx="894">26.910392914350329</cx:pt>
          <cx:pt idx="895">26.614195494391549</cx:pt>
          <cx:pt idx="896">26.76986973758731</cx:pt>
          <cx:pt idx="897">26.787083173629739</cx:pt>
          <cx:pt idx="898">26.75333397294445</cx:pt>
          <cx:pt idx="901">27.633346124328479</cx:pt>
          <cx:pt idx="902">27.92009176065762</cx:pt>
          <cx:pt idx="903">28.684915773353751</cx:pt>
          <cx:pt idx="904">28.730849252884429</cx:pt>
          <cx:pt idx="905">26.924581825295899</cx:pt>
          <cx:pt idx="908">27.766866345870572</cx:pt>
          <cx:pt idx="909">27.600311647837941</cx:pt>
          <cx:pt idx="910">28.271028037383179</cx:pt>
          <cx:pt idx="911">28.05019866266111</cx:pt>
          <cx:pt idx="912">27.933860111208659</cx:pt>
          <cx:pt idx="915">28.25365853658537</cx:pt>
          <cx:pt idx="916">28.211189913317579</cx:pt>
          <cx:pt idx="917">27.669328601005621</cx:pt>
          <cx:pt idx="918">27.465977947750069</cx:pt>
          <cx:pt idx="919">26.85268079180344</cx:pt>
          <cx:pt idx="922">27.627481510315299</cx:pt>
          <cx:pt idx="923">27.85455585207777</cx:pt>
          <cx:pt idx="924">28.142679067983501</cx:pt>
          <cx:pt idx="925">28.451386251424228</cx:pt>
          <cx:pt idx="926">28.493501565316389</cx:pt>
          <cx:pt idx="930">25.386427898209242</cx:pt>
          <cx:pt idx="931">25.349142375105451</cx:pt>
          <cx:pt idx="932">25.47009354625343</cx:pt>
          <cx:pt idx="933">25.388454656747339</cx:pt>
          <cx:pt idx="936">24.636312110334401</cx:pt>
          <cx:pt idx="937">25.63221681458154</cx:pt>
          <cx:pt idx="938">25.650487274103511</cx:pt>
          <cx:pt idx="939">25.586496280755291</cx:pt>
          <cx:pt idx="940">27.860283341475331</cx:pt>
          <cx:pt idx="943">29.000391236306729</cx:pt>
          <cx:pt idx="944">30.074441687344908</cx:pt>
          <cx:pt idx="945">29.16913360963094</cx:pt>
          <cx:pt idx="946">28.88361514881835</cx:pt>
          <cx:pt idx="947">28.500540434312661</cx:pt>
          <cx:pt idx="950">29.248318221702259</cx:pt>
          <cx:pt idx="951">30.411966650318782</cx:pt>
          <cx:pt idx="952">31.39925004933886</cx:pt>
          <cx:pt idx="954">31.40075128509292</cx:pt>
          <cx:pt idx="957">33.606638348315713</cx:pt>
          <cx:pt idx="958">33.898136150702683</cx:pt>
          <cx:pt idx="959">33.727073365231263</cx:pt>
          <cx:pt idx="960">32.265320403878839</cx:pt>
          <cx:pt idx="961">32.340319361277437</cx:pt>
          <cx:pt idx="964">32.363201435263633</cx:pt>
          <cx:pt idx="965">32.104370385152663</cx:pt>
          <cx:pt idx="966">32.814055345411113</cx:pt>
          <cx:pt idx="967">33.320071613288242</cx:pt>
          <cx:pt idx="968">32.790284360189567</cx:pt>
          <cx:pt idx="971">33.271339075959283</cx:pt>
          <cx:pt idx="972">32.301271474327862</cx:pt>
          <cx:pt idx="973">32.707203718048021</cx:pt>
          <cx:pt idx="974">33.241359279697932</cx:pt>
          <cx:pt idx="975">33.039923039923039</cx:pt>
          <cx:pt idx="978">33.578549995160188</cx:pt>
          <cx:pt idx="979">33.764072442486537</cx:pt>
          <cx:pt idx="980">33.801433762152612</cx:pt>
          <cx:pt idx="981">33.403279328518451</cx:pt>
          <cx:pt idx="982">33.568509147528218</cx:pt>
          <cx:pt idx="985">32.827985477382001</cx:pt>
          <cx:pt idx="986">32.226027397260268</cx:pt>
          <cx:pt idx="987">31.71528929651673</cx:pt>
          <cx:pt idx="988">31.026894865525669</cx:pt>
          <cx:pt idx="989">31.293979671618459</cx:pt>
          <cx:pt idx="993">31.853053998229569</cx:pt>
          <cx:pt idx="994">33.07188244638602</cx:pt>
          <cx:pt idx="996">32.963659768293887</cx:pt>
          <cx:pt idx="999">33.002790512258308</cx:pt>
          <cx:pt idx="1000">33.20713360565906</cx:pt>
          <cx:pt idx="1001">32.466693179558561</cx:pt>
          <cx:pt idx="1002">33.168561542263959</cx:pt>
          <cx:pt idx="1003">32.150251404909788</cx:pt>
          <cx:pt idx="1006">31.901900915985419</cx:pt>
          <cx:pt idx="1007">31.753278290432249</cx:pt>
          <cx:pt idx="1008">31.716742343734911</cx:pt>
          <cx:pt idx="1009">31.875901875901882</cx:pt>
          <cx:pt idx="1010">31.766132945172249</cx:pt>
          <cx:pt idx="1014">32.77595205876667</cx:pt>
          <cx:pt idx="1015">31.50986779076451</cx:pt>
          <cx:pt idx="1016">31.342275402875611</cx:pt>
          <cx:pt idx="1017">32.259615384615387</cx:pt>
          <cx:pt idx="1020">32.448036951501159</cx:pt>
          <cx:pt idx="1021">31.948189522342059</cx:pt>
          <cx:pt idx="1022">31.75171879539073</cx:pt>
          <cx:pt idx="1023">32.058682058682059</cx:pt>
          <cx:pt idx="1024">31.622245742326569</cx:pt>
          <cx:pt idx="1027">31.296171927468091</cx:pt>
          <cx:pt idx="1028">31.32374100719424</cx:pt>
          <cx:pt idx="1029">31.48307515777395</cx:pt>
          <cx:pt idx="1030">31.449468085106378</cx:pt>
          <cx:pt idx="1031">31.580446131941152</cx:pt>
          <cx:pt idx="1034">31.44108962758358</cx:pt>
          <cx:pt idx="1035">31.37715930902111</cx:pt>
          <cx:pt idx="1036">30.721958772863641</cx:pt>
          <cx:pt idx="1038">30.216106211842231</cx:pt>
          <cx:pt idx="1041">30.47308944646619</cx:pt>
          <cx:pt idx="1042">30.667110772744579</cx:pt>
          <cx:pt idx="1043">28.582953682612001</cx:pt>
          <cx:pt idx="1044">30.820440693858409</cx:pt>
          <cx:pt idx="1045">30.725549089543829</cx:pt>
          <cx:pt idx="1048">30.414469423628461</cx:pt>
          <cx:pt idx="1049">30.099228224917312</cx:pt>
          <cx:pt idx="1050">30.586080586080591</cx:pt>
          <cx:pt idx="1051">30.640757258578319</cx:pt>
          <cx:pt idx="1052">30.581384851494089</cx:pt>
          <cx:pt idx="1055">30.846084608460849</cx:pt>
          <cx:pt idx="1056">31.04737031700288</cx:pt>
          <cx:pt idx="1058">30.516846004586341</cx:pt>
          <cx:pt idx="1059">30.037989221662691</cx:pt>
          <cx:pt idx="1062">29.826435246995999</cx:pt>
          <cx:pt idx="1063">29.62190467737641</cx:pt>
          <cx:pt idx="1064">29.40506440024534</cx:pt>
          <cx:pt idx="1065">30.0174672489083</cx:pt>
          <cx:pt idx="1066">30.260380014074592</cx:pt>
          <cx:pt idx="1069">29.985893140539581</cx:pt>
          <cx:pt idx="1070">30.532876832587132</cx:pt>
          <cx:pt idx="1071">32.461768324837408</cx:pt>
          <cx:pt idx="1072">34.118574305981262</cx:pt>
          <cx:pt idx="1073">33.930274911109187</cx:pt>
          <cx:pt idx="1076">33.840667942250818</cx:pt>
          <cx:pt idx="1077">33.709229701596122</cx:pt>
          <cx:pt idx="1078">34.556269538034037</cx:pt>
          <cx:pt idx="1079">33.279620049190058</cx:pt>
          <cx:pt idx="1080">33.280917977050571</cx:pt>
          <cx:pt idx="1083">33.507539410555182</cx:pt>
          <cx:pt idx="1084">33.839884540283563</cx:pt>
          <cx:pt idx="1085">33.650820648014282</cx:pt>
          <cx:pt idx="1086">33.653682599081478</cx:pt>
          <cx:pt idx="1090">33.496969179544102</cx:pt>
          <cx:pt idx="1091">33.492252681764008</cx:pt>
          <cx:pt idx="1092">33.424074861760957</cx:pt>
          <cx:pt idx="1093">33.175965665236049</cx:pt>
          <cx:pt idx="1094">33.286179698216728</cx:pt>
          <cx:pt idx="1099">34.056057249957412</cx:pt>
          <cx:pt idx="1100">35.321895849579747</cx:pt>
          <cx:pt idx="1101">35.776009582477762</cx:pt>
          <cx:pt idx="1105">36.356180939226519</cx:pt>
          <cx:pt idx="1106">36.813139192234352</cx:pt>
          <cx:pt idx="1107">36.96071553840757</cx:pt>
          <cx:pt idx="1108">36.930382504138713</cx:pt>
          <cx:pt idx="1111">36.587503286302692</cx:pt>
          <cx:pt idx="1112">36.209491765539227</cx:pt>
          <cx:pt idx="1113">36.337183669870377</cx:pt>
          <cx:pt idx="1114">36.084394766484706</cx:pt>
          <cx:pt idx="1115">36.774305857777001</cx:pt>
          <cx:pt idx="1118">37.059968158499913</cx:pt>
          <cx:pt idx="1119">37.108136667840789</cx:pt>
          <cx:pt idx="1120">38.211489399137847</cx:pt>
          <cx:pt idx="1121">39.068225440586282</cx:pt>
          <cx:pt idx="1122">38.955910432216633</cx:pt>
          <cx:pt idx="1125">38.965669014084511</cx:pt>
          <cx:pt idx="1126">38.5</cx:pt>
          <cx:pt idx="1127">38.798801445315952</cx:pt>
          <cx:pt idx="1128">38.518847006651882</cx:pt>
          <cx:pt idx="1129">37.898711683696128</cx:pt>
          <cx:pt idx="1132">38.605335950745072</cx:pt>
          <cx:pt idx="1133">38.702760653980157</cx:pt>
          <cx:pt idx="1134">38.851109520400847</cx:pt>
          <cx:pt idx="1135">38.598196924164753</cx:pt>
          <cx:pt idx="1136">38.775690217870689</cx:pt>
          <cx:pt idx="1139">38.054847499340767</cx:pt>
          <cx:pt idx="1140">37.300061183462986</cx:pt>
          <cx:pt idx="1141">37.953073016984767</cx:pt>
          <cx:pt idx="1142">38.183662667607621</cx:pt>
          <cx:pt idx="1143">37.743707904998217</cx:pt>
          <cx:pt idx="1146">38.837825894829876</cx:pt>
          <cx:pt idx="1147">38.382948740531972</cx:pt>
          <cx:pt idx="1148">38.456115615086347</cx:pt>
          <cx:pt idx="1149">38.333924769339959</cx:pt>
          <cx:pt idx="1150">38.321005257998401</cx:pt>
          <cx:pt idx="1153">37.378640776699029</cx:pt>
          <cx:pt idx="1154">37.350366267643381</cx:pt>
          <cx:pt idx="1155">37.757346471933843</cx:pt>
          <cx:pt idx="1156">37.462882096069869</cx:pt>
          <cx:pt idx="1157">36.875218455085637</cx:pt>
          <cx:pt idx="1160">37.000175377060678</cx:pt>
          <cx:pt idx="1161">37.190735216704681</cx:pt>
          <cx:pt idx="1162">36.759445074600819</cx:pt>
          <cx:pt idx="1163">36.281258168510938</cx:pt>
          <cx:pt idx="1164">36.413895176736887</cx:pt>
          <cx:pt idx="1167">36.654757755315437</cx:pt>
          <cx:pt idx="1168">36.775093747274788</cx:pt>
          <cx:pt idx="1169">36.565145300637063</cx:pt>
          <cx:pt idx="1170">37.605894811154251</cx:pt>
          <cx:pt idx="1171">37.425654682645373</cx:pt>
          <cx:pt idx="1175">37.026760941555537</cx:pt>
          <cx:pt idx="1176">36.350094791008402</cx:pt>
          <cx:pt idx="1177">36.243695965417871</cx:pt>
          <cx:pt idx="1178">36.127897537656708</cx:pt>
          <cx:pt idx="1181">35.548923856031827</cx:pt>
          <cx:pt idx="1182">35.842747401717133</cx:pt>
          <cx:pt idx="1183">36.17289509230077</cx:pt>
          <cx:pt idx="1184">35.604632372744412</cx:pt>
          <cx:pt idx="1185">35.315784745305898</cx:pt>
          <cx:pt idx="1188">35.502612141956398</cx:pt>
          <cx:pt idx="1189">35.012196223687781</cx:pt>
          <cx:pt idx="1190">35.762422499775361</cx:pt>
          <cx:pt idx="1191">35.63762626262627</cx:pt>
          <cx:pt idx="1192">35.969410706252809</cx:pt>
          <cx:pt idx="1195">36.0818239163738</cx:pt>
          <cx:pt idx="1196">36.465925655976669</cx:pt>
          <cx:pt idx="1197">35.740352157649852</cx:pt>
          <cx:pt idx="1198">35.617380144834527</cx:pt>
          <cx:pt idx="1199">35.450612169750528</cx:pt>
          <cx:pt idx="1202">34.998157021747147</cx:pt>
          <cx:pt idx="1203">35.579937304075237</cx:pt>
          <cx:pt idx="1204">36.133566048135208</cx:pt>
          <cx:pt idx="1205">36.540748193542491</cx:pt>
          <cx:pt idx="1206">37.11690218388695</cx:pt>
          <cx:pt idx="1209">37.225612533017568</cx:pt>
          <cx:pt idx="1210">37.583348351054241</cx:pt>
          <cx:pt idx="1211">37.44517053083878</cx:pt>
          <cx:pt idx="1212">37.71117900790798</cx:pt>
          <cx:pt idx="1213">37.88368336025848</cx:pt>
          <cx:pt idx="1216">37.838926174496642</cx:pt>
          <cx:pt idx="1217">37.804334254882733</cx:pt>
          <cx:pt idx="1223">38.144968581290392</cx:pt>
          <cx:pt idx="1224">37.55911718339464</cx:pt>
          <cx:pt idx="1225">38.137822198842713</cx:pt>
          <cx:pt idx="1226">38.993848857644991</cx:pt>
          <cx:pt idx="1227">38.163463233997533</cx:pt>
          <cx:pt idx="1230">37.389964788732399</cx:pt>
          <cx:pt idx="1231">37.944890929965553</cx:pt>
          <cx:pt idx="1232">38.699398617718337</cx:pt>
          <cx:pt idx="1233">37.415517707488512</cx:pt>
          <cx:pt idx="1234">37.590847913862717</cx:pt>
          <cx:pt idx="1237">38.397516645672127</cx:pt>
          <cx:pt idx="1238">38.097796883396029</cx:pt>
          <cx:pt idx="1239">37.989824154244403</cx:pt>
          <cx:pt idx="1240">39.529264363701451</cx:pt>
          <cx:pt idx="1241">39.947018678160923</cx:pt>
          <cx:pt idx="1244">39.227313566936211</cx:pt>
          <cx:pt idx="1245">40.527123386587228</cx:pt>
          <cx:pt idx="1246">40.674979669287069</cx:pt>
          <cx:pt idx="1247">40.159813251930331</cx:pt>
          <cx:pt idx="1248">40.712410609215169</cx:pt>
          <cx:pt idx="1251">41.349809885931563</cx:pt>
          <cx:pt idx="1252">40.89288978248949</cx:pt>
          <cx:pt idx="1253">40.977237407441272</cx:pt>
          <cx:pt idx="1254">40.059037238873763</cx:pt>
          <cx:pt idx="1255">42.881708751923249</cx:pt>
          <cx:pt idx="1258">42.063998541343793</cx:pt>
          <cx:pt idx="1259">41.233648255813947</cx:pt>
          <cx:pt idx="1260">41.195343294527447</cx:pt>
          <cx:pt idx="1261">39.914375844975211</cx:pt>
          <cx:pt idx="1262">41.121537489849317</cx:pt>
          <cx:pt idx="1265">41.357803105088387</cx:pt>
          <cx:pt idx="1266">41.597882648483768</cx:pt>
          <cx:pt idx="1267">41.222950525276097</cx:pt>
          <cx:pt idx="1268">41.546891843334528</cx:pt>
          <cx:pt idx="1269">41.477987421383652</cx:pt>
          <cx:pt idx="1272">41.445071179156592</cx:pt>
          <cx:pt idx="1273">41.141662217476423</cx:pt>
          <cx:pt idx="1274">40.956072351421177</cx:pt>
          <cx:pt idx="1275">41.314637849423953</cx:pt>
          <cx:pt idx="1276">40.485091232754783</cx:pt>
          <cx:pt idx="1279">40.171957671957671</cx:pt>
          <cx:pt idx="1280">39.702244212758437</cx:pt>
          <cx:pt idx="1281">39.552238805970148</cx:pt>
          <cx:pt idx="1282">39.564027888094607</cx:pt>
          <cx:pt idx="1283">39.167032003507231</cx:pt>
          <cx:pt idx="1286">39.103013314646113</cx:pt>
          <cx:pt idx="1287">39.956121105748132</cx:pt>
          <cx:pt idx="1288">39.955830388692583</cx:pt>
          <cx:pt idx="1289">40.075897978995677</cx:pt>
          <cx:pt idx="1290">40.438760103028677</cx:pt>
          <cx:pt idx="1294">40.807675145024547</cx:pt>
          <cx:pt idx="1295">41.450313339301701</cx:pt>
          <cx:pt idx="1296">41.529443350635397</cx:pt>
          <cx:pt idx="1297">41.519625495138641</cx:pt>
          <cx:pt idx="1300">41.614962683211942</cx:pt>
          <cx:pt idx="1301">41.777140809745617</cx:pt>
          <cx:pt idx="1302">41.636201515827018</cx:pt>
          <cx:pt idx="1303">42.126302551203743</cx:pt>
          <cx:pt idx="1304">41.356910862504513</cx:pt>
          <cx:pt idx="1307">40.566977628837982</cx:pt>
          <cx:pt idx="1308">40.170475154153067</cx:pt>
          <cx:pt idx="1309">40.364937064203573</cx:pt>
          <cx:pt idx="1310">40.120711562897071</cx:pt>
          <cx:pt idx="1311">39.766266582438398</cx:pt>
          <cx:pt idx="1314">40.739570164348933</cx:pt>
          <cx:pt idx="1315">40.447099285003169</cx:pt>
          <cx:pt idx="1316">40.049117700563947</cx:pt>
          <cx:pt idx="1317">40.036596523330289</cx:pt>
          <cx:pt idx="1321">39.570580173595253</cx:pt>
          <cx:pt idx="1322">39.72478725330437</cx:pt>
          <cx:pt idx="1323">39.515983384504253</cx:pt>
          <cx:pt idx="1324">39.815995627618882</cx:pt>
          <cx:pt idx="1325">39.840109639104611</cx:pt>
          <cx:pt idx="1328">39.799669178459837</cx:pt>
          <cx:pt idx="1329">39.662890553626887</cx:pt>
          <cx:pt idx="1330">40.299532838691952</cx:pt>
          <cx:pt idx="1331">40.175631174533493</cx:pt>
          <cx:pt idx="1332">40.449592528156757</cx:pt>
          <cx:pt idx="1335">40.494505494505503</cx:pt>
          <cx:pt idx="1336">40.005496518871382</cx:pt>
          <cx:pt idx="1337">40.089763351165097</cx:pt>
          <cx:pt idx="1338">40.499319110304128</cx:pt>
          <cx:pt idx="1339">40.578527384838587</cx:pt>
          <cx:pt idx="1342">39.968094804010939</cx:pt>
          <cx:pt idx="1343">39.632183908045967</cx:pt>
          <cx:pt idx="1344">39.302730437969593</cx:pt>
          <cx:pt idx="1345">39.262672811059907</cx:pt>
          <cx:pt idx="1346">39.125799573560762</cx:pt>
          <cx:pt idx="1349">38.995324961041341</cx:pt>
          <cx:pt idx="1350">39.117593602326423</cx:pt>
          <cx:pt idx="1351">39.025932953826697</cx:pt>
          <cx:pt idx="1352">38.594906989344409</cx:pt>
          <cx:pt idx="1353">38.746503023192851</cx:pt>
          <cx:pt idx="1357">39.838926174496642</cx:pt>
          <cx:pt idx="1358">41.439985636053507</cx:pt>
          <cx:pt idx="1359">40.678644489904833</cx:pt>
          <cx:pt idx="1360">40.4959414860405</cx:pt>
          <cx:pt idx="1363">41.050461593618358</cx:pt>
          <cx:pt idx="1364">40.2386889918062</cx:pt>
          <cx:pt idx="1365">40.091409300674478</cx:pt>
          <cx:pt idx="1366">40.529124055135611</cx:pt>
          <cx:pt idx="1367">40.33031433137986</cx:pt>
          <cx:pt idx="1370">40.598100985003107</cx:pt>
          <cx:pt idx="1371">40.547726668439239</cx:pt>
          <cx:pt idx="1372">40.967913490515869</cx:pt>
          <cx:pt idx="1373">40.697055693508332</cx:pt>
          <cx:pt idx="1374">40.692928755212499</cx:pt>
          <cx:pt idx="1378">42.165775401069517</cx:pt>
          <cx:pt idx="1379">42.247820672478213</cx:pt>
          <cx:pt idx="1380">43.795620437956202</cx:pt>
          <cx:pt idx="1381">44.051662495530927</cx:pt>
          <cx:pt idx="1384">44.662670007158191</cx:pt>
          <cx:pt idx="1385">44.010509440684011</cx:pt>
          <cx:pt idx="1386">43.558961637281833</cx:pt>
          <cx:pt idx="1387">43.972103766879883</cx:pt>
          <cx:pt idx="1388">43.972131581268187</cx:pt>
          <cx:pt idx="1391">44.393139841688651</cx:pt>
          <cx:pt idx="1392">44.941600070255546</cx:pt>
          <cx:pt idx="1393">44.604348208784437</cx:pt>
          <cx:pt idx="1394">44.641287146122743</cx:pt>
          <cx:pt idx="1395">45.161431830145638</cx:pt>
          <cx:pt idx="1398">46.089262041537793</cx:pt>
          <cx:pt idx="1399">43.75</cx:pt>
          <cx:pt idx="1400">44.46102528089888</cx:pt>
          <cx:pt idx="1401">44.745376457182928</cx:pt>
          <cx:pt idx="1405">43.679725931131408</cx:pt>
          <cx:pt idx="1406">44.180939833113747</cx:pt>
          <cx:pt idx="1407">44.05431534540341</cx:pt>
          <cx:pt idx="1408">43.75</cx:pt>
          <cx:pt idx="1409">42.753303964757713</cx:pt>
          <cx:pt idx="1412">42.580531596549903</cx:pt>
          <cx:pt idx="1413">42.015695264967817</cx:pt>
          <cx:pt idx="1414">41.301848412487843</cx:pt>
          <cx:pt idx="1415">42.287587490032777</cx:pt>
          <cx:pt idx="1416">42.523656489912518</cx:pt>
          <cx:pt idx="1419">42.054538994492802</cx:pt>
          <cx:pt idx="1420">42.417504224851022</cx:pt>
          <cx:pt idx="1421">43.238035490231233</cx:pt>
          <cx:pt idx="1423">43.846912252397601</cx:pt>
          <cx:pt idx="1426">44.025213867627201</cx:pt>
          <cx:pt idx="1427">43.838202247191013</cx:pt>
          <cx:pt idx="1428">43.82147962830593</cx:pt>
          <cx:pt idx="1429">42.15180872811306</cx:pt>
          <cx:pt idx="1430">42.433711275778947</cx:pt>
          <cx:pt idx="1433">41.67848280751506</cx:pt>
          <cx:pt idx="1434">41.421220723917671</cx:pt>
          <cx:pt idx="1435">41.005880256593016</cx:pt>
          <cx:pt idx="1436">41.393987762702849</cx:pt>
          <cx:pt idx="1437">41.424418604651159</cx:pt>
          <cx:pt idx="1440">41.797425952045138</cx:pt>
          <cx:pt idx="1441">41.55592713191939</cx:pt>
          <cx:pt idx="1442">41.390435781843898</cx:pt>
          <cx:pt idx="1443">40.71733713065148</cx:pt>
          <cx:pt idx="1444">39.626408731919433</cx:pt>
          <cx:pt idx="1447">40.366319907530887</cx:pt>
          <cx:pt idx="1448">40.070765148164533</cx:pt>
          <cx:pt idx="1449">39.759089304624077</cx:pt>
          <cx:pt idx="1450">39.604265820553501</cx:pt>
          <cx:pt idx="1451">39.55151408139843</cx:pt>
          <cx:pt idx="1454">39.575784357048171</cx:pt>
          <cx:pt idx="1455">39.460199664281298</cx:pt>
          <cx:pt idx="1456">39.366396046593707</cx:pt>
          <cx:pt idx="1457">39.562289562289557</cx:pt>
          <cx:pt idx="1458">39.61627287262391</cx:pt>
          <cx:pt idx="1464">41.243238449942361</cx:pt>
          <cx:pt idx="1465">40.831565924354898</cx:pt>
          <cx:pt idx="1469">41.077456031266657</cx:pt>
          <cx:pt idx="1470">41.272759888779269</cx:pt>
          <cx:pt idx="1471">40.951953300404128</cx:pt>
          <cx:pt idx="1472">40.160913340524992</cx:pt>
          <cx:pt idx="1475">41.759485647016213</cx:pt>
          <cx:pt idx="1476">42.463650320599662</cx:pt>
          <cx:pt idx="1477">42.096235442809423</cx:pt>
          <cx:pt idx="1478">41.501441961067059</cx:pt>
          <cx:pt idx="1479">41.515233704005063</cx:pt>
          <cx:pt idx="1482">41.712408890488618</cx:pt>
          <cx:pt idx="1483">42.827386343053803</cx:pt>
          <cx:pt idx="1484">43.068400329640141</cx:pt>
          <cx:pt idx="1485">42.702677831968337</cx:pt>
          <cx:pt idx="1486">42.41194910566108</cx:pt>
          <cx:pt idx="1489">42.084517370978091</cx:pt>
          <cx:pt idx="1490">41.560231553799497</cx:pt>
          <cx:pt idx="1491">41.057059253840521</cx:pt>
          <cx:pt idx="1492">41.448389157616141</cx:pt>
          <cx:pt idx="1493">40.653654108034488</cx:pt>
          <cx:pt idx="1496">40.010912066927347</cx:pt>
          <cx:pt idx="1497">38.263533284564737</cx:pt>
          <cx:pt idx="1498">39.642270487315209</cx:pt>
          <cx:pt idx="1499">40.361612072138392</cx:pt>
          <cx:pt idx="1500">40.619811842833421</cx:pt>
          <cx:pt idx="1504">41.749466059987</cx:pt>
          <cx:pt idx="1505">40.985520784680062</cx:pt>
          <cx:pt idx="1506">41.193288338957622</cx:pt>
          <cx:pt idx="1507">41.514237224212707</cx:pt>
          <cx:pt idx="1510">42.221075349535518</cx:pt>
          <cx:pt idx="1511">41.586650508063762</cx:pt>
          <cx:pt idx="1512">41.212261960055727</cx:pt>
          <cx:pt idx="1513">41.077614455575322</cx:pt>
          <cx:pt idx="1514">41.741741741741741</cx:pt>
          <cx:pt idx="1517">42.285767685263053</cx:pt>
          <cx:pt idx="1518">42.433414043583539</cx:pt>
          <cx:pt idx="1519">41.670570598707023</cx:pt>
          <cx:pt idx="1520">41.180601067315791</cx:pt>
          <cx:pt idx="1521">40.18279977268422</cx:pt>
          <cx:pt idx="1524">39.502684374116981</cx:pt>
          <cx:pt idx="1525">39.841837695349277</cx:pt>
          <cx:pt idx="1526">39.577039274924473</cx:pt>
          <cx:pt idx="1527">39.988693112220872</cx:pt>
          <cx:pt idx="1528">40.245272420894963</cx:pt>
          <cx:pt idx="1531">40.529378637131593</cx:pt>
          <cx:pt idx="1532">40.78503095104108</cx:pt>
          <cx:pt idx="1533">40.718450253902567</cx:pt>
          <cx:pt idx="1534">40.739692423813572</cx:pt>
          <cx:pt idx="1535">40.541050051842767</cx:pt>
          <cx:pt idx="1538">40.73094720936821</cx:pt>
          <cx:pt idx="1539">40.201146724316203</cx:pt>
          <cx:pt idx="1541">40.199508320726167</cx:pt>
          <cx:pt idx="1542">38.546129677235079</cx:pt>
          <cx:pt idx="1545">38.428612194425952</cx:pt>
          <cx:pt idx="1546">39.024966899943259</cx:pt>
          <cx:pt idx="1547">37.216950108052238</cx:pt>
          <cx:pt idx="1548">36.675436947942117</cx:pt>
          <cx:pt idx="1549">37.422331011109023</cx:pt>
          <cx:pt idx="1552">37.082625919637813</cx:pt>
          <cx:pt idx="1553">36.41488162344983</cx:pt>
          <cx:pt idx="1554">35.728355688959759</cx:pt>
          <cx:pt idx="1555">35.371870054919484</cx:pt>
          <cx:pt idx="1556">35.64559798338157</cx:pt>
          <cx:pt idx="1559">35.524593229848513</cx:pt>
          <cx:pt idx="1560">35.972766274948697</cx:pt>
          <cx:pt idx="1561">37.33508000374286</cx:pt>
          <cx:pt idx="1562">37.250512963999263</cx:pt>
          <cx:pt idx="1563">37.374301675977648</cx:pt>
          <cx:pt idx="1566">37.327296489917849</cx:pt>
          <cx:pt idx="1567">37.260402057036003</cx:pt>
          <cx:pt idx="1568">38.261640384435943</cx:pt>
          <cx:pt idx="1569">38.29697986577181</cx:pt>
          <cx:pt idx="1570">38.494093572690907</cx:pt>
          <cx:pt idx="1573">37.643810400368153</cx:pt>
          <cx:pt idx="1574">37.748344370860927</cx:pt>
          <cx:pt idx="1575">37.614426949835227</cx:pt>
          <cx:pt idx="1576">37.399267399267401</cx:pt>
          <cx:pt idx="1577">38.963241360344668</cx:pt>
          <cx:pt idx="1581">39.040970891504699</cx:pt>
          <cx:pt idx="1582">38.640087383943197</cx:pt>
          <cx:pt idx="1587">38.783461679501293</cx:pt>
          <cx:pt idx="1588">38.918943700715197</cx:pt>
          <cx:pt idx="1589">39.006930512493163</cx:pt>
          <cx:pt idx="1590">38.168113293741428</cx:pt>
          <cx:pt idx="1591">39.026735030214248</cx:pt>
          <cx:pt idx="1594">39.422461847756551</cx:pt>
          <cx:pt idx="1595">38.892918668963638</cx:pt>
          <cx:pt idx="1596">38.127895358343167</cx:pt>
          <cx:pt idx="1597">38.025305015815633</cx:pt>
          <cx:pt idx="1598">38.017537515819917</cx:pt>
          <cx:pt idx="1601">37.885065753918212</cx:pt>
          <cx:pt idx="1602">38.079141878492877</cx:pt>
          <cx:pt idx="1603">37.5827664399093</cx:pt>
          <cx:pt idx="1604">36.842586664227568</cx:pt>
          <cx:pt idx="1605">36.045874074750976</cx:pt>
          <cx:pt idx="1608">36.049168342167789</cx:pt>
          <cx:pt idx="1609">35.381998712880389</cx:pt>
          <cx:pt idx="1610">35.56606372233955</cx:pt>
          <cx:pt idx="1611">35.704432591502673</cx:pt>
          <cx:pt idx="1612">35.446159466617956</cx:pt>
          <cx:pt idx="1615">35.837359832254528</cx:pt>
          <cx:pt idx="1616">36.649023544442421</cx:pt>
          <cx:pt idx="1617">37.218488921176899</cx:pt>
          <cx:pt idx="1618">37.566041173255599</cx:pt>
          <cx:pt idx="1619">36.579908675799082</cx:pt>
          <cx:pt idx="1622">37.010271793473322</cx:pt>
          <cx:pt idx="1623">36.989842191184472</cx:pt>
          <cx:pt idx="1624">37.966485507246382</cx:pt>
          <cx:pt idx="1625">37.75805867439334</cx:pt>
          <cx:pt idx="1626">37.634505832353739</cx:pt>
          <cx:pt idx="1629">37.515842839036758</cx:pt>
          <cx:pt idx="1630">36.698499317871757</cx:pt>
          <cx:pt idx="1631">37.472776769509977</cx:pt>
          <cx:pt idx="1632">39.291560567479088</cx:pt>
          <cx:pt idx="1633">38.185538881309689</cx:pt>
          <cx:pt idx="1636">37.416704701049753</cx:pt>
          <cx:pt idx="1637">36.350000000000001</cx:pt>
          <cx:pt idx="1638">35.976438604440418</cx:pt>
          <cx:pt idx="1639">35.535617183251773</cx:pt>
          <cx:pt idx="1640">35.985737497743273</cx:pt>
          <cx:pt idx="1643">36.088054853843381</cx:pt>
          <cx:pt idx="1644">36.739032112166441</cx:pt>
          <cx:pt idx="1645">36.889029688631418</cx:pt>
          <cx:pt idx="1646">37.010756575973971</cx:pt>
          <cx:pt idx="1647">37.535077396578259</cx:pt>
          <cx:pt idx="1650">38.70240028875655</cx:pt>
          <cx:pt idx="1651">39.354722746472547</cx:pt>
          <cx:pt idx="1652">39.377960496916607</cx:pt>
          <cx:pt idx="1653">41.693347563144783</cx:pt>
          <cx:pt idx="1654">43.23194592671647</cx:pt>
          <cx:pt idx="1658">42.544520244529103</cx:pt>
          <cx:pt idx="1659">42.774822695035461</cx:pt>
          <cx:pt idx="1660">43.230551125287967</cx:pt>
          <cx:pt idx="1661">44.126600411854241</cx:pt>
          <cx:pt idx="1664">42.946244278919487</cx:pt>
          <cx:pt idx="1665">43.125449317038097</cx:pt>
          <cx:pt idx="1666">43.115876734546767</cx:pt>
          <cx:pt idx="1667">41.64716471647165</cx:pt>
          <cx:pt idx="1668">42.331980153360398</cx:pt>
          <cx:pt idx="1671">41.806381828015148</cx:pt>
          <cx:pt idx="1672">41.413237924865832</cx:pt>
          <cx:pt idx="1673">41.936783667621768</cx:pt>
          <cx:pt idx="1674">41.368034402436827</cx:pt>
          <cx:pt idx="1675">41.499595432886807</cx:pt>
          <cx:pt idx="1678">42.330820319511758</cx:pt>
          <cx:pt idx="1679">45.176660972759137</cx:pt>
          <cx:pt idx="1680">47.445255474452559</cx:pt>
          <cx:pt idx="1681">47.252252252252262</cx:pt>
          <cx:pt idx="1682">45.700867052023128</cx:pt>
          <cx:pt idx="1685">45.479179839219583</cx:pt>
          <cx:pt idx="1686">47.011432172112713</cx:pt>
          <cx:pt idx="1687">45.922514223787587</cx:pt>
          <cx:pt idx="1688">45.009917057338619</cx:pt>
          <cx:pt idx="1689">45.380434782608702</cx:pt>
          <cx:pt idx="1692">45.254283383192821</cx:pt>
          <cx:pt idx="1693">44.459031235853317</cx:pt>
          <cx:pt idx="1694">45.010404415090917</cx:pt>
          <cx:pt idx="1695">44.28365989573971</cx:pt>
          <cx:pt idx="1696">45.409585468932647</cx:pt>
          <cx:pt idx="1699">45.812696983340842</cx:pt>
          <cx:pt idx="1700">46.070399711919343</cx:pt>
          <cx:pt idx="1701">45.194200823339898</cx:pt>
          <cx:pt idx="1702">45.824343761236968</cx:pt>
          <cx:pt idx="1703">46.362981634857761</cx:pt>
          <cx:pt idx="1706">46.129612961296132</cx:pt>
          <cx:pt idx="1707">45.982944344703768</cx:pt>
          <cx:pt idx="1708">44.174365413938467</cx:pt>
          <cx:pt idx="1709">45.173379086147733</cx:pt>
          <cx:pt idx="1710">44.770741374650932</cx:pt>
          <cx:pt idx="1713">44.569423198056327</cx:pt>
          <cx:pt idx="1714">45.466762228991207</cx:pt>
          <cx:pt idx="1715">47.143113826251003</cx:pt>
          <cx:pt idx="1716">49.123904881101382</cx:pt>
          <cx:pt idx="1717">48.852883413676132</cx:pt>
          <cx:pt idx="1721">47.663551401869157</cx:pt>
          <cx:pt idx="1722">48.636485161750286</cx:pt>
          <cx:pt idx="1723">48.359854209263048</cx:pt>
          <cx:pt idx="1724">49.049649169553241</cx:pt>
          <cx:pt idx="1728">48.374955720864328</cx:pt>
          <cx:pt idx="1729">48.99486362026213</cx:pt>
          <cx:pt idx="1730">48.307475317348377</cx:pt>
          <cx:pt idx="1731">50.528634361233493</cx:pt>
          <cx:pt idx="1734">50.162309177048613</cx:pt>
          <cx:pt idx="1735">49.199788955328877</cx:pt>
          <cx:pt idx="1736">48.334207764952779</cx:pt>
          <cx:pt idx="1737">49.209138840070302</cx:pt>
          <cx:pt idx="1738">48.728440689897923</cx:pt>
          <cx:pt idx="1742">47.311637778563842</cx:pt>
          <cx:pt idx="1743">44.916156507852023</cx:pt>
          <cx:pt idx="1744">42.453250222617989</cx:pt>
          <cx:pt idx="1745">44.539691043843213</cx:pt>
          <cx:pt idx="1748">41.372987477638638</cx:pt>
          <cx:pt idx="1749">42.729785147543907</cx:pt>
          <cx:pt idx="1750">43.588601959038293</cx:pt>
          <cx:pt idx="1751">43.006151377373627</cx:pt>
          <cx:pt idx="1752">42.374388617163177</cx:pt>
          <cx:pt idx="1755">41.850044365572323</cx:pt>
          <cx:pt idx="1756">40.802958738080392</cx:pt>
          <cx:pt idx="1757">40.88930348258706</cx:pt>
          <cx:pt idx="1758">39.076376554174082</cx:pt>
          <cx:pt idx="1759">38.535060294774453</cx:pt>
          <cx:pt idx="1762">37.817890805619783</cx:pt>
          <cx:pt idx="1763">37.82335223245925</cx:pt>
          <cx:pt idx="1764">40.017691287041131</cx:pt>
          <cx:pt idx="1765">36.877607171385463</cx:pt>
          <cx:pt idx="1766">38.42314487632509</cx:pt>
          <cx:pt idx="1769">38.645400724573648</cx:pt>
          <cx:pt idx="1770">37.781988015509327</cx:pt>
          <cx:pt idx="1771">37.752580958263479</cx:pt>
          <cx:pt idx="1772">38.631976131976131</cx:pt>
          <cx:pt idx="1773">38.601810352403547</cx:pt>
          <cx:pt idx="1776">38.566657878548199</cx:pt>
          <cx:pt idx="1777">39.232119350592363</cx:pt>
          <cx:pt idx="1778">41.195106925987858</cx:pt>
          <cx:pt idx="1779">40.177311220889202</cx:pt>
          <cx:pt idx="1780">38.998670801949487</cx:pt>
          <cx:pt idx="1783">41.133048737104232</cx:pt>
          <cx:pt idx="1784">39.055013309671693</cx:pt>
          <cx:pt idx="1785">39.222192726307412</cx:pt>
          <cx:pt idx="1786">38.890855979463574</cx:pt>
          <cx:pt idx="1790">38.843375616631427</cx:pt>
          <cx:pt idx="1791">40.187203374934093</cx:pt>
          <cx:pt idx="1792">40.611257695690412</cx:pt>
          <cx:pt idx="1793">41.940601039922448</cx:pt>
          <cx:pt idx="1794">41.913058782118974</cx:pt>
          <cx:pt idx="1797">42.475578632403419</cx:pt>
          <cx:pt idx="1798">42.143300523188792</cx:pt>
          <cx:pt idx="1799">42.390631904551483</cx:pt>
          <cx:pt idx="1800">40.518926603874178</cx:pt>
          <cx:pt idx="1801">39.603477335225762</cx:pt>
          <cx:pt idx="1804">38.083451202263078</cx:pt>
          <cx:pt idx="1805">38.95066631365281</cx:pt>
          <cx:pt idx="1806">39.871013340401099</cx:pt>
          <cx:pt idx="1807">39.20179530053683</cx:pt>
          <cx:pt idx="1808">37.483455395746937</cx:pt>
          <cx:pt idx="1811">37.854609929078023</cx:pt>
          <cx:pt idx="1812">36.677324806821197</cx:pt>
          <cx:pt idx="1813">36.470588235294123</cx:pt>
          <cx:pt idx="1814">35.072411621840423</cx:pt>
          <cx:pt idx="1815">34.223998562960297</cx:pt>
          <cx:pt idx="1819">31.978750454050129</cx:pt>
          <cx:pt idx="1820">31.304073540014421</cx:pt>
          <cx:pt idx="1821">32.90544205387814</cx:pt>
          <cx:pt idx="1822">33.081242641065117</cx:pt>
          <cx:pt idx="1829">32.706316274781003</cx:pt>
          <cx:pt idx="1832">33.855077801307431</cx:pt>
          <cx:pt idx="1833">35.785983976425094</cx:pt>
          <cx:pt idx="1834">36.39217134416544</cx:pt>
          <cx:pt idx="1835">35.007842051849813</cx:pt>
          <cx:pt idx="1836">35.504104787381237</cx:pt>
          <cx:pt idx="1840">35.486098324433797</cx:pt>
          <cx:pt idx="1841">35.326236578874919</cx:pt>
          <cx:pt idx="1842">35.648742888603408</cx:pt>
          <cx:pt idx="1843">35.660961398397667</cx:pt>
          <cx:pt idx="1846">35.881065304633353</cx:pt>
          <cx:pt idx="1847">35.850178359096319</cx:pt>
          <cx:pt idx="1848">36.670930020098673</cx:pt>
          <cx:pt idx="1849">36.583698030634572</cx:pt>
          <cx:pt idx="1850">37.223285050560257</cx:pt>
          <cx:pt idx="1853">36.957715540911593</cx:pt>
          <cx:pt idx="1854">37.484000731395142</cx:pt>
          <cx:pt idx="1855">37.149639368209627</cx:pt>
          <cx:pt idx="1856">39.174784047050181</cx:pt>
          <cx:pt idx="1857">38.563344286235854</cx:pt>
          <cx:pt idx="1860">38.449640615048679</cx:pt>
          <cx:pt idx="1861">38.282387190684133</cx:pt>
          <cx:pt idx="1862">38.551252847380411</cx:pt>
          <cx:pt idx="1863">45.368430640313328</cx:pt>
          <cx:pt idx="1864">45.638899015676273</cx:pt>
          <cx:pt idx="1868">46.416938110749193</cx:pt>
          <cx:pt idx="1869">48.539092794661371</cx:pt>
          <cx:pt idx="1870">48.851614069988237</cx:pt>
          <cx:pt idx="1871">46.716714905933429</cx:pt>
          <cx:pt idx="1874">46.920224312590449</cx:pt>
          <cx:pt idx="1875">45.399022801302927</cx:pt>
          <cx:pt idx="1876">46.986536550103907</cx:pt>
          <cx:pt idx="1877">46.164259927797843</cx:pt>
          <cx:pt idx="1878">46.459576776994027</cx:pt>
          <cx:pt idx="1881">46.20469466678658</cx:pt>
          <cx:pt idx="1882">46.626625722543359</cx:pt>
          <cx:pt idx="1883">46.439837764758899</cx:pt>
          <cx:pt idx="1884">46.169046977454407</cx:pt>
          <cx:pt idx="1885">46.552648030722523</cx:pt>
          <cx:pt idx="1888">47.77568922305764</cx:pt>
          <cx:pt idx="1889">46.841493924231592</cx:pt>
          <cx:pt idx="1890">47.027486793804279</cx:pt>
          <cx:pt idx="1891">47.101773875649521</cx:pt>
          <cx:pt idx="1892">46.424711815561963</cx:pt>
          <cx:pt idx="1895">47.356828193832591</cx:pt>
          <cx:pt idx="1896">48.063965501751859</cx:pt>
          <cx:pt idx="1897">47.896251011417768</cx:pt>
          <cx:pt idx="1898">48.304098800787543</cx:pt>
          <cx:pt idx="1899">48.614225491075437</cx:pt>
          <cx:pt idx="1902">49.201292291124467</cx:pt>
          <cx:pt idx="1903">49.429828499595942</cx:pt>
          <cx:pt idx="1904">49.188413595193254</cx:pt>
          <cx:pt idx="1906">51.208651399491089</cx:pt>
          <cx:pt idx="1909">48.743283853929512</cx:pt>
          <cx:pt idx="1910">48.049067535759548</cx:pt>
          <cx:pt idx="1911">48.081274323468193</cx:pt>
          <cx:pt idx="1912">47.68472460884508</cx:pt>
          <cx:pt idx="1913">48.501399295838219</cx:pt>
          <cx:pt idx="1916">48.914019027104651</cx:pt>
          <cx:pt idx="1917">48.63044454422991</cx:pt>
          <cx:pt idx="1918">48.914506145151172</cx:pt>
          <cx:pt idx="1919">49.036306588973552</cx:pt>
          <cx:pt idx="1920">48.867806318804263</cx:pt>
          <cx:pt idx="1923">48.784317243854296</cx:pt>
          <cx:pt idx="1924">48.726716458202112</cx:pt>
          <cx:pt idx="1925">49.540001803914492</cx:pt>
          <cx:pt idx="1926">49.027516357443758</cx:pt>
          <cx:pt idx="1927">51.213960546282237</cx:pt>
          <cx:pt idx="1930">52.804322586407068</cx:pt>
          <cx:pt idx="1931">53.459821428571423</cx:pt>
          <cx:pt idx="1932">52.633928571428569</cx:pt>
          <cx:pt idx="1933">51.500133940530411</cx:pt>
          <cx:pt idx="1934">51.577019299499653</cx:pt>
          <cx:pt idx="1937">51.232803287475427</cx:pt>
          <cx:pt idx="1938">51.458091063601401</cx:pt>
          <cx:pt idx="1939">51.599356683345249</cx:pt>
          <cx:pt idx="1940">51.913425345043912</cx:pt>
          <cx:pt idx="1941">51.778992651012729</cx:pt>
          <cx:pt idx="1952">51.953054196121073</cx:pt>
          <cx:pt idx="1953">52.07009260940621</cx:pt>
          <cx:pt idx="1954">52.605210420841679</cx:pt>
          <cx:pt idx="1955">49.803975200583523</cx:pt>
          <cx:pt idx="1958">48.424042514201943</cx:pt>
          <cx:pt idx="1959">45.572679190224328</cx:pt>
          <cx:pt idx="1960">47.126279239766077</cx:pt>
          <cx:pt idx="1961">45.857988165680482</cx:pt>
          <cx:pt idx="1962">46.839472487494319</cx:pt>
          <cx:pt idx="1965">47.012821678639632</cx:pt>
          <cx:pt idx="1966">48.368877643231521</cx:pt>
          <cx:pt idx="1967">48.321995464852613</cx:pt>
          <cx:pt idx="1968">46.068852159620121</cx:pt>
          <cx:pt idx="1969">47.060705796306458</cx:pt>
          <cx:pt idx="1972">47.772299826531537</cx:pt>
          <cx:pt idx="1973">48.041811210516713</cx:pt>
          <cx:pt idx="1974">48.002194386029068</cx:pt>
          <cx:pt idx="1975">47.246786398030807</cx:pt>
          <cx:pt idx="1976">47.226317729450798</cx:pt>
          <cx:pt idx="1979">44.389027431421447</cx:pt>
          <cx:pt idx="1980">42.95481844220641</cx:pt>
          <cx:pt idx="1981">44.21621122599705</cx:pt>
          <cx:pt idx="1982">45.665434380776333</cx:pt>
          <cx:pt idx="1983">45.61598224195339</cx:pt>
          <cx:pt idx="1986">46.752648549055742</cx:pt>
          <cx:pt idx="1987">47.044993546007753</cx:pt>
          <cx:pt idx="1988">45.89861751152074</cx:pt>
          <cx:pt idx="1989">46.035039188566159</cx:pt>
          <cx:pt idx="1990">46.084753569783523</cx:pt>
          <cx:pt idx="1993">46.928249055908637</cx:pt>
          <cx:pt idx="1994">45.42227549326941</cx:pt>
          <cx:pt idx="1995">47.296050203026951</cx:pt>
          <cx:pt idx="1996">48.975314392175129</cx:pt>
          <cx:pt idx="1997">47.678853846869472</cx:pt>
          <cx:pt idx="2000">48.001676914477358</cx:pt>
          <cx:pt idx="2001">47.547556881760528</cx:pt>
          <cx:pt idx="2002">46.688956998235348</cx:pt>
          <cx:pt idx="2003">48.273621681826633</cx:pt>
          <cx:pt idx="2004">47.87727104189841</cx:pt>
          <cx:pt idx="2007">48.183997050147489</cx:pt>
          <cx:pt idx="2008">48.591027067111611</cx:pt>
          <cx:pt idx="2009">47.964388389131052</cx:pt>
          <cx:pt idx="2010">49.633546711197702</cx:pt>
          <cx:pt idx="2011">48.604329801934597</cx:pt>
          <cx:pt idx="2014">47.727272727272727</cx:pt>
          <cx:pt idx="2015">47.890818858560799</cx:pt>
          <cx:pt idx="2016">47.800018448482618</cx:pt>
          <cx:pt idx="2017">48.321962013645589</cx:pt>
          <cx:pt idx="2018">48.679699805429443</cx:pt>
          <cx:pt idx="2022">47.944952433730492</cx:pt>
          <cx:pt idx="2023">46.896105097603851</cx:pt>
          <cx:pt idx="2024">45.877770564777897</cx:pt>
          <cx:pt idx="2025">47.257031467557781</cx:pt>
          <cx:pt idx="2028">48.5632183908046</cx:pt>
          <cx:pt idx="2029">50.383655357307937</cx:pt>
          <cx:pt idx="2030">50.910940534541758</cx:pt>
          <cx:pt idx="2031">51.549995400607123</cx:pt>
          <cx:pt idx="2032">52.111121331984187</cx:pt>
          <cx:pt idx="2035">54.065227377124486</cx:pt>
          <cx:pt idx="2036">52.292395507273064</cx:pt>
          <cx:pt idx="2037">51.827976793443227</cx:pt>
          <cx:pt idx="2038">52.644719807656742</cx:pt>
          <cx:pt idx="2039">52.049526310852642</cx:pt>
          <cx:pt idx="2042">50.576015108593012</cx:pt>
          <cx:pt idx="2043">48.86299567750423</cx:pt>
          <cx:pt idx="2044">49.026649026649032</cx:pt>
          <cx:pt idx="2045">47.51459235548861</cx:pt>
          <cx:pt idx="2046">47.508053818457462</cx:pt>
          <cx:pt idx="2050">45.9322511025617</cx:pt>
          <cx:pt idx="2051">46.936459909228432</cx:pt>
          <cx:pt idx="2052">46.668551503157097</cx:pt>
          <cx:pt idx="2053">46.076401957094468</cx:pt>
          <cx:pt idx="2056">46.743007321193907</cx:pt>
          <cx:pt idx="2057">46.435289691497367</cx:pt>
          <cx:pt idx="2058">45.054015969938938</cx:pt>
          <cx:pt idx="2059">44.579105599398723</cx:pt>
          <cx:pt idx="2060">44.948297125509917</cx:pt>
          <cx:pt idx="2063">42.753486618921983</cx:pt>
          <cx:pt idx="2064">43.951574765913172</cx:pt>
          <cx:pt idx="2065">43.94110985277463</cx:pt>
          <cx:pt idx="2066">43.989865815895662</cx:pt>
          <cx:pt idx="2067">45.355396765701393</cx:pt>
          <cx:pt idx="2070">44.789900131901263</cx:pt>
          <cx:pt idx="2071">44.635436343029838</cx:pt>
          <cx:pt idx="2072">44.242709313264349</cx:pt>
          <cx:pt idx="2073">44.838227043201798</cx:pt>
          <cx:pt idx="2074">43.687412260177823</cx:pt>
          <cx:pt idx="2077">43.241475945819708</cx:pt>
          <cx:pt idx="2078">43.839568211427512</cx:pt>
          <cx:pt idx="2079">43.397977173610457</cx:pt>
          <cx:pt idx="2080">43.386096454688513</cx:pt>
          <cx:pt idx="2081">44.737328893821683</cx:pt>
          <cx:pt idx="2085">43.393782383419691</cx:pt>
          <cx:pt idx="2086">42.516409355643887</cx:pt>
          <cx:pt idx="2087">42.756576509818451</cx:pt>
          <cx:pt idx="2088">42.862439747868009</cx:pt>
          <cx:pt idx="2092">42.394247828928933</cx:pt>
          <cx:pt idx="2093">41.150278293135443</cx:pt>
          <cx:pt idx="2094">41.192839254243573</cx:pt>
          <cx:pt idx="2095">40.367142592249209</cx:pt>
          <cx:pt idx="2098">39.204808136846971</cx:pt>
          <cx:pt idx="2099">40.06871575819482</cx:pt>
          <cx:pt idx="2100">39.21202502100644</cx:pt>
          <cx:pt idx="2101">38.52274854896087</cx:pt>
          <cx:pt idx="2102">38.551511181809673</cx:pt>
          <cx:pt idx="2105">38.803323065434519</cx:pt>
          <cx:pt idx="2106">39.113392440503972</cx:pt>
          <cx:pt idx="2107">38.650306748466257</cx:pt>
          <cx:pt idx="2108">38.83225208526413</cx:pt>
          <cx:pt idx="2109">38.339483394833948</cx:pt>
          <cx:pt idx="2113">39.114458938085612</cx:pt>
          <cx:pt idx="2114">39.109229778227657</cx:pt>
          <cx:pt idx="2115">39.577957980095839</cx:pt>
          <cx:pt idx="2116">39.651355838406197</cx:pt>
          <cx:pt idx="2119">39.583717074967772</cx:pt>
          <cx:pt idx="2121">38.550004600239212</cx:pt>
          <cx:pt idx="2122">37.456253453674712</cx:pt>
          <cx:pt idx="2123">36.934534755424792</cx:pt>
          <cx:pt idx="2126">36.680741692674857</cx:pt>
          <cx:pt idx="2127">37.642306279838422</cx:pt>
          <cx:pt idx="2128">37.105069801616459</cx:pt>
          <cx:pt idx="2129">38.803482126319693</cx:pt>
          <cx:pt idx="2130">38.725173210161657</cx:pt>
          <cx:pt idx="2134">39.347567121781367</cx:pt>
          <cx:pt idx="2135">39.687786960514231</cx:pt>
          <cx:pt idx="2136">38.604183794646943</cx:pt>
          <cx:pt idx="2137">39.783862991116401</cx:pt>
          <cx:pt idx="2140">39.44230416437351</cx:pt>
          <cx:pt idx="2141">39.17865982216518</cx:pt>
          <cx:pt idx="2142">39.29260450160772</cx:pt>
          <cx:pt idx="2143">39.588333025659963</cx:pt>
          <cx:pt idx="2144">39.161610590182008</cx:pt>
          <cx:pt idx="2147">39.874758265033613</cx:pt>
          <cx:pt idx="2148">39.373271889400918</cx:pt>
          <cx:pt idx="2149">38.879675695596092</cx:pt>
          <cx:pt idx="2150">38.228524076972647</cx:pt>
          <cx:pt idx="2151">38.222304011777688</cx:pt>
          <cx:pt idx="2154">38.986784140969156</cx:pt>
          <cx:pt idx="2155">38.604693802713612</cx:pt>
          <cx:pt idx="2156">38.837613085991038</cx:pt>
          <cx:pt idx="2157">38.9700511322133</cx:pt>
          <cx:pt idx="2158">38.875685557586841</cx:pt>
          <cx:pt idx="2161">38.848129126925897</cx:pt>
          <cx:pt idx="2162">38.560766608311063</cx:pt>
          <cx:pt idx="2163">38.58166452324086</cx:pt>
          <cx:pt idx="2164">39.102033305731901</cx:pt>
          <cx:pt idx="2165">39.191677407475602</cx:pt>
          <cx:pt idx="2168">39.642955737554068</cx:pt>
          <cx:pt idx="2169">39.497884862975901</cx:pt>
          <cx:pt idx="2170">39.460851964302137</cx:pt>
          <cx:pt idx="2171">39.663219547908852</cx:pt>
          <cx:pt idx="2172">40.139041346505678</cx:pt>
          <cx:pt idx="2175">40.649516511585468</cx:pt>
          <cx:pt idx="2176">41.330166270783849</cx:pt>
          <cx:pt idx="2177">42.030836602499782</cx:pt>
          <cx:pt idx="2178">43.063821994322858</cx:pt>
          <cx:pt idx="2179">42.677136596055519</cx:pt>
          <cx:pt idx="2182">42.62729682786361</cx:pt>
          <cx:pt idx="2183">42.774883465862352</cx:pt>
          <cx:pt idx="2184">42.489937797292363</cx:pt>
          <cx:pt idx="2185">42.880598376356843</cx:pt>
          <cx:pt idx="2186">43.569601753744969</cx:pt>
          <cx:pt idx="2189">43.677105335659839</cx:pt>
          <cx:pt idx="2196">42.168897092754968</cx:pt>
          <cx:pt idx="2197">42.800552740672508</cx:pt>
          <cx:pt idx="2198">42.007332722273141</cx:pt>
          <cx:pt idx="2199">43.804218792804313</cx:pt>
          <cx:pt idx="2200">44.556083302886357</cx:pt>
          <cx:pt idx="2204">45.858310626703002</cx:pt>
          <cx:pt idx="2205">45.308945308945297</cx:pt>
          <cx:pt idx="2206">44.230594643667722</cx:pt>
          <cx:pt idx="2207">44.316324677682942</cx:pt>
          <cx:pt idx="2210">44.164095117081139</cx:pt>
          <cx:pt idx="2211">44.350436681222703</cx:pt>
          <cx:pt idx="2212">44.45253481387094</cx:pt>
          <cx:pt idx="2213">43.608266276517917</cx:pt>
          <cx:pt idx="2214">43.651664837175268</cx:pt>
          <cx:pt idx="2217">41.96862673149252</cx:pt>
          <cx:pt idx="2218">42.050765142490611</cx:pt>
          <cx:pt idx="2219">42.986715529088407</cx:pt>
          <cx:pt idx="2220">41.883804437897062</cx:pt>
          <cx:pt idx="2221">41.726618705035968</cx:pt>
          <cx:pt idx="2224">41.428177049783748</cx:pt>
          <cx:pt idx="2225">41.266215969303857</cx:pt>
          <cx:pt idx="2226">41.70007288629737</cx:pt>
          <cx:pt idx="2227">42.984450304628538</cx:pt>
          <cx:pt idx="2228">46.116018577543016</cx:pt>
          <cx:pt idx="2231">46.859330841462302</cx:pt>
          <cx:pt idx="2233">52.262813522355501</cx:pt>
          <cx:pt idx="2234">49.722146305912361</cx:pt>
          <cx:pt idx="2235">50.273373428102794</cx:pt>
          <cx:pt idx="2238">50.400291120815133</cx:pt>
          <cx:pt idx="2239">47.956676071721127</cx:pt>
          <cx:pt idx="2240">48.094553298579903</cx:pt>
          <cx:pt idx="2241">49.375111587216573</cx:pt>
          <cx:pt idx="2242">50.725416442772698</cx:pt>
          <cx:pt idx="2246">49.622830137235297</cx:pt>
          <cx:pt idx="2247">49.022270505160243</cx:pt>
          <cx:pt idx="2248">47.549464512615707</cx:pt>
          <cx:pt idx="2249">46.348002958579883</cx:pt>
          <cx:pt idx="2252">46.752041573867849</cx:pt>
          <cx:pt idx="2253">47.400782560089439</cx:pt>
          <cx:pt idx="2254">46.616401377641253</cx:pt>
          <cx:pt idx="2255">47.920195746282687</cx:pt>
          <cx:pt idx="2256">45.345089116420183</cx:pt>
          <cx:pt idx="2259">41.930116472545762</cx:pt>
          <cx:pt idx="2260">42.034677651116013</cx:pt>
          <cx:pt idx="2261">40.372315035799517</cx:pt>
          <cx:pt idx="2262">37.612676724546922</cx:pt>
          <cx:pt idx="2263">34.961917146572539</cx:pt>
          <cx:pt idx="2266">34.635711589278969</cx:pt>
          <cx:pt idx="2267">33.919925512104278</cx:pt>
          <cx:pt idx="2268">29.93360383622279</cx:pt>
          <cx:pt idx="2269">24.343178111976808</cx:pt>
          <cx:pt idx="2273">28.65234199406634</cx:pt>
          <cx:pt idx="2274">34.009150444065668</cx:pt>
          <cx:pt idx="2275">37.513494062612452</cx:pt>
          <cx:pt idx="2276">34.502283105022833</cx:pt>
          <cx:pt idx="2277">35.99074074074074</cx:pt>
          <cx:pt idx="2280">34.222963580761743</cx:pt>
          <cx:pt idx="2281">35.145667099647433</cx:pt>
          <cx:pt idx="2282">34.320134478894282</cx:pt>
          <cx:pt idx="2283">34.89858293970547</cx:pt>
          <cx:pt idx="2284">34.399483823393872</cx:pt>
          <cx:pt idx="2287">36.837277563749772</cx:pt>
          <cx:pt idx="2288">37.93642043366409</cx:pt>
          <cx:pt idx="2289">38.098306332842419</cx:pt>
          <cx:pt idx="2290">38.5956818601218</cx:pt>
          <cx:pt idx="2291">40.112577281535479</cx:pt>
          <cx:pt idx="2294">39.040713887339649</cx:pt>
          <cx:pt idx="2295">41.273695022877952</cx:pt>
          <cx:pt idx="2296">40.355779081680168</cx:pt>
          <cx:pt idx="2297">41.125139249907157</cx:pt>
          <cx:pt idx="2298">44.005576208178439</cx:pt>
          <cx:pt idx="2301">44.48778675582799</cx:pt>
          <cx:pt idx="2302">42.614585266283157</cx:pt>
          <cx:pt idx="2303">40.599202300343187</cx:pt>
          <cx:pt idx="2304">41.378348214285722</cx:pt>
          <cx:pt idx="2305">40.898939140145167</cx:pt>
          <cx:pt idx="2308">42.795899347623489</cx:pt>
          <cx:pt idx="2309">43.132485029940121</cx:pt>
          <cx:pt idx="2311">43.327410455438141</cx:pt>
          <cx:pt idx="2312">43.154148716988203</cx:pt>
          <cx:pt idx="2318">42.282005455742627</cx:pt>
          <cx:pt idx="2319">43.785761185629873</cx:pt>
          <cx:pt idx="2322">43.512584749698149</cx:pt>
          <cx:pt idx="2323">43.811120424699638</cx:pt>
          <cx:pt idx="2324">43.523364485981297</cx:pt>
          <cx:pt idx="2325">42.257462686567159</cx:pt>
          <cx:pt idx="2326">42.632118557181457</cx:pt>
          <cx:pt idx="2329">43.078213852894557</cx:pt>
          <cx:pt idx="2330">41.676713345080223</cx:pt>
          <cx:pt idx="2331">42.207550678817192</cx:pt>
          <cx:pt idx="2332">41.61634928007431</cx:pt>
          <cx:pt idx="2333">42.827926001673333</cx:pt>
          <cx:pt idx="2336">42.776230269266478</cx:pt>
          <cx:pt idx="2337">44.668587896253598</cx:pt>
          <cx:pt idx="2338">43.939112678670867</cx:pt>
          <cx:pt idx="2339">44.852257944619957</cx:pt>
          <cx:pt idx="2340">44.81959001947871</cx:pt>
          <cx:pt idx="2343">46.644357687302467</cx:pt>
          <cx:pt idx="2344">47.704480632992919</cx:pt>
          <cx:pt idx="2345">47.020475622073278</cx:pt>
          <cx:pt idx="2346">47.490134899513627</cx:pt>
          <cx:pt idx="2347">47.562642369020502</cx:pt>
          <cx:pt idx="2350">49.173362889073623</cx:pt>
          <cx:pt idx="2351">49.740066839955439</cx:pt>
          <cx:pt idx="2352">49.944040290990493</cx:pt>
          <cx:pt idx="2353">48.603299587551547</cx:pt>
          <cx:pt idx="2354">47.172093023255812</cx:pt>
          <cx:pt idx="2357">45.73853039910481</cx:pt>
          <cx:pt idx="2358">46.972237749208134</cx:pt>
          <cx:pt idx="2359">49.352222947152569</cx:pt>
          <cx:pt idx="2360">50.954341317365277</cx:pt>
          <cx:pt idx="2361">51.319730438038192</cx:pt>
          <cx:pt idx="2364">51.576681950032743</cx:pt>
          <cx:pt idx="2365">51.629567014182399</cx:pt>
          <cx:pt idx="2366">50.510156323130197</cx:pt>
          <cx:pt idx="2367">50.097956898964448</cx:pt>
          <cx:pt idx="2368">51.642710472279262</cx:pt>
          <cx:pt idx="2371">49.921128328848482</cx:pt>
          <cx:pt idx="2372">50.542520634331822</cx:pt>
          <cx:pt idx="2373">51.675665611617937</cx:pt>
          <cx:pt idx="2374">52.328283297704253</cx:pt>
          <cx:pt idx="2375">53.743837782531863</cx:pt>
          <cx:pt idx="2378">55.081906180193592</cx:pt>
          <cx:pt idx="2379">57.570684523809533</cx:pt>
          <cx:pt idx="2380">56.095060577819197</cx:pt>
          <cx:pt idx="2381">58.624545708694427</cx:pt>
          <cx:pt idx="2382">58.619399494902247</cx:pt>
          <cx:pt idx="2385">60.949892693850892</cx:pt>
          <cx:pt idx="2386">60.102611940298502</cx:pt>
          <cx:pt idx="2387">60.753693659996259</cx:pt>
          <cx:pt idx="2388">59.735049911372329</cx:pt>
          <cx:pt idx="2389">59.93646641128656</cx:pt>
          <cx:pt idx="2392">58.469283117367389</cx:pt>
          <cx:pt idx="2393">60.558366123290241</cx:pt>
          <cx:pt idx="2394">60.565351245452</cx:pt>
          <cx:pt idx="2399">61.718898385565048</cx:pt>
          <cx:pt idx="2400">63.24957167332952</cx:pt>
          <cx:pt idx="2401">64.180952380952391</cx:pt>
          <cx:pt idx="2402">65.726536445926627</cx:pt>
          <cx:pt idx="2403">62.311035525321238</cx:pt>
          <cx:pt idx="2406">65.340748421151844</cx:pt>
          <cx:pt idx="2407">65.068557919621753</cx:pt>
          <cx:pt idx="2408">62.469205988250891</cx:pt>
          <cx:pt idx="2409">62.078119074706109</cx:pt>
          <cx:pt idx="2410">61.507262780607427</cx:pt>
          <cx:pt idx="2414">59.705275014079213</cx:pt>
          <cx:pt idx="2415">57.961246840775061</cx:pt>
          <cx:pt idx="2416">60.095434131736532</cx:pt>
          <cx:pt idx="2417">59.410217881292247</cx:pt>
          <cx:pt idx="2420">58.84517407302576</cx:pt>
          <cx:pt idx="2421">58.800075944560483</cx:pt>
          <cx:pt idx="2422">60.503168447933412</cx:pt>
          <cx:pt idx="2423">59.196976854038731</cx:pt>
          <cx:pt idx="2424">59.114091424253871</cx:pt>
          <cx:pt idx="2427">59.202946453867213</cx:pt>
          <cx:pt idx="2428">60.334460729049233</cx:pt>
          <cx:pt idx="2429">62.635600415055187</cx:pt>
          <cx:pt idx="2430">62.035995500562422</cx:pt>
          <cx:pt idx="2431">60.692599620493347</cx:pt>
          <cx:pt idx="2434">62.351162351162351</cx:pt>
          <cx:pt idx="2435">61.488398415393327</cx:pt>
          <cx:pt idx="2436">61.985494960911737</cx:pt>
          <cx:pt idx="2437">61.671849967015348</cx:pt>
          <cx:pt idx="2438">59.608507434594387</cx:pt>
          <cx:pt idx="2441">55.32455315145814</cx:pt>
          <cx:pt idx="2442">55.177947701312178</cx:pt>
          <cx:pt idx="2443">53.43058823529411</cx:pt>
          <cx:pt idx="2444">54.624223017517423</cx:pt>
          <cx:pt idx="2445">55.199698568198947</cx:pt>
          <cx:pt idx="2448">60.435399905347843</cx:pt>
          <cx:pt idx="2449">60.752892091788361</cx:pt>
          <cx:pt idx="2450">63.908484270734021</cx:pt>
          <cx:pt idx="2451">63.121243918725547</cx:pt>
          <cx:pt idx="2452">62.703583061889248</cx:pt>
          <cx:pt idx="2457">60.472396129766651</cx:pt>
          <cx:pt idx="2458">57.718566281054429</cx:pt>
          <cx:pt idx="2459">58.365685067701918</cx:pt>
          <cx:pt idx="2462">60.070102311481627</cx:pt>
          <cx:pt idx="2463">60.921824720802583</cx:pt>
          <cx:pt idx="2464">61.300104235762348</cx:pt>
          <cx:pt idx="2466">61.9056657492645</cx:pt>
          <cx:pt idx="2469">63.823751891074117</cx:pt>
          <cx:pt idx="2470">65.451619011550832</cx:pt>
          <cx:pt idx="2471">65.637976594941492</cx:pt>
          <cx:pt idx="2472">66.833317611546079</cx:pt>
          <cx:pt idx="2473">66.196783349101224</cx:pt>
          <cx:pt idx="2476">68.19217622483859</cx:pt>
          <cx:pt idx="2477">66.875118438506718</cx:pt>
          <cx:pt idx="2478">68.140751307655734</cx:pt>
          <cx:pt idx="2479">66.571781003890308</cx:pt>
          <cx:pt idx="2480">66.631878557874757</cx:pt>
          <cx:pt idx="2483">68.715613735534063</cx:pt>
          <cx:pt idx="2484">67.632850241545896</cx:pt>
          <cx:pt idx="2485">67.830829585685578</cx:pt>
          <cx:pt idx="2486">67.627134815380202</cx:pt>
          <cx:pt idx="2487">67.615046782509083</cx:pt>
          <cx:pt idx="2490">65.687583444592789</cx:pt>
          <cx:pt idx="2491">66.184638958054009</cx:pt>
          <cx:pt idx="2492">67.129984662576689</cx:pt>
          <cx:pt idx="2493">65.9694364851958</cx:pt>
          <cx:pt idx="2494">64.905407987769919</cx:pt>
          <cx:pt idx="2497">63.862660944206013</cx:pt>
          <cx:pt idx="2499">62.494023142392663</cx:pt>
          <cx:pt idx="2500">66.236020053991524</cx:pt>
          <cx:pt idx="2501">65.078904056539827</cx:pt>
          <cx:pt idx="2504">67.162905366963784</cx:pt>
          <cx:pt idx="2505">64.083570750237413</cx:pt>
          <cx:pt idx="2506">62.337785355688183</cx:pt>
          <cx:pt idx="2507">63.482558692139527</cx:pt>
          <cx:pt idx="2508">63.731956791893701</cx:pt>
          <cx:pt idx="2511">64.941649129519803</cx:pt>
          <cx:pt idx="2512">64.280917202340973</cx:pt>
          <cx:pt idx="2513">63.941057497833</cx:pt>
          <cx:pt idx="2514">63.343927573918911</cx:pt>
          <cx:pt idx="2515">64.9942218798151</cx:pt>
          <cx:pt idx="2519">65.325432476345227</cx:pt>
          <cx:pt idx="2520">65.842438182863717</cx:pt>
          <cx:pt idx="2521">67.993477843851906</cx:pt>
          <cx:pt idx="2522">69.691435162933772</cx:pt>
          <cx:pt idx="2525">69.728641288714158</cx:pt>
          <cx:pt idx="2526">69.970286590625904</cx:pt>
          <cx:pt idx="2527">69.41919433547028</cx:pt>
          <cx:pt idx="2528">71.053138236426662</cx:pt>
          <cx:pt idx="2529">69.727237802535527</cx:pt>
          <cx:pt idx="2532">68.496970862582941</cx:pt>
          <cx:pt idx="2533">68.126380485931051</cx:pt>
          <cx:pt idx="2534">71.77496645581752</cx:pt>
          <cx:pt idx="2535">79.635666347075755</cx:pt>
          <cx:pt idx="2536">76.145111624326404</cx:pt>
          <cx:pt idx="2539">77.761753677531004</cx:pt>
          <cx:pt idx="2540">77.113660464667888</cx:pt>
          <cx:pt idx="2541">77.48721412718325</cx:pt>
          <cx:pt idx="2542">81.005044625533571</cx:pt>
          <cx:pt idx="2543">80.847769282880094</cx:pt>
          <cx:pt idx="2546">82.106586710513596</cx:pt>
          <cx:pt idx="2547">79.951760733236853</cx:pt>
          <cx:pt idx="2548">77.944015444015449</cx:pt>
          <cx:pt idx="2549">76.615859540806497</cx:pt>
          <cx:pt idx="2550">74.36913854781011</cx:pt>
          <cx:pt idx="2553">74.203177660086666</cx:pt>
          <cx:pt idx="2554">77.803535207186314</cx:pt>
          <cx:pt idx="2555">78.043583535108965</cx:pt>
          <cx:pt idx="2560">77.611940298507463</cx:pt>
          <cx:pt idx="2561">78.129566488066246</cx:pt>
          <cx:pt idx="2562">78.674547040015511</cx:pt>
          <cx:pt idx="2563">76.944551405467863</cx:pt>
          <cx:pt idx="2564">76.815078372920482</cx:pt>
          <cx:pt idx="2568">77.79592621060722</cx:pt>
          <cx:pt idx="2569">80.140546784751649</cx:pt>
          <cx:pt idx="2570">82.672455378678251</cx:pt>
          <cx:pt idx="2571">82.053752047008956</cx:pt>
          <cx:pt idx="2574">81.996142719382831</cx:pt>
          <cx:pt idx="2575">84.30881786676936</cx:pt>
          <cx:pt idx="2576">83.918918918918919</cx:pt>
          <cx:pt idx="2577">86.393046837276671</cx:pt>
          <cx:pt idx="2578">84.770253347461704</cx:pt>
          <cx:pt idx="2581">83.476250120435495</cx:pt>
          <cx:pt idx="2582">83.574459876543202</cx:pt>
          <cx:pt idx="2583">82.579033342942253</cx:pt>
          <cx:pt idx="2584">79.45717847894889</cx:pt>
          <cx:pt idx="2585">77.44030563514805</cx:pt>
          <cx:pt idx="2588">80.552380952380958</cx:pt>
          <cx:pt idx="2589">81.446241674595626</cx:pt>
          <cx:pt idx="2590">82.963527283115894</cx:pt>
          <cx:pt idx="2591">83.224276908487425</cx:pt>
          <cx:pt idx="2592">86.198386331276694</cx:pt>
          <cx:pt idx="2595">90.170168266945524</cx:pt>
          <cx:pt idx="2596">93.802601377199679</cx:pt>
          <cx:pt idx="2597">95.202140877377431</cx:pt>
          <cx:pt idx="2599">93.367006575812439</cx:pt>
          <cx:pt idx="2602">95.014245014245006</cx:pt>
          <cx:pt idx="2603">98.40400415525545</cx:pt>
          <cx:pt idx="2604">98.355232063522067</cx:pt>
          <cx:pt idx="2605">97.870326549929004</cx:pt>
          <cx:pt idx="2606">98.16940149862468</cx:pt>
          <cx:pt idx="2609">100.2379819133746</cx:pt>
          <cx:pt idx="2611">94.267636226272543</cx:pt>
          <cx:pt idx="2612">97.488713318284425</cx:pt>
          <cx:pt idx="2613">92.780121894045934</cx:pt>
          <cx:pt idx="2616">97.724292938752569</cx:pt>
          <cx:pt idx="2617">97.245643620011251</cx:pt>
          <cx:pt idx="2618">99.102468212415857</cx:pt>
          <cx:pt idx="2619">93.236849429446139</cx:pt>
          <cx:pt idx="2620">92.861100849649048</cx:pt>
          <cx:pt idx="2623">90.17266715650257</cx:pt>
          <cx:pt idx="2624">93.338247489173497</cx:pt>
          <cx:pt idx="2625">93.263293705649232</cx:pt>
          <cx:pt idx="2626">94.812494241223618</cx:pt>
          <cx:pt idx="2627">97.533015407190021</cx:pt>
          <cx:pt idx="2630">95.006871278057716</cx:pt>
          <cx:pt idx="2631">97.422254839005589</cx:pt>
          <cx:pt idx="2632">95.185795350540005</cx:pt>
          <cx:pt idx="2633">93.770070648683358</cx:pt>
          <cx:pt idx="2634">91.567925048222648</cx:pt>
          <cx:pt idx="2637">90.695108495770498</cx:pt>
          <cx:pt idx="2638">89.909860191317136</cx:pt>
          <cx:pt idx="2639">85.853479180071687</cx:pt>
          <cx:pt idx="2640">83.15770182351325</cx:pt>
          <cx:pt idx="2641">84.226841721371258</cx:pt>
          <cx:pt idx="2644">82.741024239110629</cx:pt>
          <cx:pt idx="2645">83.162571402665691</cx:pt>
          <cx:pt idx="2646">84.350420395985893</cx:pt>
          <cx:pt idx="2647">84.924941219026948</cx:pt>
          <cx:pt idx="2648">88.410117434507669</cx:pt>
          <cx:pt idx="2651">90.762942779291564</cx:pt>
          <cx:pt idx="2652">89.925373134328353</cx:pt>
          <cx:pt idx="2653">91.149393856530864</cx:pt>
          <cx:pt idx="2654">91.533180778032033</cx:pt>
          <cx:pt idx="2655">90.751550529004007</cx:pt>
          <cx:pt idx="2658">91.673521615940047</cx:pt>
          <cx:pt idx="2659">92.590896602252954</cx:pt>
          <cx:pt idx="2660">91.41808168884809</cx:pt>
          <cx:pt idx="2661">93.376264949402014</cx:pt>
          <cx:pt idx="2662">92.664092664092649</cx:pt>
          <cx:pt idx="2665">92.587451415880068</cx:pt>
          <cx:pt idx="2666">90.82585776380283</cx:pt>
          <cx:pt idx="2667">91.785383903792791</cx:pt>
          <cx:pt idx="2668">93.345656192236589</cx:pt>
          <cx:pt idx="2669">92.656047416188173</cx:pt>
          <cx:pt idx="2672">93.729769721631371</cx:pt>
          <cx:pt idx="2673">92.389803993742532</cx:pt>
          <cx:pt idx="2674">90.868167202572351</cx:pt>
          <cx:pt idx="2676">90.439158279963408</cx:pt>
          <cx:pt idx="2682">92.017230318027686</cx:pt>
          <cx:pt idx="2683">92.030185900975525</cx:pt>
          <cx:pt idx="2686">93.465674110835408</cx:pt>
          <cx:pt idx="2687">87.599041827897551</cx:pt>
          <cx:pt idx="2688">83.736203593906779</cx:pt>
          <cx:pt idx="2689">77.345391431442408</cx:pt>
          <cx:pt idx="2690">77.945343204460286</cx:pt>
          <cx:pt idx="2693">77.26356304985336</cx:pt>
          <cx:pt idx="2694">79.37396732146135</cx:pt>
          <cx:pt idx="2695">77.842110100174622</cx:pt>
          <cx:pt idx="2696">78.132181266660524</cx:pt>
          <cx:pt idx="2697">78.034682080924853</cx:pt>
          <cx:pt idx="2700">76.431657321444973</cx:pt>
          <cx:pt idx="2701">76.77472678850215</cx:pt>
          <cx:pt idx="2702">75.845632046933716</cx:pt>
          <cx:pt idx="2703">73.643975245722601</cx:pt>
          <cx:pt idx="2704">76.407360174895246</cx:pt>
          <cx:pt idx="2707">75.411033978808902</cx:pt>
          <cx:pt idx="2708">74.579678362573091</cx:pt>
          <cx:pt idx="2709">73.973727422003279</cx:pt>
          <cx:pt idx="2710">74.428726877040262</cx:pt>
          <cx:pt idx="2711">73.990867579908667</cx:pt>
          <cx:pt idx="2714">74.606515373352863</cx:pt>
          <cx:pt idx="2715">73.239565257101106</cx:pt>
          <cx:pt idx="2716">73.625170998632015</cx:pt>
          <cx:pt idx="2717">73.307136982545913</cx:pt>
          <cx:pt idx="2718">72.932810648190355</cx:pt>
          <cx:pt idx="2721">73.223050354481003</cx:pt>
          <cx:pt idx="2722">73.036054854236667</cx:pt>
          <cx:pt idx="2723">72.881972881972871</cx:pt>
          <cx:pt idx="2724">71.589157827939445</cx:pt>
          <cx:pt idx="2725">71.069581783543498</cx:pt>
          <cx:pt idx="2728">68.612144867023687</cx:pt>
          <cx:pt idx="2729">69.575429087624201</cx:pt>
          <cx:pt idx="2730">69.286229271809674</cx:pt>
          <cx:pt idx="2731">70.899089187483085</cx:pt>
          <cx:pt idx="2732">71.56004691870433</cx:pt>
          <cx:pt idx="2735">71.680535455861062</cx:pt>
          <cx:pt idx="2736">70.161946982719627</cx:pt>
          <cx:pt idx="2737">69.988297776577554</cx:pt>
          <cx:pt idx="2738">69.24800573630904</cx:pt>
          <cx:pt idx="2739">70.239165617694653</cx:pt>
          <cx:pt idx="2742">66.645626690712348</cx:pt>
          <cx:pt idx="2743">67.477176172828351</cx:pt>
          <cx:pt idx="2744">67.037137435619414</cx:pt>
          <cx:pt idx="2745">67.21311475409837</cx:pt>
          <cx:pt idx="2746">66.488203266787664</cx:pt>
          <cx:pt idx="2749">68.309476354412027</cx:pt>
          <cx:pt idx="2750">69.145082412606413</cx:pt>
          <cx:pt idx="2751">69.339879978177848</cx:pt>
          <cx:pt idx="2752">68.466012359142127</cx:pt>
          <cx:pt idx="2753">67.947320617620349</cx:pt>
          <cx:pt idx="2756">67.117652436237321</cx:pt>
          <cx:pt idx="2757">65.75978161965422</cx:pt>
          <cx:pt idx="2758">65.823588069984595</cx:pt>
          <cx:pt idx="2763">64.412617839013791</cx:pt>
          <cx:pt idx="2764">64.653835628933692</cx:pt>
          <cx:pt idx="2765">61.29032258064516</cx:pt>
          <cx:pt idx="2766">64.092029580936725</cx:pt>
          <cx:pt idx="2767">62.273431095728213</cx:pt>
          <cx:pt idx="2770">63.725400457665913</cx:pt>
          <cx:pt idx="2771">63.368787823216579</cx:pt>
          <cx:pt idx="2772">62.42695398100804</cx:pt>
          <cx:pt idx="2773">61.791507198833607</cx:pt>
          <cx:pt idx="2774">61.394758320486083</cx:pt>
          <cx:pt idx="2778">61.763110307414109</cx:pt>
          <cx:pt idx="2779">60.777033146169167</cx:pt>
          <cx:pt idx="2780">60.271739130434781</cx:pt>
          <cx:pt idx="2781">60.609100027354792</cx:pt>
          <cx:pt idx="2784">59.547784694251177</cx:pt>
          <cx:pt idx="2785">58.585120949338197</cx:pt>
          <cx:pt idx="2786">58.79250772867794</cx:pt>
          <cx:pt idx="2787">58.134450719621057</cx:pt>
          <cx:pt idx="2788">56.024041526272647</cx:pt>
          <cx:pt idx="2791">55.443199416962742</cx:pt>
          <cx:pt idx="2792">56.321210463950422</cx:pt>
          <cx:pt idx="2793">56.456156292594279</cx:pt>
          <cx:pt idx="2794">56.355547485019059</cx:pt>
          <cx:pt idx="2795">56.293260473588347</cx:pt>
          <cx:pt idx="2798">55.978161965423112</cx:pt>
          <cx:pt idx="2799">56.206238064926801</cx:pt>
          <cx:pt idx="2800">56.379498364231182</cx:pt>
          <cx:pt idx="2801">55.985819470957189</cx:pt>
          <cx:pt idx="2802">56.548704852243702</cx:pt>
          <cx:pt idx="2805">57.527762606954312</cx:pt>
          <cx:pt idx="2806">62.992197423335149</cx:pt>
          <cx:pt idx="2807">65.877765687341309</cx:pt>
          <cx:pt idx="2808">64.949863263445764</cx:pt>
          <cx:pt idx="2809">65.305194214500133</cx:pt>
          <cx:pt idx="2812">64.327272727272728</cx:pt>
          <cx:pt idx="2813">64.225120861078167</cx:pt>
          <cx:pt idx="2814">60.645397202669351</cx:pt>
          <cx:pt idx="2815">59.613632221614729</cx:pt>
          <cx:pt idx="2816">60.565557374068007</cx:pt>
          <cx:pt idx="2820">57.931350114416468</cx:pt>
          <cx:pt idx="2821">58.841240875912412</cx:pt>
          <cx:pt idx="2823">59.837471783295697</cx:pt>
          <cx:pt idx="2826">59.675675675675677</cx:pt>
          <cx:pt idx="2827">60.868784778316282</cx:pt>
          <cx:pt idx="2828">59.696292987941042</cx:pt>
          <cx:pt idx="2829">58.147882268485283</cx:pt>
          <cx:pt idx="2830">57.909909909909913</cx:pt>
          <cx:pt idx="2833">56.516641111211328</cx:pt>
          <cx:pt idx="2834">54.073210120222512</cx:pt>
          <cx:pt idx="2835">52.985007630846567</cx:pt>
          <cx:pt idx="2836">53.292125772641768</cx:pt>
          <cx:pt idx="2837">54.52762923351159</cx:pt>
          <cx:pt idx="2840">56.573494400846492</cx:pt>
          <cx:pt idx="2841">55.095036958817317</cx:pt>
          <cx:pt idx="2842">54.596738651388279</cx:pt>
          <cx:pt idx="2843">55.01583949313622</cx:pt>
          <cx:pt idx="2844">55.040252012600632</cx:pt>
          <cx:pt idx="2847">54.613902994221682</cx:pt>
          <cx:pt idx="2848">56.251640563478873</cx:pt>
          <cx:pt idx="2849">58.825591586327782</cx:pt>
          <cx:pt idx="2850">57.828993666432083</cx:pt>
          <cx:pt idx="2851">58.258417063282216</cx:pt>
          <cx:pt idx="2854">56.159324716433659</cx:pt>
          <cx:pt idx="2855">56.927658083727451</cx:pt>
          <cx:pt idx="2856">55.227292710806303</cx:pt>
          <cx:pt idx="2857">53.873953283384751</cx:pt>
          <cx:pt idx="2858">54.02752213165045</cx:pt>
          <cx:pt idx="2861">55.473748794811122</cx:pt>
          <cx:pt idx="2862">55.466760340739427</cx:pt>
          <cx:pt idx="2864">54.802955665024633</cx:pt>
          <cx:pt idx="2865">54.76274475216087</cx:pt>
          <cx:pt idx="2868">54.406570116566591</cx:pt>
          <cx:pt idx="2869">60.333215171924842</cx:pt>
          <cx:pt idx="2870">57.526551391205118</cx:pt>
          <cx:pt idx="2871">58.506442282408621</cx:pt>
          <cx:pt idx="2872">60.108857870248443</cx:pt>
          <cx:pt idx="2875">61.365828000350668</cx:pt>
          <cx:pt idx="2876">62.057232594660618</cx:pt>
          <cx:pt idx="2877">62.51753155680224</cx:pt>
          <cx:pt idx="2878">61.151960784313729</cx:pt>
          <cx:pt idx="2879">60.150903667310047</cx:pt>
          <cx:pt idx="2882">59.409561961159973</cx:pt>
          <cx:pt idx="2884">57.132957990472057</cx:pt>
          <cx:pt idx="2885">57.936714347637619</cx:pt>
          <cx:pt idx="2886">56.036083841867871</cx:pt>
          <cx:pt idx="2889">54.566230113386652</cx:pt>
          <cx:pt idx="2890">53.310936256741229</cx:pt>
          <cx:pt idx="2891">52.323518978361122</cx:pt>
          <cx:pt idx="2892">49.46113074204947</cx:pt>
          <cx:pt idx="2893">49.268811486306831</cx:pt>
          <cx:pt idx="2896">44.976203067160228</cx:pt>
          <cx:pt idx="2897">48.430493273542602</cx:pt>
          <cx:pt idx="2898">48.328347703677643</cx:pt>
          <cx:pt idx="2899">48.890258939580768</cx:pt>
          <cx:pt idx="2900">48.685371448738309</cx:pt>
          <cx:pt idx="2903">49.096677535912583</cx:pt>
          <cx:pt idx="2904">48.58349463311631</cx:pt>
          <cx:pt idx="2905">49.337196031955052</cx:pt>
          <cx:pt idx="2906">49.656810982048583</cx:pt>
          <cx:pt idx="2907">48.231256599788807</cx:pt>
          <cx:pt idx="2910">47.075405214940098</cx:pt>
          <cx:pt idx="2911">47.307591279222493</cx:pt>
          <cx:pt idx="2912">47.1937658698888</cx:pt>
          <cx:pt idx="2913">47.290683446949828</cx:pt>
          <cx:pt idx="2914">47.039790118058598</cx:pt>
          <cx:pt idx="2917">45.430809399477802</cx:pt>
          <cx:pt idx="2918">45.821350762527238</cx:pt>
          <cx:pt idx="2919">46.590118302018098</cx:pt>
          <cx:pt idx="2920">47.17832957110609</cx:pt>
          <cx:pt idx="2925">47.189463716966507</cx:pt>
          <cx:pt idx="2926">46.73622488574631</cx:pt>
          <cx:pt idx="2927">46.386322424661088</cx:pt>
          <cx:pt idx="2928">47.474485383151709</cx:pt>
          <cx:pt idx="2932">46.423003637623417</cx:pt>
          <cx:pt idx="2933">49.624519734544187</cx:pt>
          <cx:pt idx="2934">48.798877783622657</cx:pt>
          <cx:pt idx="2935">48.16437395951985</cx:pt>
          <cx:pt idx="2938">48.242170461484783</cx:pt>
          <cx:pt idx="2939">48.06702155510952</cx:pt>
          <cx:pt idx="2940">47.344939200419923</cx:pt>
          <cx:pt idx="2941">48.427232103741353</cx:pt>
          <cx:pt idx="2942">48.284054910242872</cx:pt>
          <cx:pt idx="2945">47.07692307692308</cx:pt>
          <cx:pt idx="2946">44.527406886858749</cx:pt>
          <cx:pt idx="2947">45.089637079142989</cx:pt>
          <cx:pt idx="2948">40.665626625065002</cx:pt>
          <cx:pt idx="2949">41.608816383200278</cx:pt>
          <cx:pt idx="2952">43.524711196039263</cx:pt>
          <cx:pt idx="2953">44.179963379544873</cx:pt>
          <cx:pt idx="2954">45.491122190151323</cx:pt>
          <cx:pt idx="2955">45.232912494558121</cx:pt>
          <cx:pt idx="2956">45.240780911062913</cx:pt>
          <cx:pt idx="2959">46.457103160819727</cx:pt>
          <cx:pt idx="2960">45.869019811402367</cx:pt>
          <cx:pt idx="2961">48.613998613998611</cx:pt>
          <cx:pt idx="2962">47.259093259782802</cx:pt>
          <cx:pt idx="2966">45.555171221030783</cx:pt>
          <cx:pt idx="2967">44.59237485951413</cx:pt>
          <cx:pt idx="2968">45.352966652230407</cx:pt>
          <cx:pt idx="2969">44.476314645806177</cx:pt>
          <cx:pt idx="2970">45.050838619970463</cx:pt>
          <cx:pt idx="2973">44.943820224719097</cx:pt>
          <cx:pt idx="2974">44.844688070999737</cx:pt>
          <cx:pt idx="2976">41.633431593549503</cx:pt>
          <cx:pt idx="2977">43.792656587472997</cx:pt>
          <cx:pt idx="2980">44.522630527321688</cx:pt>
          <cx:pt idx="2981">45.559038662486941</cx:pt>
          <cx:pt idx="2982">45.553633217993081</cx:pt>
          <cx:pt idx="2983">45.102111457251638</cx:pt>
          <cx:pt idx="2984">43.243007754639713</cx:pt>
          <cx:pt idx="2987">40.788561525129978</cx:pt>
          <cx:pt idx="2988">38.702422145328732</cx:pt>
          <cx:pt idx="2989">40.037999827273516</cx:pt>
          <cx:pt idx="2990">41.164312779882877</cx:pt>
          <cx:pt idx="2991">38.250853242320822</cx:pt>
          <cx:pt idx="2994">37.721454607103503</cx:pt>
          <cx:pt idx="2995">36.040223086023317</cx:pt>
          <cx:pt idx="2996">38.106079770638331</cx:pt>
          <cx:pt idx="2997">40.386563133018228</cx:pt>
          <cx:pt idx="2998">41.63309835515274</cx:pt>
          <cx:pt idx="3002">41.847376262208243</cx:pt>
          <cx:pt idx="3003">44.775749566366557</cx:pt>
          <cx:pt idx="3004">44.955028618152078</cx:pt>
          <cx:pt idx="3005">44.242424242424242</cx:pt>
          <cx:pt idx="3008">43.776337115072927</cx:pt>
          <cx:pt idx="3009">44.872003913256158</cx:pt>
          <cx:pt idx="3010">46.20180475799836</cx:pt>
          <cx:pt idx="3011">45.730503455083912</cx:pt>
          <cx:pt idx="3012">45.50868891245819</cx:pt>
          <cx:pt idx="3015">47.128309572301418</cx:pt>
          <cx:pt idx="3016">48.029775871834289</cx:pt>
          <cx:pt idx="3017">46.618181818181817</cx:pt>
          <cx:pt idx="3018">45.626210458360227</cx:pt>
          <cx:pt idx="3019">45.686952327357503</cx:pt>
          <cx:pt idx="3022">44.060234244283329</cx:pt>
          <cx:pt idx="3023">43.771957840945383</cx:pt>
          <cx:pt idx="3024">44.522292993630572</cx:pt>
          <cx:pt idx="3025">45.755578495989838</cx:pt>
          <cx:pt idx="3026">45.035208481683682</cx:pt>
          <cx:pt idx="3029">44.522328109002132</cx:pt>
          <cx:pt idx="3030">43.08014911463188</cx:pt>
          <cx:pt idx="3031">43.998748924857303</cx:pt>
          <cx:pt idx="3032">43.382581648522553</cx:pt>
          <cx:pt idx="3033">41.981534641942751</cx:pt>
          <cx:pt idx="3036">39.068128425998438</cx:pt>
          <cx:pt idx="3037">40.73551321257743</cx:pt>
          <cx:pt idx="3038">40.396008730901151</cx:pt>
          <cx:pt idx="3039">40.230587157364283</cx:pt>
          <cx:pt idx="3043">40.636042402826853</cx:pt>
          <cx:pt idx="3047">39.638120064402358</cx:pt>
          <cx:pt idx="3050">38.288564850345352</cx:pt>
          <cx:pt idx="3051">37.619961612284072</cx:pt>
          <cx:pt idx="3052">37.581774801816358</cx:pt>
          <cx:pt idx="3053">34.976635514018689</cx:pt>
          <cx:pt idx="3054">38.95802736337636</cx:pt>
          <cx:pt idx="3057">39.597055404881829</cx:pt>
          <cx:pt idx="3058">39.594928880643167</cx:pt>
          <cx:pt idx="3059">40.026492130278953</cx:pt>
          <cx:pt idx="3060">39.615987460815049</cx:pt>
          <cx:pt idx="3061">40.971025841816761</cx:pt>
          <cx:pt idx="3064">41.267109894407511</cx:pt>
          <cx:pt idx="3065">41.012878249190173</cx:pt>
          <cx:pt idx="3066">40.025103946026519</cx:pt>
          <cx:pt idx="3067">40.5464824120603</cx:pt>
          <cx:pt idx="3068">42.00880918672329</cx:pt>
          <cx:pt idx="3071">42.007056056448462</cx:pt>
          <cx:pt idx="3072">41.843640606767792</cx:pt>
          <cx:pt idx="3073">40.728502266963808</cx:pt>
          <cx:pt idx="3074">40.853752504237939</cx:pt>
          <cx:pt idx="3075">41.418851769742368</cx:pt>
          <cx:pt idx="3078">40.943267259056739</cx:pt>
          <cx:pt idx="3079">40.953314729617617</cx:pt>
          <cx:pt idx="3080">41.496344920185003</cx:pt>
          <cx:pt idx="3081">42.180977936791891</cx:pt>
          <cx:pt idx="3082">41.285086739632192</cx:pt>
          <cx:pt idx="3085">38.490200462031453</cx:pt>
          <cx:pt idx="3086">37.287005482293679</cx:pt>
          <cx:pt idx="3087">37.388459250446161</cx:pt>
          <cx:pt idx="3088">37.93051130329237</cx:pt>
          <cx:pt idx="3089">35.429924522717187</cx:pt>
          <cx:pt idx="3092">36.524507626240187</cx:pt>
          <cx:pt idx="3093">37.209472835251852</cx:pt>
          <cx:pt idx="3094">36.883440986494421</cx:pt>
          <cx:pt idx="3095">37.864509905765367</cx:pt>
          <cx:pt idx="3096">38.647628911740767</cx:pt>
          <cx:pt idx="3099">40.026595744680847</cx:pt>
          <cx:pt idx="3100">39.750367107195302</cx:pt>
          <cx:pt idx="3101">38.98528442784977</cx:pt>
          <cx:pt idx="3102">38.586275521485959</cx:pt>
          <cx:pt idx="3103">37.928740390301591</cx:pt>
          <cx:pt idx="3106">38.93146647015476</cx:pt>
          <cx:pt idx="3107">39.619861499926323</cx:pt>
          <cx:pt idx="3108">39.35911602209945</cx:pt>
          <cx:pt idx="3109">39.605998235812997</cx:pt>
          <cx:pt idx="3110">39.656311962987438</cx:pt>
          <cx:pt idx="3113">39.636098981077147</cx:pt>
          <cx:pt idx="3114">38.140181445712606</cx:pt>
          <cx:pt idx="3115">38.901034834572222</cx:pt>
          <cx:pt idx="3116">38.754947822957902</cx:pt>
          <cx:pt idx="3117">38.224467701190903</cx:pt>
          <cx:pt idx="3121">38.909011880614322</cx:pt>
          <cx:pt idx="3122">39.780124403298139</cx:pt>
          <cx:pt idx="3123">39.923154994925333</cx:pt>
          <cx:pt idx="3124">40.302896632848103</cx:pt>
          <cx:pt idx="3127">40.270665691294809</cx:pt>
          <cx:pt idx="3128">41.579448144624173</cx:pt>
          <cx:pt idx="3129">41.409435061153168</cx:pt>
          <cx:pt idx="3130">42.052044609665423</cx:pt>
          <cx:pt idx="3131">42.044857850123769</cx:pt>
          <cx:pt idx="3134">41.772920461445047</cx:pt>
          <cx:pt idx="3135">41.206714048087107</cx:pt>
          <cx:pt idx="3136">40.975173339297697</cx:pt>
          <cx:pt idx="3137">42.377338643023513</cx:pt>
          <cx:pt idx="3138">41.830694095012589</cx:pt>
          <cx:pt idx="3141">42.304263853810717</cx:pt>
          <cx:pt idx="3142">39.210604265402843</cx:pt>
          <cx:pt idx="3143">40.101101554247776</cx:pt>
          <cx:pt idx="3145">41.994161239613739</cx:pt>
          <cx:pt idx="3148">44.314255670722552</cx:pt>
          <cx:pt idx="3149">42.775297619047613</cx:pt>
          <cx:pt idx="3150">42.847647884203532</cx:pt>
          <cx:pt idx="3151">42.870834562076077</cx:pt>
          <cx:pt idx="3152">42.109877264757451</cx:pt>
          <cx:pt idx="3155">41.750327367961582</cx:pt>
          <cx:pt idx="3156">41.04368220463207</cx:pt>
          <cx:pt idx="3157">40.968777356288292</cx:pt>
          <cx:pt idx="3158">41.258690084156598</cx:pt>
          <cx:pt idx="3159">41.542270443457362</cx:pt>
          <cx:pt idx="3162">39.613665849790983</cx:pt>
          <cx:pt idx="3163">40.291297137500898</cx:pt>
          <cx:pt idx="3164">40.098046283613293</cx:pt>
          <cx:pt idx="3165">39.343091752945377</cx:pt>
          <cx:pt idx="3166">39.171361334949729</cx:pt>
          <cx:pt idx="3169">39.116202945990182</cx:pt>
          <cx:pt idx="3170">38.330768154470412</cx:pt>
          <cx:pt idx="3171">37.200277200277199</cx:pt>
          <cx:pt idx="3172">38.15305626864636</cx:pt>
          <cx:pt idx="3173">38.582953349701853</cx:pt>
          <cx:pt idx="3176">39.638562688981082</cx:pt>
          <cx:pt idx="3177">39.179544037142257</cx:pt>
          <cx:pt idx="3178">37.815713985867212</cx:pt>
          <cx:pt idx="3179">37.89547038327526</cx:pt>
          <cx:pt idx="3180">38.159826609802138</cx:pt>
          <cx:pt idx="3184">38.419220055710312</cx:pt>
          <cx:pt idx="3185">37.763157894736842</cx:pt>
          <cx:pt idx="3186">37.531610002809771</cx:pt>
          <cx:pt idx="3190">35.046696644759599</cx:pt>
          <cx:pt idx="3191">34.732771716613733</cx:pt>
          <cx:pt idx="3192">34.23935653862155</cx:pt>
          <cx:pt idx="3193">34.814199709362683</cx:pt>
          <cx:pt idx="3194">33.858485351022672</cx:pt>
          <cx:pt idx="3197">34.465817879878223</cx:pt>
          <cx:pt idx="3198">36.296193579699093</cx:pt>
          <cx:pt idx="3199">36.994818652849737</cx:pt>
          <cx:pt idx="3200">37.905340140747903</cx:pt>
          <cx:pt idx="3201">37.888070489433467</cx:pt>
          <cx:pt idx="3205">37.445902315037443</cx:pt>
          <cx:pt idx="3206">37.427696495406607</cx:pt>
          <cx:pt idx="3207">37.151008762991637</cx:pt>
          <cx:pt idx="3208">37.957675512260657</cx:pt>
          <cx:pt idx="3211">37.284149701001141</cx:pt>
          <cx:pt idx="3212">37.113747570212482</cx:pt>
          <cx:pt idx="3213">38.327549386011754</cx:pt>
          <cx:pt idx="3214">38.553895410885808</cx:pt>
          <cx:pt idx="3215">39.106221135560993</cx:pt>
          <cx:pt idx="3218">38.486842105263158</cx:pt>
          <cx:pt idx="3219">40.185085112131858</cx:pt>
          <cx:pt idx="3220">41.186915249607317</cx:pt>
          <cx:pt idx="3221">41.654691028536227</cx:pt>
          <cx:pt idx="3222">40.793392905496887</cx:pt>
          <cx:pt idx="3225">43.059947520688972</cx:pt>
          <cx:pt idx="3226">44.349996626863657</cx:pt>
          <cx:pt idx="3227">45.593635250917991</cx:pt>
          <cx:pt idx="3229">44.608476767127009</cx:pt>
          <cx:pt idx="3232">45.051870051870047</cx:pt>
          <cx:pt idx="3233">47.612176183604753</cx:pt>
          <cx:pt idx="3234">48.012859976742597</cx:pt>
          <cx:pt idx="3235">48.082471325029907</cx:pt>
          <cx:pt idx="3236">50.100879089205939</cx:pt>
          <cx:pt idx="3239">43.262512476828753</cx:pt>
          <cx:pt idx="3240">44.134118322802991</cx:pt>
          <cx:pt idx="3241">45.391291872892907</cx:pt>
          <cx:pt idx="3242">45.039201710620098</cx:pt>
          <cx:pt idx="3243">43.31859669138619</cx:pt>
          <cx:pt idx="3246">42.76264865245232</cx:pt>
          <cx:pt idx="3247">42.962333616539233</cx:pt>
          <cx:pt idx="3249">43.811863304674517</cx:pt>
          <cx:pt idx="3250">43.686669062163134</cx:pt>
          <cx:pt idx="3253">43.530259365994233</cx:pt>
          <cx:pt idx="3254">43.034592330468691</cx:pt>
          <cx:pt idx="3255">42.703400774860093</cx:pt>
          <cx:pt idx="3256">44.650372886361957</cx:pt>
          <cx:pt idx="3257">44.965097282043672</cx:pt>
          <cx:pt idx="3260">44.411915391934421</cx:pt>
          <cx:pt idx="3261">43.240280619701842</cx:pt>
          <cx:pt idx="3262">43.762376237623762</cx:pt>
          <cx:pt idx="3263">44.63239601640305</cx:pt>
          <cx:pt idx="3264">45.196746537700591</cx:pt>
          <cx:pt idx="3267">45.107589415527769</cx:pt>
          <cx:pt idx="3268">45.913390481820883</cx:pt>
          <cx:pt idx="3269">46.213635354208307</cx:pt>
          <cx:pt idx="3270">45.553946415640837</cx:pt>
          <cx:pt idx="3271">44.359744924136919</cx:pt>
          <cx:pt idx="3274">44.000877385391533</cx:pt>
          <cx:pt idx="3275">43.656602622750839</cx:pt>
          <cx:pt idx="3276">43.826507480731451</cx:pt>
          <cx:pt idx="3277">43.700906344410868</cx:pt>
          <cx:pt idx="3278">43.324804334738111</cx:pt>
          <cx:pt idx="3281">43.47629796839729</cx:pt>
          <cx:pt idx="3282">43.418982695332978</cx:pt>
          <cx:pt idx="3283">42.562229840512742</cx:pt>
          <cx:pt idx="3284">42.231075697211153</cx:pt>
          <cx:pt idx="3285">43.080680864056177</cx:pt>
          <cx:pt idx="3290">42.549981139192752</cx:pt>
          <cx:pt idx="3291">43.114446529080674</cx:pt>
          <cx:pt idx="3292">44.023919461055179</cx:pt>
          <cx:pt idx="3296">45.026851221541477</cx:pt>
          <cx:pt idx="3297">45.052456789191638</cx:pt>
          <cx:pt idx="3298">46.625386996904027</cx:pt>
          <cx:pt idx="3299">46.386344060762667</cx:pt>
          <cx:pt idx="3302">45.419936290886483</cx:pt>
          <cx:pt idx="3303">46.432748538011687</cx:pt>
          <cx:pt idx="3304">47.345132743362832</cx:pt>
          <cx:pt idx="3305">45.694952166135181</cx:pt>
          <cx:pt idx="3306">45.336827501156151</cx:pt>
          <cx:pt idx="3309">45.801760428626103</cx:pt>
          <cx:pt idx="3310">47.584986925088437</cx:pt>
          <cx:pt idx="3311">47.704652418794844</cx:pt>
          <cx:pt idx="3312">47.552554856529078</cx:pt>
          <cx:pt idx="3313">47.656069586636903</cx:pt>
          <cx:pt idx="3316">47.262689771507439</cx:pt>
          <cx:pt idx="3317">47.188940092165907</cx:pt>
          <cx:pt idx="3318">48.39059114825131</cx:pt>
          <cx:pt idx="3319">49.171141723091289</cx:pt>
          <cx:pt idx="3320">48.286913391835171</cx:pt>
          <cx:pt idx="3323">47.687904804940501</cx:pt>
          <cx:pt idx="3324">48.004901585356521</cx:pt>
          <cx:pt idx="3325">45.314642693889994</cx:pt>
          <cx:pt idx="3326">45.360274494853208</cx:pt>
          <cx:pt idx="3327">44.699619771863119</cx:pt>
          <cx:pt idx="3330">43.83768290843264</cx:pt>
          <cx:pt idx="3331">43.958521190261493</cx:pt>
          <cx:pt idx="3332">43.123091816218633</cx:pt>
          <cx:pt idx="3333">44.003882915173243</cx:pt>
          <cx:pt idx="3334">42.928427794741943</cx:pt>
          <cx:pt idx="3337">42.677294398092961</cx:pt>
          <cx:pt idx="3338">42.27545798412816</cx:pt>
          <cx:pt idx="3339">41.383405076443523</cx:pt>
          <cx:pt idx="3341">41.00403078050568</cx:pt>
          <cx:pt idx="3344">40.160082244088713</cx:pt>
          <cx:pt idx="3345">40.622929092113978</cx:pt>
          <cx:pt idx="3346">40.606149771958208</cx:pt>
          <cx:pt idx="3347">40.766703176341743</cx:pt>
          <cx:pt idx="3348">40.819925060612739</cx:pt>
          <cx:pt idx="3351">41.992201868608838</cx:pt>
          <cx:pt idx="3352">41.84568171854449</cx:pt>
          <cx:pt idx="3353">41.465014577259481</cx:pt>
          <cx:pt idx="3354">41.84100418410042</cx:pt>
          <cx:pt idx="3355">39.654148730889119</cx:pt>
          <cx:pt idx="3358">39.450367923111578</cx:pt>
          <cx:pt idx="3359">37.505581187676739</cx:pt>
          <cx:pt idx="3360">37.346862081924087</cx:pt>
          <cx:pt idx="3361">36.634996633500407</cx:pt>
          <cx:pt idx="3362">37.030587522713503</cx:pt>
          <cx:pt idx="3365">36.853300919243331</cx:pt>
          <cx:pt idx="3367">37.634895479586447</cx:pt>
          <cx:pt idx="3368">37.903102552346013</cx:pt>
          <cx:pt idx="3369">38.041315990818667</cx:pt>
          <cx:pt idx="3372">37.667173252279639</cx:pt>
          <cx:pt idx="3373">37.324373854612091</cx:pt>
          <cx:pt idx="3374">39.125518281191113</cx:pt>
          <cx:pt idx="3375">38.401691970692653</cx:pt>
          <cx:pt idx="3376">39.029901333132479</cx:pt>
          <cx:pt idx="3379">39.393024309225417</cx:pt>
          <cx:pt idx="3380">39.841969305576647</cx:pt>
          <cx:pt idx="3381">39.736260385700128</cx:pt>
          <cx:pt idx="3382">39.72342527163589</cx:pt>
          <cx:pt idx="3383">39.108723613528028</cx:pt>
          <cx:pt idx="3386">38.145100972326112</cx:pt>
          <cx:pt idx="3387">38.151499289613398</cx:pt>
          <cx:pt idx="3388">38.87679255199339</cx:pt>
          <cx:pt idx="3389">38.736969330714622</cx:pt>
          <cx:pt idx="3390">38.27178950515772</cx:pt>
          <cx:pt idx="3393">38.472408151123012</cx:pt>
          <cx:pt idx="3394">38.67551644417928</cx:pt>
          <cx:pt idx="3395">38.459824743799203</cx:pt>
          <cx:pt idx="3396">37.9695885509839</cx:pt>
          <cx:pt idx="3397">37.24744650711996</cx:pt>
          <cx:pt idx="3400">37.609763357642507</cx:pt>
          <cx:pt idx="3401">37.582187686790199</cx:pt>
          <cx:pt idx="3402">37.665346386667657</cx:pt>
          <cx:pt idx="3403">36.92537313432836</cx:pt>
          <cx:pt idx="3404">37.43386243386243</cx:pt>
          <cx:pt idx="3407">37.554553389583937</cx:pt>
          <cx:pt idx="3408">37.889336753389522</cx:pt>
          <cx:pt idx="3414">38.007571820948712</cx:pt>
          <cx:pt idx="3415">37.87520331213959</cx:pt>
          <cx:pt idx="3416">38.573768051213342</cx:pt>
          <cx:pt idx="3417">38.223478649010573</cx:pt>
          <cx:pt idx="3418">36.480908152734777</cx:pt>
          <cx:pt idx="3421">36.375661375661373</cx:pt>
          <cx:pt idx="3422">36.598579691046197</cx:pt>
          <cx:pt idx="3423">38.11740743434931</cx:pt>
          <cx:pt idx="3424">37.523452157598499</cx:pt>
          <cx:pt idx="3425">37.58618187096306</cx:pt>
          <cx:pt idx="3428">37.661494045470953</cx:pt>
          <cx:pt idx="3429">37.362954414310451</cx:pt>
          <cx:pt idx="3430">36.307515612662407</cx:pt>
          <cx:pt idx="3431">36.196669763453151</cx:pt>
          <cx:pt idx="3432">36.429587482219063</cx:pt>
          <cx:pt idx="3435">39.486996793729958</cx:pt>
          <cx:pt idx="3436">39.379645511720987</cx:pt>
          <cx:pt idx="3437">39.182709511200173</cx:pt>
          <cx:pt idx="3438">41.249369551120402</cx:pt>
          <cx:pt idx="3439">42.683537064836663</cx:pt>
          <cx:pt idx="3442">43.10357168420299</cx:pt>
          <cx:pt idx="3443">43.54145782614922</cx:pt>
          <cx:pt idx="3444">42.799058420714744</cx:pt>
          <cx:pt idx="3445">42.559930890504653</cx:pt>
          <cx:pt idx="3446">42.34357060849598</cx:pt>
          <cx:pt idx="3449">42.90724305754366</cx:pt>
          <cx:pt idx="3450">45.103645461043598</cx:pt>
          <cx:pt idx="3451">47.431113662456937</cx:pt>
          <cx:pt idx="3452">46.265678449258843</cx:pt>
          <cx:pt idx="3453">46.799661638234873</cx:pt>
          <cx:pt idx="3456">45.83949834425421</cx:pt>
          <cx:pt idx="3457">47.363205209881777</cx:pt>
          <cx:pt idx="3458">48.87276313935466</cx:pt>
          <cx:pt idx="3459">47.464857682355408</cx:pt>
          <cx:pt idx="3460">46.048516021408211</cx:pt>
          <cx:pt idx="3463">46.120629614152392</cx:pt>
          <cx:pt idx="3464">45.27017641339075</cx:pt>
          <cx:pt idx="3465">46.122901928145367</cx:pt>
          <cx:pt idx="3466">46.510182947877119</cx:pt>
          <cx:pt idx="3467">46.92718076629945</cx:pt>
          <cx:pt idx="3470">47.235277854575607</cx:pt>
          <cx:pt idx="3471">47.412122889565453</cx:pt>
          <cx:pt idx="3472">47.974280973451329</cx:pt>
          <cx:pt idx="3473">47.234751231698013</cx:pt>
          <cx:pt idx="3474">47.315459855041873</cx:pt>
          <cx:pt idx="3477">47.830081990387342</cx:pt>
          <cx:pt idx="3478">48.104603106740768</cx:pt>
          <cx:pt idx="3479">49.819364161849713</cx:pt>
          <cx:pt idx="3480">51.408705728978063</cx:pt>
          <cx:pt idx="3481">50.155044349895441</cx:pt>
          <cx:pt idx="3485">49.579469484580542</cx:pt>
          <cx:pt idx="3486">50.52639117668123</cx:pt>
          <cx:pt idx="3487">49.822013384593482</cx:pt>
          <cx:pt idx="3488">49.029434601538789</cx:pt>
          <cx:pt idx="3491">49.738145789101203</cx:pt>
          <cx:pt idx="3492">49.38674228996809</cx:pt>
          <cx:pt idx="3493">49.985777272080782</cx:pt>
          <cx:pt idx="3494">50.357927563966257</cx:pt>
          <cx:pt idx="3495">50.390458611387189</cx:pt>
          <cx:pt idx="3498">50.956937799043061</cx:pt>
          <cx:pt idx="3499">50.561405955784927</cx:pt>
          <cx:pt idx="3500">48.777591506007262</cx:pt>
          <cx:pt idx="3501">48.617737861352794</cx:pt>
          <cx:pt idx="3502">49.20332769317541</cx:pt>
          <cx:pt idx="3505">48.533539152399662</cx:pt>
          <cx:pt idx="3506">48.998674202777202</cx:pt>
          <cx:pt idx="3507">47.354497354497347</cx:pt>
          <cx:pt idx="3508">47.26202838352372</cx:pt>
          <cx:pt idx="3512">45.642896475770932</cx:pt>
          <cx:pt idx="3513">45.85737840065952</cx:pt>
          <cx:pt idx="3514">44.311951754385973</cx:pt>
          <cx:pt idx="3515">44.337233969752958</cx:pt>
          <cx:pt idx="3516">44.757703177776243</cx:pt>
          <cx:pt idx="3519">44.927833641151928</cx:pt>
          <cx:pt idx="3520">45.666483817882607</cx:pt>
          <cx:pt idx="3521">45.657585396210763</cx:pt>
          <cx:pt idx="3522">46.470185058259077</cx:pt>
          <cx:pt idx="3523">44.909811423886303</cx:pt>
          <cx:pt idx="3526">44.860068259385663</cx:pt>
          <cx:pt idx="3527">45.257675438596493</cx:pt>
          <cx:pt idx="3528">44.989733059548257</cx:pt>
          <cx:pt idx="3529">44.982817869415797</cx:pt>
          <cx:pt idx="3530">44.474854601436881</cx:pt>
          <cx:pt idx="3533">43.791385077479688</cx:pt>
          <cx:pt idx="3534">43.49769710105663</cx:pt>
          <cx:pt idx="3535">43.363371502134292</cx:pt>
          <cx:pt idx="3536">43.177646338976139</cx:pt>
          <cx:pt idx="3537">43.073695608039522</cx:pt>
          <cx:pt idx="3540">45.135522632621019</cx:pt>
          <cx:pt idx="3541">45.801059926620461</cx:pt>
          <cx:pt idx="3542">45.001696640651517</cx:pt>
          <cx:pt idx="3543">44.698770630985543</cx:pt>
          <cx:pt idx="3544">45.431798201122596</cx:pt>
          <cx:pt idx="3548">43.949130758303447</cx:pt>
          <cx:pt idx="3549">43.798291988613258</cx:pt>
          <cx:pt idx="3550">42.417463222832353</cx:pt>
          <cx:pt idx="3551">41.796479870523967</cx:pt>
          <cx:pt idx="3554">43.157541148807518</cx:pt>
          <cx:pt idx="3555">42.771771973410317</cx:pt>
          <cx:pt idx="3556">42.902018446731716</cx:pt>
          <cx:pt idx="3557">42.186348717261708</cx:pt>
          <cx:pt idx="3558">42.400107087878993</cx:pt>
          <cx:pt idx="3561">41.716726738753167</cx:pt>
          <cx:pt idx="3562">41.602951039570762</cx:pt>
          <cx:pt idx="3563">40.79795808704997</cx:pt>
          <cx:pt idx="3564">40.981065965905273</cx:pt>
          <cx:pt idx="3565">40.719405184540157</cx:pt>
          <cx:pt idx="3569">42.339795368874533</cx:pt>
          <cx:pt idx="3570">43.285283271873951</cx:pt>
          <cx:pt idx="3571">43.588887404835049</cx:pt>
          <cx:pt idx="3572">43.511399344788387</cx:pt>
          <cx:pt idx="3575">42.619334135579621</cx:pt>
          <cx:pt idx="3576">43.696581196581199</cx:pt>
          <cx:pt idx="3577">43.051661994393278</cx:pt>
          <cx:pt idx="3578">42.640577000133561</cx:pt>
          <cx:pt idx="3579">41.741741741741748</cx:pt>
          <cx:pt idx="3582">40.954035275253872</cx:pt>
          <cx:pt idx="3583">41.608811748998662</cx:pt>
          <cx:pt idx="3584">42.055077682203112</cx:pt>
          <cx:pt idx="3585">40.180827017683818</cx:pt>
          <cx:pt idx="3586">41.034551894673527</cx:pt>
          <cx:pt idx="3589">41.035963499731608</cx:pt>
          <cx:pt idx="3590">40.419774272325263</cx:pt>
          <cx:pt idx="3591">40.946393117140971</cx:pt>
          <cx:pt idx="3592">41.752543048999399</cx:pt>
          <cx:pt idx="3596">42.766582143333778</cx:pt>
          <cx:pt idx="3597">42.69013616738625</cx:pt>
          <cx:pt idx="3598">41.33589556689418</cx:pt>
          <cx:pt idx="3599">41.732856764628011</cx:pt>
          <cx:pt idx="3600">38.202692003167058</cx:pt>
          <cx:pt idx="3603">37.997889738855193</cx:pt>
          <cx:pt idx="3604">38.02124833997344</cx:pt>
          <cx:pt idx="3605">39.845197142101092</cx:pt>
          <cx:pt idx="3606">40.608597435386358</cx:pt>
          <cx:pt idx="3607">40.567802271209089</cx:pt>
          <cx:pt idx="3610">41.520625505527093</cx:pt>
          <cx:pt idx="3611">42.004595836712618</cx:pt>
          <cx:pt idx="3612">41.424943189413177</cx:pt>
          <cx:pt idx="3614">41.650504915401591</cx:pt>
          <cx:pt idx="3617">41.10499462943072</cx:pt>
          <cx:pt idx="3618">41.610192464082402</cx:pt>
          <cx:pt idx="3619">41.074217423779452</cx:pt>
          <cx:pt idx="3620">40.618041967478582</cx:pt>
          <cx:pt idx="3621">40.31324480762683</cx:pt>
          <cx:pt idx="3624">39.741935483870968</cx:pt>
          <cx:pt idx="3625">39.108271596547269</cx:pt>
          <cx:pt idx="3626">39.322102975139252</cx:pt>
          <cx:pt idx="3627">39.726409826912338</cx:pt>
          <cx:pt idx="3628">39.030453697949042</cx:pt>
          <cx:pt idx="3631">39.352768485014003</cx:pt>
          <cx:pt idx="3632">39.713050044621397</cx:pt>
          <cx:pt idx="3633">40.50833448133352</cx:pt>
          <cx:pt idx="3634">41.89265536723164</cx:pt>
          <cx:pt idx="3635">42.861165868769362</cx:pt>
          <cx:pt idx="3638">42.310383431290241</cx:pt>
          <cx:pt idx="3639">42.404227212681633</cx:pt>
          <cx:pt idx="3640">42.205851692264929</cx:pt>
          <cx:pt idx="3641">42.306881282069313</cx:pt>
          <cx:pt idx="3642">42.270717844361798</cx:pt>
          <cx:pt idx="3645">42.84510010537408</cx:pt>
          <cx:pt idx="3646">42.809012423668143</cx:pt>
          <cx:pt idx="3647">44.736101337086559</cx:pt>
          <cx:pt idx="3648">44.781192465656417</cx:pt>
          <cx:pt idx="3649">44.681908548707753</cx:pt>
          <cx:pt idx="3655">41.839557399723383</cx:pt>
          <cx:pt idx="3656">42.003454231433501</cx:pt>
          <cx:pt idx="3660">43.22415345197701</cx:pt>
          <cx:pt idx="3661">43.334935787377233</cx:pt>
          <cx:pt idx="3662">44.063035286056873</cx:pt>
          <cx:pt idx="3663">44.501931567328917</cx:pt>
          <cx:pt idx="3666">44.128138290574839</cx:pt>
          <cx:pt idx="3667">43.365476028792607</cx:pt>
          <cx:pt idx="3668">44.026175538015252</cx:pt>
          <cx:pt idx="3669">43.705302928079881</cx:pt>
          <cx:pt idx="3670">44.322171212530378</cx:pt>
          <cx:pt idx="3673">45.428745185485496</cx:pt>
          <cx:pt idx="3674">45.100942126514127</cx:pt>
          <cx:pt idx="3675">45.696039133093279</cx:pt>
          <cx:pt idx="3676">45.099100317932759</cx:pt>
          <cx:pt idx="3677">44.057030880464893</cx:pt>
          <cx:pt idx="3680">44.324800216714067</cx:pt>
          <cx:pt idx="3681">44.076855422501858</cx:pt>
          <cx:pt idx="3682">44.13774255261</cx:pt>
          <cx:pt idx="3683">43.720962011478541</cx:pt>
          <cx:pt idx="3684">43.4726991180233</cx:pt>
          <cx:pt idx="3687">44.805544341273041</cx:pt>
          <cx:pt idx="3688">45.010816657652789</cx:pt>
          <cx:pt idx="3689">44.673957067638717</cx:pt>
          <cx:pt idx="3690">49.206668005623619</cx:pt>
          <cx:pt idx="3691">53.505189152996323</cx:pt>
          <cx:pt idx="3695">56.320466905425121</cx:pt>
          <cx:pt idx="3696">54.553310289816537</cx:pt>
          <cx:pt idx="3697">56.646012392564472</cx:pt>
          <cx:pt idx="3698">55.348465685948213</cx:pt>
          <cx:pt idx="3701">56.914574871829018</cx:pt>
          <cx:pt idx="3702">56.96464309539693</cx:pt>
          <cx:pt idx="3703">55.684917836471293</cx:pt>
          <cx:pt idx="3704">58.429055175619141</cx:pt>
          <cx:pt idx="3708">58.227764144060487</cx:pt>
          <cx:pt idx="3709">59.785932721712548</cx:pt>
          <cx:pt idx="3710">59.190444591904452</cx:pt>
          <cx:pt idx="3711">58.60390692712847</cx:pt>
          <cx:pt idx="3712">59.320679320679318</cx:pt>
          <cx:pt idx="3715">59.35423863938346</cx:pt>
          <cx:pt idx="3716">60.017322939569603</cx:pt>
          <cx:pt idx="3717">59.425433603428637</cx:pt>
          <cx:pt idx="3718">60.860171494159736</cx:pt>
          <cx:pt idx="3719">62.429436169489222</cx:pt>
          <cx:pt idx="3722">58.705417914511301</cx:pt>
          <cx:pt idx="3723">57.974152513701881</cx:pt>
          <cx:pt idx="3724">57.928605297026351</cx:pt>
          <cx:pt idx="3725">57.937685459940653</cx:pt>
          <cx:pt idx="3726">57.950885668276968</cx:pt>
          <cx:pt idx="3729">58.949768627187972</cx:pt>
          <cx:pt idx="3730">58.45593108018555</cx:pt>
          <cx:pt idx="3732">61.049232188756349</cx:pt>
          <cx:pt idx="3733">61.06855105005944</cx:pt>
          <cx:pt idx="3736">60.603260510857368</cx:pt>
          <cx:pt idx="3737">59.870678279229352</cx:pt>
          <cx:pt idx="3738">59.772772309928008</cx:pt>
          <cx:pt idx="3739">59.198097628641257</cx:pt>
          <cx:pt idx="3740">59.225482421358713</cx:pt>
          <cx:pt idx="3743">58.206987475280172</cx:pt>
          <cx:pt idx="3744">58.021108179419528</cx:pt>
          <cx:pt idx="3745">57.28321793603692</cx:pt>
          <cx:pt idx="3746">57.896472139795577</cx:pt>
          <cx:pt idx="3747">56.320094999340277</cx:pt>
          <cx:pt idx="3750">56.638566912539517</cx:pt>
          <cx:pt idx="3751">56.537218962220606</cx:pt>
          <cx:pt idx="3752">55.8061985092193</cx:pt>
          <cx:pt idx="3753">55.122683372487593</cx:pt>
          <cx:pt idx="3754">55.417673568022977</cx:pt>
          <cx:pt idx="3757">53.933895009721319</cx:pt>
          <cx:pt idx="3758">52.45180489067149</cx:pt>
          <cx:pt idx="3759">51.853772361939328</cx:pt>
          <cx:pt idx="3760">50.937782951752681</cx:pt>
          <cx:pt idx="3761">49.475999482468623</cx:pt>
          <cx:pt idx="3764">48.520671834625318</cx:pt>
          <cx:pt idx="3765">48.556481302073237</cx:pt>
          <cx:pt idx="3766">49.996776481206879</cx:pt>
          <cx:pt idx="3767">48.890746575782913</cx:pt>
          <cx:pt idx="3768">49.362511893434828</cx:pt>
          <cx:pt idx="3772">50.266734408738728</cx:pt>
          <cx:pt idx="3773">49.416317726176878</cx:pt>
          <cx:pt idx="3774">50.679586395265652</cx:pt>
          <cx:pt idx="3779">52.284789644012953</cx:pt>
          <cx:pt idx="3780">51.051108968177431</cx:pt>
          <cx:pt idx="3781">49.707639915183449</cx:pt>
          <cx:pt idx="3782">50.548674837964448</cx:pt>
          <cx:pt idx="3785">51.209832287799259</cx:pt>
          <cx:pt idx="3786">53.338871493386158</cx:pt>
          <cx:pt idx="3787">53.935991740869802</cx:pt>
          <cx:pt idx="3788">54.994525664970688</cx:pt>
          <cx:pt idx="3789">54.937993960033417</cx:pt>
          <cx:pt idx="3792">53.244507078342188</cx:pt>
          <cx:pt idx="3793">52.36997181655137</cx:pt>
          <cx:pt idx="3794">53.498626110294587</cx:pt>
          <cx:pt idx="3795">55.587392550143257</cx:pt>
          <cx:pt idx="3796">54.263318888605667</cx:pt>
          <cx:pt idx="3799">54.869343530911408</cx:pt>
          <cx:pt idx="3800">55.564757596993047</cx:pt>
          <cx:pt idx="3801">56.849315068493148</cx:pt>
          <cx:pt idx="3802">55.890236119974467</cx:pt>
          <cx:pt idx="3803">57.526402850235392</cx:pt>
          <cx:pt idx="3806">58.275132953162043</cx:pt>
          <cx:pt idx="3807">58.166429771288279</cx:pt>
          <cx:pt idx="3808">60.338201383551123</cx:pt>
          <cx:pt idx="3809">61.302952503209241</cx:pt>
          <cx:pt idx="3810">60.611476351566999</cx:pt>
          <cx:pt idx="3813">61.940250971399443</cx:pt>
          <cx:pt idx="3814">61.437285550895922</cx:pt>
          <cx:pt idx="3815">62.278562259306803</cx:pt>
          <cx:pt idx="3816">62.301562001912657</cx:pt>
          <cx:pt idx="3817">64.200355962369699</cx:pt>
          <cx:pt idx="3820">64.135876798276186</cx:pt>
          <cx:pt idx="3821">64.200114133536232</cx:pt>
          <cx:pt idx="3822">64.739774597948582</cx:pt>
          <cx:pt idx="3823">64.270426790885054</cx:pt>
          <cx:pt idx="3824">62.007775269626293</cx:pt>
          <cx:pt idx="3827">62.424090652976908</cx:pt>
          <cx:pt idx="3828">62.20970266040689</cx:pt>
          <cx:pt idx="3829">62.842380478087662</cx:pt>
          <cx:pt idx="3830">63.063903926326923</cx:pt>
          <cx:pt idx="3831">64.594342555175629</cx:pt>
          <cx:pt idx="3834">65.038385339276871</cx:pt>
          <cx:pt idx="3835">65.292734249288273</cx:pt>
          <cx:pt idx="3836">66.268416491271509</cx:pt>
          <cx:pt idx="3837">69.442720615613766</cx:pt>
          <cx:pt idx="3838">69.768164584498734</cx:pt>
          <cx:pt idx="3841">70.117588502457536</cx:pt>
          <cx:pt idx="3842">72.712620877758496</cx:pt>
          <cx:pt idx="3843">73.133774506772227</cx:pt>
          <cx:pt idx="3844">75.171848395030594</cx:pt>
          <cx:pt idx="3845">72.175069673169503</cx:pt>
          <cx:pt idx="3849">72.063832471300628</cx:pt>
          <cx:pt idx="3850">72.584772872680745</cx:pt>
          <cx:pt idx="3851">67.769646834234806</cx:pt>
          <cx:pt idx="3852">66.764070639054765</cx:pt>
          <cx:pt idx="3855">66.844919786096256</cx:pt>
          <cx:pt idx="3856">66.628153283265945</cx:pt>
          <cx:pt idx="3857">67.342151560565583</cx:pt>
          <cx:pt idx="3858">60.79984418619749</cx:pt>
          <cx:pt idx="3859">59.652773262240721</cx:pt>
          <cx:pt idx="3862">60.952319085357942</cx:pt>
          <cx:pt idx="3863">60.663012268337241</cx:pt>
          <cx:pt idx="3864">60.852816153028691</cx:pt>
          <cx:pt idx="3865">57.071380920613741</cx:pt>
          <cx:pt idx="3866">53.578481443649977</cx:pt>
          <cx:pt idx="3869">44.38587974200707</cx:pt>
          <cx:pt idx="3870">49.33617665267937</cx:pt>
          <cx:pt idx="3871">51.256964261448573</cx:pt>
          <cx:pt idx="3872">49.134125636672323</cx:pt>
          <cx:pt idx="3873">51.756360411977347</cx:pt>
          <cx:pt idx="3877">53.686792967152783</cx:pt>
          <cx:pt idx="3878">54.535556311670653</cx:pt>
          <cx:pt idx="3879">54.931561996779386</cx:pt>
          <cx:pt idx="3880">57.094594594594597</cx:pt>
          <cx:pt idx="3883">56.484641638225263</cx:pt>
          <cx:pt idx="3884">58.651994497936727</cx:pt>
          <cx:pt idx="3885">58.739669421487598</cx:pt>
          <cx:pt idx="3886">57.541174058634589</cx:pt>
          <cx:pt idx="3887">58.501898515705903</cx:pt>
          <cx:pt idx="3890">58.909040564862252</cx:pt>
          <cx:pt idx="3891">59.254891078118497</cx:pt>
          <cx:pt idx="3892">57.655105706784568</cx:pt>
          <cx:pt idx="3893">56.172413793103438</cx:pt>
          <cx:pt idx="3894">57.477945701976338</cx:pt>
          <cx:pt idx="3897">57.764609726195353</cx:pt>
          <cx:pt idx="3898">57.851409755093641</cx:pt>
          <cx:pt idx="3899">54.015966678236722</cx:pt>
          <cx:pt idx="3900">54.698828778583383</cx:pt>
          <cx:pt idx="3901">54.110214110214123</cx:pt>
          <cx:pt idx="3904">53.835386338185891</cx:pt>
          <cx:pt idx="3905">55.054050259722018</cx:pt>
          <cx:pt idx="3906">55.470235998591058</cx:pt>
          <cx:pt idx="3907">59.640752175133308</cx:pt>
          <cx:pt idx="3908">59.860805340529787</cx:pt>
          <cx:pt idx="3912">57.626640327359951</cx:pt>
          <cx:pt idx="3913">57.767127149703981</cx:pt>
          <cx:pt idx="3914">58.759787472035804</cx:pt>
          <cx:pt idx="3915">59.568695652173908</cx:pt>
          <cx:pt idx="3919">60.476787954830613</cx:pt>
          <cx:pt idx="3920">59.097827590978277</cx:pt>
          <cx:pt idx="3921">61.38340466657462</cx:pt>
          <cx:pt idx="3922">63.806048698336959</cx:pt>
          <cx:pt idx="3925">58.880659586361091</cx:pt>
          <cx:pt idx="3926">60.442773600668339</cx:pt>
          <cx:pt idx="3927">58.042867903855367</cx:pt>
          <cx:pt idx="3928">59.160305343511453</cx:pt>
          <cx:pt idx="3929">57.479521955149728</cx:pt>
          <cx:pt idx="3932">59.083845686102293</cx:pt>
          <cx:pt idx="3933">57.921025987175163</cx:pt>
          <cx:pt idx="3934">58.268560707585102</cx:pt>
          <cx:pt idx="3935">60.710448562986841</cx:pt>
          <cx:pt idx="3936">60.09395973154362</cx:pt>
          <cx:pt idx="3940">63.36567413850787</cx:pt>
          <cx:pt idx="3941">60.727879799666113</cx:pt>
          <cx:pt idx="3942">61.260901404700093</cx:pt>
          <cx:pt idx="3943">60.748226475706069</cx:pt>
          <cx:pt idx="3946">60.689609354238627</cx:pt>
          <cx:pt idx="3947">59.671653647557257</cx:pt>
          <cx:pt idx="3948">58.67460421300536</cx:pt>
          <cx:pt idx="3949">57.960313797877262</cx:pt>
          <cx:pt idx="3950">57.496714848883052</cx:pt>
          <cx:pt idx="3953">58.774791231732777</cx:pt>
          <cx:pt idx="3954">60.435406074827277</cx:pt>
          <cx:pt idx="3955">62.278927103047707</cx:pt>
          <cx:pt idx="3956">62.417033580863517</cx:pt>
          <cx:pt idx="3957">58.622719246615652</cx:pt>
          <cx:pt idx="3961">58.97943037974683</cx:pt>
          <cx:pt idx="3962">60.806879162087029</cx:pt>
          <cx:pt idx="3963">60.266631812834923</cx:pt>
          <cx:pt idx="3964">61.365125114633827</cx:pt>
          <cx:pt idx="3967">61.820899402131538</cx:pt>
          <cx:pt idx="3968">60.785580463854259</cx:pt>
          <cx:pt idx="3969">58.792870471655618</cx:pt>
          <cx:pt idx="3970">56.780531655322967</cx:pt>
          <cx:pt idx="3971">57.816956183562347</cx:pt>
          <cx:pt idx="3974">56.457659987071757</cx:pt>
          <cx:pt idx="3975">56.117107219026693</cx:pt>
          <cx:pt idx="3976">55.701584847313491</cx:pt>
          <cx:pt idx="3977">55.361305361305362</cx:pt>
          <cx:pt idx="3978">55.479452054794521</cx:pt>
          <cx:pt idx="3981">57.503888024883359</cx:pt>
          <cx:pt idx="3982">57.679514772060259</cx:pt>
          <cx:pt idx="3983">59.57150437781906</cx:pt>
          <cx:pt idx="3984">59.726714634629353</cx:pt>
          <cx:pt idx="3985">59.732620320855617</cx:pt>
          <cx:pt idx="3988">59.532085561497333</cx:pt>
          <cx:pt idx="3989">61.322967629515439</cx:pt>
          <cx:pt idx="3990">59.878804022108277</cx:pt>
          <cx:pt idx="3991">60.587490841270899</cx:pt>
          <cx:pt idx="3992">60.349426513736987</cx:pt>
          <cx:pt idx="3995">60.992532875173453</cx:pt>
          <cx:pt idx="3996">60.936164617710872</cx:pt>
          <cx:pt idx="3997">60.111475409836068</cx:pt>
          <cx:pt idx="3998">61.364681158468507</cx:pt>
          <cx:pt idx="3999">60.700110612271452</cx:pt>
          <cx:pt idx="4002">61.115796302302947</cx:pt>
          <cx:pt idx="4003">64.180857310628298</cx:pt>
          <cx:pt idx="4004">61.327439381135008</cx:pt>
          <cx:pt idx="4005">57.228915662650607</cx:pt>
          <cx:pt idx="4006">56.128660216569493</cx:pt>
          <cx:pt idx="4009">56.859251717994397</cx:pt>
          <cx:pt idx="4010">55.997711525014303</cx:pt>
          <cx:pt idx="4011">56.771032200585474</cx:pt>
          <cx:pt idx="4012">57.637307010883333</cx:pt>
          <cx:pt idx="4013">58.632706076157888</cx:pt>
          <cx:pt idx="4016">58.44734330257716</cx:pt>
        </cx:lvl>
      </cx:numDim>
    </cx:data>
    <cx:data id="9">
      <cx:numDim type="val">
        <cx:f>Datos!$L$2:$L$4019</cx:f>
        <cx:lvl ptCount="4018" formatCode="General">
          <cx:pt idx="5">13.76393694732795</cx:pt>
          <cx:pt idx="6">13.695090439276489</cx:pt>
          <cx:pt idx="7">15.10530830077194</cx:pt>
          <cx:pt idx="8">14.717953612675389</cx:pt>
          <cx:pt idx="9">15.45410860163383</cx:pt>
          <cx:pt idx="13">14.909580607926131</cx:pt>
          <cx:pt idx="14">14.68451242829828</cx:pt>
          <cx:pt idx="15">14.42528735632184</cx:pt>
          <cx:pt idx="16">14.039881123573959</cx:pt>
          <cx:pt idx="19">13.19857883618206</cx:pt>
          <cx:pt idx="20">12.8767517757727</cx:pt>
          <cx:pt idx="21">13.4313349932963</cx:pt>
          <cx:pt idx="22">13.385522373634871</cx:pt>
          <cx:pt idx="23">13.255131964809379</cx:pt>
          <cx:pt idx="26">12.953013578196741</cx:pt>
          <cx:pt idx="27">12.361516034985421</cx:pt>
          <cx:pt idx="28">12.61137765592872</cx:pt>
          <cx:pt idx="29">11.990465998637999</cx:pt>
          <cx:pt idx="30">11.884965274381299</cx:pt>
          <cx:pt idx="33">11.88593456558268</cx:pt>
          <cx:pt idx="34">11.71029324936036</cx:pt>
          <cx:pt idx="35">11.27600828320679</cx:pt>
          <cx:pt idx="36">11.07566984002356</cx:pt>
          <cx:pt idx="37">11.23716381418093</cx:pt>
          <cx:pt idx="40">11.84442270058708</cx:pt>
          <cx:pt idx="42">11.86829268292683</cx:pt>
          <cx:pt idx="43">11.46281800391389</cx:pt>
          <cx:pt idx="44">11.55847981930669</cx:pt>
          <cx:pt idx="47">11.632813266607791</cx:pt>
          <cx:pt idx="48">12.17522953701895</cx:pt>
          <cx:pt idx="49">12.328901055924909</cx:pt>
          <cx:pt idx="50">11.96268073466198</cx:pt>
          <cx:pt idx="51">12.256430241621199</cx:pt>
          <cx:pt idx="54">12.240319906368869</cx:pt>
          <cx:pt idx="55">12.455951448707911</cx:pt>
          <cx:pt idx="56">12.67550702028081</cx:pt>
          <cx:pt idx="57">12.23430306592223</cx:pt>
          <cx:pt idx="58">12.300382090722049</cx:pt>
          <cx:pt idx="61">12.16229540524551</cx:pt>
          <cx:pt idx="62">12.298130566702561</cx:pt>
          <cx:pt idx="63">12.28018757327081</cx:pt>
          <cx:pt idx="64">12.23657375934738</cx:pt>
          <cx:pt idx="65">12.219318621757649</cx:pt>
          <cx:pt idx="68">12.01550387596899</cx:pt>
          <cx:pt idx="69">12.03398058252427</cx:pt>
          <cx:pt idx="70">11.93259302552114</cx:pt>
          <cx:pt idx="71">12.06913483256408</cx:pt>
          <cx:pt idx="72">11.746720583884009</cx:pt>
          <cx:pt idx="75">11.694381580242061</cx:pt>
          <cx:pt idx="76">11.57448486641033</cx:pt>
          <cx:pt idx="77">11.499114696045639</cx:pt>
          <cx:pt idx="78">11.27049180327869</cx:pt>
          <cx:pt idx="82">11.8942731277533</cx:pt>
          <cx:pt idx="83">11.450083113327469</cx:pt>
          <cx:pt idx="84">11.819161442006269</cx:pt>
          <cx:pt idx="85">11.5358261550509</cx:pt>
          <cx:pt idx="86">11.662615459406901</cx:pt>
          <cx:pt idx="89">11.894828757155331</cx:pt>
          <cx:pt idx="90">11.73232908458864</cx:pt>
          <cx:pt idx="91">11.645947769104749</cx:pt>
          <cx:pt idx="92">11.554743121031359</cx:pt>
          <cx:pt idx="93">11.545533726894419</cx:pt>
          <cx:pt idx="96">11.47580723358868</cx:pt>
          <cx:pt idx="97">11.380359069949961</cx:pt>
          <cx:pt idx="98">11.09638790734197</cx:pt>
          <cx:pt idx="99">11.10673105351335</cx:pt>
          <cx:pt idx="100">10.9438047436276</cx:pt>
          <cx:pt idx="103">10.853550731755231</cx:pt>
          <cx:pt idx="104">10.71111986604944</cx:pt>
          <cx:pt idx="105">10.76772616136919</cx:pt>
          <cx:pt idx="106">10.9033203125</cx:pt>
          <cx:pt idx="107">10.881663737551261</cx:pt>
          <cx:pt idx="110">10.96705010723338</cx:pt>
          <cx:pt idx="111">10.77275384915221</cx:pt>
          <cx:pt idx="112">10.88678138443488</cx:pt>
          <cx:pt idx="113">10.74638530676045</cx:pt>
          <cx:pt idx="114">10.527603758809709</cx:pt>
          <cx:pt idx="117">10.440042931017659</cx:pt>
          <cx:pt idx="119">10.51497943998433</cx:pt>
          <cx:pt idx="120">10.61894983866237</cx:pt>
          <cx:pt idx="121">10.71917138948603</cx:pt>
          <cx:pt idx="126">10.49370574350905</cx:pt>
          <cx:pt idx="127">10.42507133720358</cx:pt>
          <cx:pt idx="128">10.61186407385582</cx:pt>
          <cx:pt idx="131">10.492557775166469</cx:pt>
          <cx:pt idx="132">10.7921760391198</cx:pt>
          <cx:pt idx="133">10.96590350790999</cx:pt>
          <cx:pt idx="134">10.986414648552859</cx:pt>
          <cx:pt idx="135">10.82199881726789</cx:pt>
          <cx:pt idx="138">10.851105845181671</cx:pt>
          <cx:pt idx="139">11.15445388109816</cx:pt>
          <cx:pt idx="140">11.06731053513354</cx:pt>
          <cx:pt idx="141">11.293967380624879</cx:pt>
          <cx:pt idx="142">11.36497352422044</cx:pt>
          <cx:pt idx="145">11.63395485770363</cx:pt>
          <cx:pt idx="146">11.561061600235041</cx:pt>
          <cx:pt idx="147">11.53959520534486</cx:pt>
          <cx:pt idx="148">11.6240157480315</cx:pt>
          <cx:pt idx="149">11.564157987816859</cx:pt>
          <cx:pt idx="152">11.55987497558117</cx:pt>
          <cx:pt idx="153">11.62926829268293</cx:pt>
          <cx:pt idx="154">11.64670367124355</cx:pt>
          <cx:pt idx="155">11.61542215714983</cx:pt>
          <cx:pt idx="156">11.48819972693583</cx:pt>
          <cx:pt idx="159">11.694138300985079</cx:pt>
          <cx:pt idx="160">11.613596405547961</cx:pt>
          <cx:pt idx="161">11.465280502157711</cx:pt>
          <cx:pt idx="162">11.302512760109931</cx:pt>
          <cx:pt idx="163">11.497745540090181</cx:pt>
          <cx:pt idx="166">11.713303878252329</cx:pt>
          <cx:pt idx="167">11.83553597650514</cx:pt>
          <cx:pt idx="168">12.08027410670582</cx:pt>
          <cx:pt idx="169">12.182192991067049</cx:pt>
          <cx:pt idx="170">12.253990012728879</cx:pt>
          <cx:pt idx="173">12.157786282013539</cx:pt>
          <cx:pt idx="174">12.18903036238981</cx:pt>
          <cx:pt idx="175">11.996462959324029</cx:pt>
          <cx:pt idx="176">11.968713105076739</cx:pt>
          <cx:pt idx="177">11.88221367268422</cx:pt>
          <cx:pt idx="180">11.970579524138611</cx:pt>
          <cx:pt idx="181">12.094947306214911</cx:pt>
          <cx:pt idx="182">12.28388998035363</cx:pt>
          <cx:pt idx="183">12.490215264187871</cx:pt>
          <cx:pt idx="184">12.54408307210031</cx:pt>
          <cx:pt idx="187">12.627651217596229</cx:pt>
          <cx:pt idx="188">12.451994091580501</cx:pt>
          <cx:pt idx="189">12.420131721222839</cx:pt>
          <cx:pt idx="190">12.28901391767841</cx:pt>
          <cx:pt idx="191">12.09414783381032</cx:pt>
          <cx:pt idx="194">12.273622047244089</cx:pt>
          <cx:pt idx="195">12.326610919822921</cx:pt>
          <cx:pt idx="196">12.42379547689282</cx:pt>
          <cx:pt idx="197">12.39392145253602</cx:pt>
          <cx:pt idx="198">12.322485207100589</cx:pt>
          <cx:pt idx="202">12.73649980291683</cx:pt>
          <cx:pt idx="203">12.84982262514781</cx:pt>
          <cx:pt idx="204">12.368653638416969</cx:pt>
          <cx:pt idx="205">12.50122753608956</cx:pt>
          <cx:pt idx="208">12.215239591516101</cx:pt>
          <cx:pt idx="209">12.145094967691399</cx:pt>
          <cx:pt idx="210">11.972993977074021</cx:pt>
          <cx:pt idx="211">11.20563928050559</cx:pt>
          <cx:pt idx="212">11.07857491459249</cx:pt>
          <cx:pt idx="215">10.9522880281003</cx:pt>
          <cx:pt idx="216">10.904488365300359</cx:pt>
          <cx:pt idx="217">10.8440223244884</cx:pt>
          <cx:pt idx="218">10.855939672901769</cx:pt>
          <cx:pt idx="219">10.637149028077751</cx:pt>
          <cx:pt idx="222">10.75658216697661</cx:pt>
          <cx:pt idx="223">10.72371638141809</cx:pt>
          <cx:pt idx="224">10.70661721647472</cx:pt>
          <cx:pt idx="225">10.828211881767629</cx:pt>
          <cx:pt idx="226">11.036168132942329</cx:pt>
          <cx:pt idx="229">11.44695787831513</cx:pt>
          <cx:pt idx="230">11.34817262830482</cx:pt>
          <cx:pt idx="231">11.21323529411765</cx:pt>
          <cx:pt idx="232">11.173184357541899</cx:pt>
          <cx:pt idx="233">11.17256637168142</cx:pt>
          <cx:pt idx="236">11.230280877260491</cx:pt>
          <cx:pt idx="237">11.11858543148184</cx:pt>
          <cx:pt idx="238">11.11592111592112</cx:pt>
          <cx:pt idx="239">11.034017538787699</cx:pt>
          <cx:pt idx="240">11.08334134384312</cx:pt>
          <cx:pt idx="243">11.25551505850758</cx:pt>
          <cx:pt idx="244">11.486872146118721</cx:pt>
          <cx:pt idx="245">11.353232881937821</cx:pt>
          <cx:pt idx="246">11.32003798670465</cx:pt>
          <cx:pt idx="247">11.362771221926151</cx:pt>
          <cx:pt idx="250">11.121080468454849</cx:pt>
          <cx:pt idx="251">11.060990508410869</cx:pt>
          <cx:pt idx="252">11.178233586213359</cx:pt>
          <cx:pt idx="253">11.245205351295731</cx:pt>
          <cx:pt idx="254">11.121477887665611</cx:pt>
          <cx:pt idx="258">11.29740332523818</cx:pt>
          <cx:pt idx="259">11.15810019518543</cx:pt>
          <cx:pt idx="260">11.20824514585442</cx:pt>
          <cx:pt idx="261">11.164647577092509</cx:pt>
          <cx:pt idx="264">11.259524465252911</cx:pt>
          <cx:pt idx="266">10.99834680382072</cx:pt>
          <cx:pt idx="267">11.156568906867699</cx:pt>
          <cx:pt idx="268">11.00237790378636</cx:pt>
          <cx:pt idx="271">10.974940552405339</cx:pt>
          <cx:pt idx="272">10.87908079518512</cx:pt>
          <cx:pt idx="273">10.751212370756701</cx:pt>
          <cx:pt idx="274">10.619918699186989</cx:pt>
          <cx:pt idx="275">10.402623428675531</cx:pt>
          <cx:pt idx="278">10.70608759526214</cx:pt>
          <cx:pt idx="279">10.64566783668945</cx:pt>
          <cx:pt idx="280">10.55883437845813</cx:pt>
          <cx:pt idx="281">10.493884358784291</cx:pt>
          <cx:pt idx="282">10.369923975523831</cx:pt>
          <cx:pt idx="286">10.33065570708014</cx:pt>
          <cx:pt idx="287">10.465885465885471</cx:pt>
          <cx:pt idx="288">10.11029411764706</cx:pt>
          <cx:pt idx="289">10.02718919932496</cx:pt>
          <cx:pt idx="292">10.261211497050841</cx:pt>
          <cx:pt idx="293">10.300046882325359</cx:pt>
          <cx:pt idx="294">10.450265684720801</cx:pt>
          <cx:pt idx="295">10.33542783219368</cx:pt>
          <cx:pt idx="296">10.11844175071713</cx:pt>
          <cx:pt idx="299">10.3787597474935</cx:pt>
          <cx:pt idx="300">10.273021749190191</cx:pt>
          <cx:pt idx="301">10.28391750670489</cx:pt>
          <cx:pt idx="302">10.267775543776271</cx:pt>
          <cx:pt idx="303">10.620652755484221</cx:pt>
          <cx:pt idx="307">10.813072586328399</cx:pt>
          <cx:pt idx="308">10.75976971388695</cx:pt>
          <cx:pt idx="309">10.617928633594429</cx:pt>
          <cx:pt idx="310">10.60685325660476</cx:pt>
          <cx:pt idx="313">10.5063622102144</cx:pt>
          <cx:pt idx="314">10.690519401953161</cx:pt>
          <cx:pt idx="315">10.87916847119965</cx:pt>
          <cx:pt idx="316">10.820734341252701</cx:pt>
          <cx:pt idx="317">11.06670104865051</cx:pt>
          <cx:pt idx="320">10.79062580479011</cx:pt>
          <cx:pt idx="321">11.12252761366555</cx:pt>
          <cx:pt idx="322">10.91295116772824</cx:pt>
          <cx:pt idx="323">10.945041917181809</cx:pt>
          <cx:pt idx="324">11.01205637629479</cx:pt>
          <cx:pt idx="328">11.239718477062659</cx:pt>
          <cx:pt idx="329">11.409025240078179</cx:pt>
          <cx:pt idx="330">11.31018086100025</cx:pt>
          <cx:pt idx="331">11.59127284980204</cx:pt>
          <cx:pt idx="334">11.95027063599459</cx:pt>
          <cx:pt idx="335">11.575239053850019</cx:pt>
          <cx:pt idx="336">11.72592221665832</cx:pt>
          <cx:pt idx="337">11.669449081803</cx:pt>
          <cx:pt idx="338">11.67201514029458</cx:pt>
          <cx:pt idx="341">11.46583850931677</cx:pt>
          <cx:pt idx="342">11.44593461860855</cx:pt>
          <cx:pt idx="343">11.41772151898734</cx:pt>
          <cx:pt idx="344">11.188840482573729</cx:pt>
          <cx:pt idx="345">11.156152351997299</cx:pt>
          <cx:pt idx="348">11.02268879105994</cx:pt>
          <cx:pt idx="349">10.661607980219969</cx:pt>
          <cx:pt idx="350">10.56703221967185</cx:pt>
          <cx:pt idx="351">10.631773502478371</cx:pt>
          <cx:pt idx="352">10.578291070382461</cx:pt>
          <cx:pt idx="355">10.55462885738115</cx:pt>
          <cx:pt idx="357">10.666555989042919</cx:pt>
          <cx:pt idx="358">10.638474985432451</cx:pt>
          <cx:pt idx="359">10.66029900332226</cx:pt>
          <cx:pt idx="362">10.48333609683303</cx:pt>
          <cx:pt idx="363">10.551649087560691</cx:pt>
          <cx:pt idx="369">10.30014212858457</cx:pt>
          <cx:pt idx="370">9.9637069547602959</cx:pt>
          <cx:pt idx="371">9.9297012302284706</cx:pt>
          <cx:pt idx="372">10.15226303020162</cx:pt>
          <cx:pt idx="373">10.29349751201822</cx:pt>
          <cx:pt idx="377">10.39759240420481</cx:pt>
          <cx:pt idx="378">10.026486671223511</cx:pt>
          <cx:pt idx="379">10.354725387713129</cx:pt>
          <cx:pt idx="380">10.14887282007656</cx:pt>
          <cx:pt idx="383">10.317392784206939</cx:pt>
          <cx:pt idx="384">10.265374894692499</cx:pt>
          <cx:pt idx="385">10.307574987290289</cx:pt>
          <cx:pt idx="386">10.208227526663279</cx:pt>
          <cx:pt idx="387">10.200271554650371</cx:pt>
          <cx:pt idx="390">10.217097482682879</cx:pt>
          <cx:pt idx="391">10.447951132603709</cx:pt>
          <cx:pt idx="392">10.44142614601019</cx:pt>
          <cx:pt idx="393">9.4938313334460016</cx:pt>
          <cx:pt idx="394">9.7342871742462957</cx:pt>
          <cx:pt idx="397">9.7562015173471988</cx:pt>
          <cx:pt idx="398">9.5645875937286995</cx:pt>
          <cx:pt idx="399">9.6494213750850921</cx:pt>
          <cx:pt idx="400">9.6248934356351246</cx:pt>
          <cx:pt idx="401">9.8766468070823201</cx:pt>
          <cx:pt idx="404">9.8913135057713379</cx:pt>
          <cx:pt idx="405">9.8810421378905922</cx:pt>
          <cx:pt idx="407">9.968873559350552</cx:pt>
          <cx:pt idx="408">9.8904802021903944</cx:pt>
          <cx:pt idx="411">9.8580841358337548</cx:pt>
          <cx:pt idx="412">9.8656591099916042</cx:pt>
          <cx:pt idx="413">9.9823914137179273</cx:pt>
          <cx:pt idx="414">10.136214580005049</cx:pt>
          <cx:pt idx="415">10.18354803401532</cx:pt>
          <cx:pt idx="418">10.240558499453281</cx:pt>
          <cx:pt idx="419">10.260723296888139</cx:pt>
          <cx:pt idx="420">10.287564113343979</cx:pt>
          <cx:pt idx="421">10.40358368919032</cx:pt>
          <cx:pt idx="422">10.673125104392851</cx:pt>
          <cx:pt idx="425">10.79990011653071</cx:pt>
          <cx:pt idx="426">10.913196186653289</cx:pt>
          <cx:pt idx="427">10.858311764214751</cx:pt>
          <cx:pt idx="428">11.32845014150158</cx:pt>
          <cx:pt idx="429">11.440502770197631</cx:pt>
          <cx:pt idx="432">11.42021101219914</cx:pt>
          <cx:pt idx="433">11.16159947124917</cx:pt>
          <cx:pt idx="434">10.95371437983858</cx:pt>
          <cx:pt idx="435">11.09829447145094</cx:pt>
          <cx:pt idx="436">11.29710563206069</cx:pt>
          <cx:pt idx="439">11.4402241080992</cx:pt>
          <cx:pt idx="440">11.598023064250411</cx:pt>
          <cx:pt idx="441">14.11803603901471</cx:pt>
          <cx:pt idx="442">15.794261142809891</cx:pt>
          <cx:pt idx="443">14.875791930643549</cx:pt>
          <cx:pt idx="446">15.432459509100021</cx:pt>
          <cx:pt idx="447">14.99122587114565</cx:pt>
          <cx:pt idx="448">15.52589741444231</cx:pt>
          <cx:pt idx="449">15.073714189981571</cx:pt>
          <cx:pt idx="450">15.27777777777778</cx:pt>
          <cx:pt idx="453">15.00083291687489</cx:pt>
          <cx:pt idx="454">14.735306377657359</cx:pt>
          <cx:pt idx="455">14.92468619246862</cx:pt>
          <cx:pt idx="456">14.618661765934339</cx:pt>
          <cx:pt idx="457">15.328068554146011</cx:pt>
          <cx:pt idx="460">15.65673520772136</cx:pt>
          <cx:pt idx="461">15.865824258043061</cx:pt>
          <cx:pt idx="462">15.928797732199429</cx:pt>
          <cx:pt idx="463">15.66575296951574</cx:pt>
          <cx:pt idx="464">15.728187640355991</cx:pt>
          <cx:pt idx="467">16.439324627796719</cx:pt>
          <cx:pt idx="468">16.289592760180991</cx:pt>
          <cx:pt idx="469">16.722632639355268</cx:pt>
          <cx:pt idx="470">17.319302364581581</cx:pt>
          <cx:pt idx="471">17.124842370744009</cx:pt>
          <cx:pt idx="474">16.958452002010389</cx:pt>
          <cx:pt idx="475">17.291283252467789</cx:pt>
          <cx:pt idx="476">17.44515806155643</cx:pt>
          <cx:pt idx="477">17.016122295547579</cx:pt>
          <cx:pt idx="478">17.431115591397852</cx:pt>
          <cx:pt idx="481">17.298637968723721</cx:pt>
          <cx:pt idx="482">17.476666946943581</cx:pt>
          <cx:pt idx="484">16.982866694525701</cx:pt>
          <cx:pt idx="485">16.84127380061528</cx:pt>
          <cx:pt idx="491">16.477462437395658</cx:pt>
          <cx:pt idx="492">17.670397594386898</cx:pt>
          <cx:pt idx="495">17.153923038480759</cx:pt>
          <cx:pt idx="496">17.363545317976961</cx:pt>
          <cx:pt idx="497">18.65132683909976</cx:pt>
          <cx:pt idx="498">18.903718626710319</cx:pt>
          <cx:pt idx="499">19.068754710660748</cx:pt>
          <cx:pt idx="502">18.734356749541131</cx:pt>
          <cx:pt idx="503">18.285098266854629</cx:pt>
          <cx:pt idx="504">17.97674034971957</cx:pt>
          <cx:pt idx="505">17.867173302494631</cx:pt>
          <cx:pt idx="506">17.5541107727759</cx:pt>
          <cx:pt idx="509">17.622849617252449</cx:pt>
          <cx:pt idx="510">17.2754637162382</cx:pt>
          <cx:pt idx="511">16.75950593364011</cx:pt>
          <cx:pt idx="512">16.820090439276481</cx:pt>
          <cx:pt idx="513">17.017162194827169</cx:pt>
          <cx:pt idx="516">17.205894129895089</cx:pt>
          <cx:pt idx="517">17.009353330108041</cx:pt>
          <cx:pt idx="518">16.843543978131539</cx:pt>
          <cx:pt idx="519">17.017346610986191</cx:pt>
          <cx:pt idx="520">16.634799235181649</cx:pt>
          <cx:pt idx="523">16.648008955701261</cx:pt>
          <cx:pt idx="524">16.2523131386274</cx:pt>
          <cx:pt idx="525">16.420949743422661</cx:pt>
          <cx:pt idx="526">16.175994823681659</cx:pt>
          <cx:pt idx="527">16.620734376266508</cx:pt>
          <cx:pt idx="530">16.46143875567077</cx:pt>
          <cx:pt idx="531">16.491085899513781</cx:pt>
          <cx:pt idx="532">15.999838995330871</cx:pt>
          <cx:pt idx="533">15.861984881736159</cx:pt>
          <cx:pt idx="534">16.09312566256218</cx:pt>
          <cx:pt idx="537">16.219284729543421</cx:pt>
          <cx:pt idx="538">16.914258033263359</cx:pt>
          <cx:pt idx="539">16.833279587229921</cx:pt>
          <cx:pt idx="540">17.331499312242091</cx:pt>
          <cx:pt idx="541">17.584369449378329</cx:pt>
          <cx:pt idx="544">17.14029070716969</cx:pt>
          <cx:pt idx="545">16.762201113658701</cx:pt>
          <cx:pt idx="546">17.105584003901491</cx:pt>
          <cx:pt idx="547">17.095752456753029</cx:pt>
          <cx:pt idx="548">17.01408680074913</cx:pt>
          <cx:pt idx="551">16.512975354986121</cx:pt>
          <cx:pt idx="552">16.63804383382401</cx:pt>
          <cx:pt idx="553">16.430641821946171</cx:pt>
          <cx:pt idx="554">16.295746785361029</cx:pt>
          <cx:pt idx="555">15.88651904916965</cx:pt>
          <cx:pt idx="558">16.053335494852881</cx:pt>
          <cx:pt idx="559">15.997892347600519</cx:pt>
          <cx:pt idx="560">16.324965695374932</cx:pt>
          <cx:pt idx="561">16.933988877246719</cx:pt>
          <cx:pt idx="562">17.171880038697189</cx:pt>
          <cx:pt idx="566">17.572697899838449</cx:pt>
          <cx:pt idx="567">17.30474732006126</cx:pt>
          <cx:pt idx="568">17.675094918814121</cx:pt>
          <cx:pt idx="569">17.581218684338129</cx:pt>
          <cx:pt idx="572">16.910153396639881</cx:pt>
          <cx:pt idx="573">16.769156080589049</cx:pt>
          <cx:pt idx="574">16.557628624505291</cx:pt>
          <cx:pt idx="575">17.850249316390538</cx:pt>
          <cx:pt idx="576">17.591547023713499</cx:pt>
          <cx:pt idx="579">17.909905546137079</cx:pt>
          <cx:pt idx="580">18.004355892554649</cx:pt>
          <cx:pt idx="581">18.41620626151013</cx:pt>
          <cx:pt idx="582">18.41894060995185</cx:pt>
          <cx:pt idx="583">18.73239436619718</cx:pt>
          <cx:pt idx="586">19.747932889138639</cx:pt>
          <cx:pt idx="587">19.72748341724607</cx:pt>
          <cx:pt idx="588">19.619232010325909</cx:pt>
          <cx:pt idx="589">19.455831524797041</cx:pt>
          <cx:pt idx="590">19.343800322061188</cx:pt>
          <cx:pt idx="593">19.745094885815369</cx:pt>
          <cx:pt idx="594">19.900297499396959</cx:pt>
          <cx:pt idx="595">19.9887160473926</cx:pt>
          <cx:pt idx="596">20.182260024301339</cx:pt>
          <cx:pt idx="597">19.468154957321079</cx:pt>
          <cx:pt idx="600">18.281735044886322</cx:pt>
          <cx:pt idx="601">18.635870924706079</cx:pt>
          <cx:pt idx="602">20.006702412868631</cx:pt>
          <cx:pt idx="603">19.265033407572378</cx:pt>
          <cx:pt idx="604">19.912670950733229</cx:pt>
          <cx:pt idx="607">20.626804123711342</cx:pt>
          <cx:pt idx="608">19.922364137240169</cx:pt>
          <cx:pt idx="609">19.78525054103546</cx:pt>
          <cx:pt idx="610">19.594200483293061</cx:pt>
          <cx:pt idx="611">19.487891019172551</cx:pt>
          <cx:pt idx="614">19.151164739400031</cx:pt>
          <cx:pt idx="615">18.660267111853091</cx:pt>
          <cx:pt idx="616">19.491245457548729</cx:pt>
          <cx:pt idx="617">19.40713101160862</cx:pt>
          <cx:pt idx="618">19.118256401756859</cx:pt>
          <cx:pt idx="621">19.095833333333331</cx:pt>
          <cx:pt idx="622">18.793619142572279</cx:pt>
          <cx:pt idx="623">17.937349796966931</cx:pt>
          <cx:pt idx="624">17.60644894584539</cx:pt>
          <cx:pt idx="625">17.569259012016019</cx:pt>
          <cx:pt idx="631">16.874320595367511</cx:pt>
          <cx:pt idx="632">16.986914030147432</cx:pt>
          <cx:pt idx="635">16.7779632721202</cx:pt>
          <cx:pt idx="636">16.13334447322249</cx:pt>
          <cx:pt idx="637">16.76276426840478</cx:pt>
          <cx:pt idx="638">17.294363256784969</cx:pt>
          <cx:pt idx="639">17.469527467022871</cx:pt>
          <cx:pt idx="642">17.781836294205551</cx:pt>
          <cx:pt idx="643">17.830714226324101</cx:pt>
          <cx:pt idx="644">17.579623144905781</cx:pt>
          <cx:pt idx="645">17.37136185472438</cx:pt>
          <cx:pt idx="646">17.775191220485532</cx:pt>
          <cx:pt idx="650">18.407648630594519</cx:pt>
          <cx:pt idx="651">17.93086088269844</cx:pt>
          <cx:pt idx="652">18.55996621621621</cx:pt>
          <cx:pt idx="653">19.133165829145732</cx:pt>
          <cx:pt idx="656">19.479323622970039</cx:pt>
          <cx:pt idx="657">19.44096787651231</cx:pt>
          <cx:pt idx="658">19.473157719239751</cx:pt>
          <cx:pt idx="659">19.198574506878831</cx:pt>
          <cx:pt idx="660">19.473076605920671</cx:pt>
          <cx:pt idx="663">19.844615257459289</cx:pt>
          <cx:pt idx="664">19.30137896660575</cx:pt>
          <cx:pt idx="665">19.095435684647299</cx:pt>
          <cx:pt idx="666">17.295623451692819</cx:pt>
          <cx:pt idx="667">16.139188069594031</cx:pt>
          <cx:pt idx="670">16.082670642809809</cx:pt>
          <cx:pt idx="672">16.184091469935019</cx:pt>
          <cx:pt idx="673">16.35878489326765</cx:pt>
          <cx:pt idx="674">16.256697515830488</cx:pt>
          <cx:pt idx="677">16.90758486275784</cx:pt>
          <cx:pt idx="678">16.566509663797309</cx:pt>
          <cx:pt idx="679">16.69648666232921</cx:pt>
          <cx:pt idx="680">16.35578724444083</cx:pt>
          <cx:pt idx="681">16.422585631763081</cx:pt>
          <cx:pt idx="684">15.788619206104389</cx:pt>
          <cx:pt idx="685">15.59967585089141</cx:pt>
          <cx:pt idx="686">15.60323886639676</cx:pt>
          <cx:pt idx="687">15.677655677655681</cx:pt>
          <cx:pt idx="688">15.76825991368781</cx:pt>
          <cx:pt idx="692">15.78452993547333</cx:pt>
          <cx:pt idx="693">15.842028040430391</cx:pt>
          <cx:pt idx="694">16.054821341164949</cx:pt>
          <cx:pt idx="695">15.657059110893989</cx:pt>
          <cx:pt idx="698">15.35119772634998</cx:pt>
          <cx:pt idx="699">15.648389196225191</cx:pt>
          <cx:pt idx="700">15.649287564766841</cx:pt>
          <cx:pt idx="701">15.75431736722059</cx:pt>
          <cx:pt idx="702">15.40709473171524</cx:pt>
          <cx:pt idx="705">15.342799188640971</cx:pt>
          <cx:pt idx="706">14.92883285888573</cx:pt>
          <cx:pt idx="707">15.383031301482699</cx:pt>
          <cx:pt idx="708">14.997941539728281</cx:pt>
          <cx:pt idx="709">14.92839996689016</cx:pt>
          <cx:pt idx="712">14.625963051942669</cx:pt>
          <cx:pt idx="713">13.887976346911961</cx:pt>
          <cx:pt idx="714">14.03775133360689</cx:pt>
          <cx:pt idx="715">14.0014678300579</cx:pt>
          <cx:pt idx="716">13.815681106901661</cx:pt>
          <cx:pt idx="719">13.638239907537359</cx:pt>
          <cx:pt idx="720">13.438016528925621</cx:pt>
          <cx:pt idx="722">13.38320864505403</cx:pt>
          <cx:pt idx="723">13.469523334994189</cx:pt>
          <cx:pt idx="726">13.66846697133361</cx:pt>
          <cx:pt idx="727">14.071582793555891</cx:pt>
          <cx:pt idx="728">13.89188292844706</cx:pt>
          <cx:pt idx="733">13.94774307009463</cx:pt>
          <cx:pt idx="734">13.791074880242039</cx:pt>
          <cx:pt idx="735">12.78138436894023</cx:pt>
          <cx:pt idx="736">12.90582351445283</cx:pt>
          <cx:pt idx="737">13.047538200339559</cx:pt>
          <cx:pt idx="741">12.28547153780799</cx:pt>
          <cx:pt idx="742">13.039979671353549</cx:pt>
          <cx:pt idx="743">12.552921253175279</cx:pt>
          <cx:pt idx="744">12.734435214524281</cx:pt>
          <cx:pt idx="747">12.49147920927062</cx:pt>
          <cx:pt idx="748">13.614303959131551</cx:pt>
          <cx:pt idx="749">12.761847527472529</cx:pt>
          <cx:pt idx="750">12.53399048266485</cx:pt>
          <cx:pt idx="751">13.444988187647651</cx:pt>
          <cx:pt idx="754">13.46575573549258</cx:pt>
          <cx:pt idx="755">13.32658569500675</cx:pt>
          <cx:pt idx="756">13.271656854499581</cx:pt>
          <cx:pt idx="757">13.109371053296289</cx:pt>
          <cx:pt idx="758">13.770152955766839</cx:pt>
          <cx:pt idx="761">14.296926635822871</cx:pt>
          <cx:pt idx="762">14.29344207723036</cx:pt>
          <cx:pt idx="763">14.339702760084929</cx:pt>
          <cx:pt idx="764">14.71922615990413</cx:pt>
          <cx:pt idx="765">14.57531434436746</cx:pt>
          <cx:pt idx="768">15.01643030093393</cx:pt>
          <cx:pt idx="769">13.78874956461163</cx:pt>
          <cx:pt idx="770">13.35961454226894</cx:pt>
          <cx:pt idx="772">12.675558696228251</cx:pt>
          <cx:pt idx="775">13.736263736263741</cx:pt>
          <cx:pt idx="776">13.97717295873573</cx:pt>
          <cx:pt idx="777">13.666608299772371</cx:pt>
          <cx:pt idx="778">14.57654005463999</cx:pt>
          <cx:pt idx="779">14.25395696247555</cx:pt>
          <cx:pt idx="782">14.59217975937721</cx:pt>
          <cx:pt idx="783">14.539133535389549</cx:pt>
          <cx:pt idx="784">14.444743693329739</cx:pt>
          <cx:pt idx="785">14.400461524806961</cx:pt>
          <cx:pt idx="786">14.0186095505618</cx:pt>
          <cx:pt idx="789">14.00425042061454</cx:pt>
          <cx:pt idx="790">13.5</cx:pt>
          <cx:pt idx="791">14.011954992967651</cx:pt>
          <cx:pt idx="792">14.624262179543649</cx:pt>
          <cx:pt idx="793">14.62868679775281</cx:pt>
          <cx:pt idx="796">13.917752729834451</cx:pt>
          <cx:pt idx="797">14.060417592181251</cx:pt>
          <cx:pt idx="798">13.96233088690424</cx:pt>
          <cx:pt idx="799">14.266725742135581</cx:pt>
          <cx:pt idx="800">14.16952431196694</cx:pt>
          <cx:pt idx="803">13.97433643874143</cx:pt>
          <cx:pt idx="804">14.0771544859317</cx:pt>
          <cx:pt idx="805">13.98223082336383</cx:pt>
          <cx:pt idx="806">13.757183908045979</cx:pt>
          <cx:pt idx="807">13.68076716257394</cx:pt>
          <cx:pt idx="811">14.69567538707955</cx:pt>
          <cx:pt idx="812">14.529458810983741</cx:pt>
          <cx:pt idx="813">14.95298083747339</cx:pt>
          <cx:pt idx="814">14.86343145054362</cx:pt>
          <cx:pt idx="817">15.05381086803105</cx:pt>
          <cx:pt idx="818">14.869888475836429</cx:pt>
          <cx:pt idx="819">14.37711036076062</cx:pt>
          <cx:pt idx="820">14.22222222222222</cx:pt>
          <cx:pt idx="821">13.77505368647101</cx:pt>
          <cx:pt idx="824">13.824428854110449</cx:pt>
          <cx:pt idx="825">13.62358276643991</cx:pt>
          <cx:pt idx="826">13.757746992344151</cx:pt>
          <cx:pt idx="827">14.359685621821541</cx:pt>
          <cx:pt idx="828">14.575066900433701</cx:pt>
          <cx:pt idx="831">14.679196370706411</cx:pt>
          <cx:pt idx="832">15.0101140125046</cx:pt>
          <cx:pt idx="833">14.847541433934619</cx:pt>
          <cx:pt idx="834">15.4518816958154</cx:pt>
          <cx:pt idx="835">15.55627128002209</cx:pt>
          <cx:pt idx="838">15.08497932935232</cx:pt>
          <cx:pt idx="839">15.577751305782099</cx:pt>
          <cx:pt idx="840">15.700218818380741</cx:pt>
          <cx:pt idx="841">15.94374942927587</cx:pt>
          <cx:pt idx="842">15.351545006717419</cx:pt>
          <cx:pt idx="845">15.184752315022919</cx:pt>
          <cx:pt idx="846">14.960948020468621</cx:pt>
          <cx:pt idx="847">14.84143383343814</cx:pt>
          <cx:pt idx="848">13.988369946464831</cx:pt>
          <cx:pt idx="852">14.03137918075911</cx:pt>
          <cx:pt idx="856">14.05532114392874</cx:pt>
          <cx:pt idx="859">14.03929526796421</cx:pt>
          <cx:pt idx="860">13.881771595900441</cx:pt>
          <cx:pt idx="861">14.00663472171029</cx:pt>
          <cx:pt idx="862">14.28636989444699</cx:pt>
          <cx:pt idx="863">14.09938458712225</cx:pt>
          <cx:pt idx="866">14.320455171148019</cx:pt>
          <cx:pt idx="867">14.678099779897289</cx:pt>
          <cx:pt idx="868">14.699717488380569</cx:pt>
          <cx:pt idx="869">14.882958375079699</cx:pt>
          <cx:pt idx="870">14.81129513983166</cx:pt>
          <cx:pt idx="873">14.78602779809802</cx:pt>
          <cx:pt idx="874">14.35130466406037</cx:pt>
          <cx:pt idx="875">14.47237092822793</cx:pt>
          <cx:pt idx="876">14.45355191256831</cx:pt>
          <cx:pt idx="877">14.42736286727918</cx:pt>
          <cx:pt idx="880">14.39625697318697</cx:pt>
          <cx:pt idx="881">14.862667148536319</cx:pt>
          <cx:pt idx="882">14.64070764180194</cx:pt>
          <cx:pt idx="883">14.43483859100524</cx:pt>
          <cx:pt idx="884">14.821060520891891</cx:pt>
          <cx:pt idx="887">14.8167196558818</cx:pt>
          <cx:pt idx="888">15.121474448478081</cx:pt>
          <cx:pt idx="889">15.27153558052435</cx:pt>
          <cx:pt idx="890">15.279602176768631</cx:pt>
          <cx:pt idx="891">14.997199402539209</cx:pt>
          <cx:pt idx="894">14.468105154056349</cx:pt>
          <cx:pt idx="895">14.35102271656141</cx:pt>
          <cx:pt idx="896">14.21087407966774</cx:pt>
          <cx:pt idx="897">14.037945573016479</cx:pt>
          <cx:pt idx="898">14.08903386740861</cx:pt>
          <cx:pt idx="901">14.361089792785879</cx:pt>
          <cx:pt idx="902">14.423628369336649</cx:pt>
          <cx:pt idx="903">14.237174578866769</cx:pt>
          <cx:pt idx="904">14.114809911102711</cx:pt>
          <cx:pt idx="905">13.498972904235551</cx:pt>
          <cx:pt idx="908">13.615830305410981</cx:pt>
          <cx:pt idx="909">13.47389949357226</cx:pt>
          <cx:pt idx="910">14.091705607476641</cx:pt>
          <cx:pt idx="911">14.134121523403429</cx:pt>
          <cx:pt idx="912">14.30104380060482</cx:pt>
          <cx:pt idx="915">14.44878048780488</cx:pt>
          <cx:pt idx="916">14.273049645390071</cx:pt>
          <cx:pt idx="917">14.17726510894213</cx:pt>
          <cx:pt idx="918">14.835601470149999</cx:pt>
          <cx:pt idx="919">16.18422361484134</cx:pt>
          <cx:pt idx="922">19.7158427403659</cx:pt>
          <cx:pt idx="923">21.7689668318719</cx:pt>
          <cx:pt idx="924">20.932016492472911</cx:pt>
          <cx:pt idx="925">24.022028104823399</cx:pt>
          <cx:pt idx="926">26.354235841001799</cx:pt>
          <cx:pt idx="930">29.943449575871821</cx:pt>
          <cx:pt idx="931">26.023994751148191</cx:pt>
          <cx:pt idx="932">26.457526221298309</cx:pt>
          <cx:pt idx="933">26.575007062811942</cx:pt>
          <cx:pt idx="936">21.934630644247122</cx:pt>
          <cx:pt idx="937">22.51169004676019</cx:pt>
          <cx:pt idx="938">21.104172580187338</cx:pt>
          <cx:pt idx="939">20.10299446881556</cx:pt>
          <cx:pt idx="940">21.011235955056179</cx:pt>
          <cx:pt idx="943">20.505672926447581</cx:pt>
          <cx:pt idx="944">20.848635235732011</cx:pt>
          <cx:pt idx="945">20.786461417012038</cx:pt>
          <cx:pt idx="946">20.98783743696233</cx:pt>
          <cx:pt idx="947">20.354721430677021</cx:pt>
          <cx:pt idx="950">20.746807058594129</cx:pt>
          <cx:pt idx="951">22.412947523295731</cx:pt>
          <cx:pt idx="952">22.4787842905072</cx:pt>
          <cx:pt idx="954">21.747726374060889</cx:pt>
          <cx:pt idx="957">21.796898152721521</cx:pt>
          <cx:pt idx="958">21.648559752815711</cx:pt>
          <cx:pt idx="959">22.627591706539079</cx:pt>
          <cx:pt idx="960">22.888133559932019</cx:pt>
          <cx:pt idx="961">22.155688622754489</cx:pt>
          <cx:pt idx="964">22.814711452207721</cx:pt>
          <cx:pt idx="965">22.545400119736581</cx:pt>
          <cx:pt idx="966">22.282500497710529</cx:pt>
          <cx:pt idx="967">22.120549035209859</cx:pt>
          <cx:pt idx="968">21.415876777251189</cx:pt>
          <cx:pt idx="971">21.936178543461239</cx:pt>
          <cx:pt idx="972">21.542269241968359</cx:pt>
          <cx:pt idx="973">21.95487993803253</cx:pt>
          <cx:pt idx="974">22.683706070287538</cx:pt>
          <cx:pt idx="975">22.914862914862919</cx:pt>
          <cx:pt idx="978">22.47120317491046</cx:pt>
          <cx:pt idx="979">23.054331864904551</cx:pt>
          <cx:pt idx="980">24.251202985367769</cx:pt>
          <cx:pt idx="981">27.283818075346481</cx:pt>
          <cx:pt idx="982">26.88302841572596</cx:pt>
          <cx:pt idx="985">26.189775291924249</cx:pt>
          <cx:pt idx="986">25.073385518591</cx:pt>
          <cx:pt idx="987">25.129280905454191</cx:pt>
          <cx:pt idx="988">26.33251833740831</cx:pt>
          <cx:pt idx="989">26.451329163408921</cx:pt>
          <cx:pt idx="993">26.866332251401591</cx:pt>
          <cx:pt idx="994">26.802025416997619</cx:pt>
          <cx:pt idx="996">26.83929101891276</cx:pt>
          <cx:pt idx="999">26.584612318118399</cx:pt>
          <cx:pt idx="1000">26.93533924479426</cx:pt>
          <cx:pt idx="1001">26.97355339033605</cx:pt>
          <cx:pt idx="1002">26.831438457736031</cx:pt>
          <cx:pt idx="1003">26.229912254756979</cx:pt>
          <cx:pt idx="1006">26.04648872254506</cx:pt>
          <cx:pt idx="1007">25.42010684798446</cx:pt>
          <cx:pt idx="1008">25.871896435127042</cx:pt>
          <cx:pt idx="1009">25.363155363155361</cx:pt>
          <cx:pt idx="1010">25.900048520135861</cx:pt>
          <cx:pt idx="1014">25.405953991880921</cx:pt>
          <cx:pt idx="1015">24.77965127419046</cx:pt>
          <cx:pt idx="1016">25.161632731834409</cx:pt>
          <cx:pt idx="1017">25.16346153846154</cx:pt>
          <cx:pt idx="1020">24.956697459584301</cx:pt>
          <cx:pt idx="1021">25.245570107858239</cx:pt>
          <cx:pt idx="1022">25.25418805074078</cx:pt>
          <cx:pt idx="1023">25.925925925925931</cx:pt>
          <cx:pt idx="1024">24.23265659578562</cx:pt>
          <cx:pt idx="1027">22.997217691643481</cx:pt>
          <cx:pt idx="1028">23.678657074340521</cx:pt>
          <cx:pt idx="1029">23.446165614840311</cx:pt>
          <cx:pt idx="1030">23.636968085106378</cx:pt>
          <cx:pt idx="1031">24.290460370194591</cx:pt>
          <cx:pt idx="1034">24.230879131345841</cx:pt>
          <cx:pt idx="1035">24.4193857965451</cx:pt>
          <cx:pt idx="1036">24.57659924513694</cx:pt>
          <cx:pt idx="1038">23.64570210291695</cx:pt>
          <cx:pt idx="1041">23.496456617506229</cx:pt>
          <cx:pt idx="1042">23.239436619718312</cx:pt>
          <cx:pt idx="1043">21.74924069855733</cx:pt>
          <cx:pt idx="1044">22.887951242381622</cx:pt>
          <cx:pt idx="1045">22.620611976722351</cx:pt>
          <cx:pt idx="1048">22.980849292256451</cx:pt>
          <cx:pt idx="1049">22.84086732818816</cx:pt>
          <cx:pt idx="1050">23.397435897435901</cx:pt>
          <cx:pt idx="1051">23.7098389005188</cx:pt>
          <cx:pt idx="1052">24.207818001263881</cx:pt>
          <cx:pt idx="1055">24.88748874887489</cx:pt>
          <cx:pt idx="1056">25.08555475504323</cx:pt>
          <cx:pt idx="1058">24.37378726406774</cx:pt>
          <cx:pt idx="1059">24.617899107695031</cx:pt>
          <cx:pt idx="1062">24.895416110369379</cx:pt>
          <cx:pt idx="1063">24.842460282240172</cx:pt>
          <cx:pt idx="1064">24.33628318584071</cx:pt>
          <cx:pt idx="1065">24.401746724890831</cx:pt>
          <cx:pt idx="1066">23.790464461646721</cx:pt>
          <cx:pt idx="1069">23.867042849585609</cx:pt>
          <cx:pt idx="1070">24.462294794135719</cx:pt>
          <cx:pt idx="1071">24.591316575848129</cx:pt>
          <cx:pt idx="1072">24.717575969874769</cx:pt>
          <cx:pt idx="1073">25.37073974503512</cx:pt>
          <cx:pt idx="1076">25.56966428944164</cx:pt>
          <cx:pt idx="1077">24.527238029146432</cx:pt>
          <cx:pt idx="1078">24.292288989232372</cx:pt>
          <cx:pt idx="1079">23.386481214485631</cx:pt>
          <cx:pt idx="1080">22.4436889077773</cx:pt>
          <cx:pt idx="1083">21.02467443454421</cx:pt>
          <cx:pt idx="1084">21.06715340860854</cx:pt>
          <cx:pt idx="1085">20.860617399438731</cx:pt>
          <cx:pt idx="1086">20.06718829732948</cx:pt>
          <cx:pt idx="1090">20.963886280201489</cx:pt>
          <cx:pt idx="1091">20.904988932402521</cx:pt>
          <cx:pt idx="1092">20.710336027222461</cx:pt>
          <cx:pt idx="1093">20.94849785407725</cx:pt>
          <cx:pt idx="1094">21.039094650205762</cx:pt>
          <cx:pt idx="1099">20.85534162548986</cx:pt>
          <cx:pt idx="1100">20.869075470063251</cx:pt>
          <cx:pt idx="1101">20.576659822039701</cx:pt>
          <cx:pt idx="1105">21.037638121546959</cx:pt>
          <cx:pt idx="1106">21.79320506153579</cx:pt>
          <cx:pt idx="1107">22.097509645738331</cx:pt>
          <cx:pt idx="1108">20.69356103511371</cx:pt>
          <cx:pt idx="1111">20.331259311190951</cx:pt>
          <cx:pt idx="1112">20.882769612183459</cx:pt>
          <cx:pt idx="1113">20.69041530729212</cx:pt>
          <cx:pt idx="1114">20.622129798111079</cx:pt>
          <cx:pt idx="1115">20.567499347201672</cx:pt>
          <cx:pt idx="1118">20.79426852998408</cx:pt>
          <cx:pt idx="1119">20.486967241986619</cx:pt>
          <cx:pt idx="1120">20.757455793085249</cx:pt>
          <cx:pt idx="1121">20.563601465712789</cx:pt>
          <cx:pt idx="1122">20.38708557542094</cx:pt>
          <cx:pt idx="1125">20.743838028169019</cx:pt>
          <cx:pt idx="1126">20.460176991150441</cx:pt>
          <cx:pt idx="1127">19.939190975588261</cx:pt>
          <cx:pt idx="1128">19.973392461197339</cx:pt>
          <cx:pt idx="1129">21.274988893824961</cx:pt>
          <cx:pt idx="1132">21.178727580976179</cx:pt>
          <cx:pt idx="1133">20.754042705262219</cx:pt>
          <cx:pt idx="1134">20.81245526127416</cx:pt>
          <cx:pt idx="1135">20.686759766660771</cx:pt>
          <cx:pt idx="1136">20.85648760695069</cx:pt>
          <cx:pt idx="1139">20.791948668366</cx:pt>
          <cx:pt idx="1140">20.330390700113629</cx:pt>
          <cx:pt idx="1141">19.865172474172649</cx:pt>
          <cx:pt idx="1142">20.395201129146081</cx:pt>
          <cx:pt idx="1143">20.697447713576739</cx:pt>
          <cx:pt idx="1146">20.410958904109592</cx:pt>
          <cx:pt idx="1147">20.376078914919852</cx:pt>
          <cx:pt idx="1148">20.541064504758541</cx:pt>
          <cx:pt idx="1149">20.586408800567781</cx:pt>
          <cx:pt idx="1150">21.13447999287051</cx:pt>
          <cx:pt idx="1153">21.092010332234789</cx:pt>
          <cx:pt idx="1154">20.993389315704839</cx:pt>
          <cx:pt idx="1155">20.486538799929619</cx:pt>
          <cx:pt idx="1156">19.978165938864631</cx:pt>
          <cx:pt idx="1157">20.718280321565889</cx:pt>
          <cx:pt idx="1160">21.255699754472111</cx:pt>
          <cx:pt idx="1161">21.661695034216532</cx:pt>
          <cx:pt idx="1162">21.660413576476749</cx:pt>
          <cx:pt idx="1163">21.486451163195959</cx:pt>
          <cx:pt idx="1164">21.53491206686401</cx:pt>
          <cx:pt idx="1167">21.784593935169049</cx:pt>
          <cx:pt idx="1168">21.705764367314899</cx:pt>
          <cx:pt idx="1169">21.803822323064839</cx:pt>
          <cx:pt idx="1170">22.198199788210381</cx:pt>
          <cx:pt idx="1171">22.7075011096316</cx:pt>
          <cx:pt idx="1175">23.507562874787439</cx:pt>
          <cx:pt idx="1176">24.740453191297281</cx:pt>
          <cx:pt idx="1177">24.16246397694524</cx:pt>
          <cx:pt idx="1178">24.226571660503289</cx:pt>
          <cx:pt idx="1181">24.312714776632301</cx:pt>
          <cx:pt idx="1182">24.07139629462268</cx:pt>
          <cx:pt idx="1183">24.016208914903199</cx:pt>
          <cx:pt idx="1184">23.336924319956911</cx:pt>
          <cx:pt idx="1185">23.20995418201419</cx:pt>
          <cx:pt idx="1188">24.099261394343358</cx:pt>
          <cx:pt idx="1189">23.538711717408979</cx:pt>
          <cx:pt idx="1190">23.443256357264801</cx:pt>
          <cx:pt idx="1191">23.782467532467539</cx:pt>
          <cx:pt idx="1192">23.180386864597391</cx:pt>
          <cx:pt idx="1195">23.226998287825541</cx:pt>
          <cx:pt idx="1196">23.42838921282798</cx:pt>
          <cx:pt idx="1197">23.364656509442572</cx:pt>
          <cx:pt idx="1198">23.136859473828949</cx:pt>
          <cx:pt idx="1199">23.713522967872599</cx:pt>
          <cx:pt idx="1202">24.42406929598231</cx:pt>
          <cx:pt idx="1203">24.631200442559471</cx:pt>
          <cx:pt idx="1204">24.94947639169575</cx:pt>
          <cx:pt idx="1205">24.52666239824385</cx:pt>
          <cx:pt idx="1206">24.779776105707469</cx:pt>
          <cx:pt idx="1209">24.929410693141449</cx:pt>
          <cx:pt idx="1210">25.193728599747701</cx:pt>
          <cx:pt idx="1211">24.72473368543551</cx:pt>
          <cx:pt idx="1212">24.680984902947522</cx:pt>
          <cx:pt idx="1213">25.170525937892659</cx:pt>
          <cx:pt idx="1216">25.337807606263979</cx:pt>
          <cx:pt idx="1217">25.287612592526528</cx:pt>
          <cx:pt idx="1223">25.497831666519161</cx:pt>
          <cx:pt idx="1224">25.16640392362936</cx:pt>
          <cx:pt idx="1225">25.863580571628969</cx:pt>
          <cx:pt idx="1226">25.96221441124781</cx:pt>
          <cx:pt idx="1227">25.991888555810259</cx:pt>
          <cx:pt idx="1230">26.175176056338032</cx:pt>
          <cx:pt idx="1231">26.485913627130621</cx:pt>
          <cx:pt idx="1232">27.367381743111029</cx:pt>
          <cx:pt idx="1233">27.421825718662699</cx:pt>
          <cx:pt idx="1234">27.187079407806191</cx:pt>
          <cx:pt idx="1237">27.433867194529419</cx:pt>
          <cx:pt idx="1238">27.655382410890201</cx:pt>
          <cx:pt idx="1239">28.45666339373382</cx:pt>
          <cx:pt idx="1240">28.432074458564529</cx:pt>
          <cx:pt idx="1241">30.09159482758621</cx:pt>
          <cx:pt idx="1244">30.50314465408805</cx:pt>
          <cx:pt idx="1245">30.697716400397141</cx:pt>
          <cx:pt idx="1246">30.40571067136532</cx:pt>
          <cx:pt idx="1247">29.771951876458971</cx:pt>
          <cx:pt idx="1248">30.36118403186385</cx:pt>
          <cx:pt idx="1251">31.2963968857505</cx:pt>
          <cx:pt idx="1252">31.648693109120821</cx:pt>
          <cx:pt idx="1253">31.309991772556909</cx:pt>
          <cx:pt idx="1254">30.86285195277021</cx:pt>
          <cx:pt idx="1255">31.514164177753639</cx:pt>
          <cx:pt idx="1258">31.014677728142949</cx:pt>
          <cx:pt idx="1259">31.03197674418605</cx:pt>
          <cx:pt idx="1260">31.863598863323858</cx:pt>
          <cx:pt idx="1261">32.672374943668324</cx:pt>
          <cx:pt idx="1262">32.518271226202287</cx:pt>
          <cx:pt idx="1265">33.16880552813425</cx:pt>
          <cx:pt idx="1266">33.599497577606321</cx:pt>
          <cx:pt idx="1267">33.402172937056662</cx:pt>
          <cx:pt idx="1268">33.596837944664031</cx:pt>
          <cx:pt idx="1269">34.537286612758322</cx:pt>
          <cx:pt idx="1272">35.168770704628884</cx:pt>
          <cx:pt idx="1273">34.988432105356821</cx:pt>
          <cx:pt idx="1274">33.74320591642163</cx:pt>
          <cx:pt idx="1275">34.634277038492449</cx:pt>
          <cx:pt idx="1276">33.538050734312407</cx:pt>
          <cx:pt idx="1279">32.557319223985893</cx:pt>
          <cx:pt idx="1280">31.003710902986391</cx:pt>
          <cx:pt idx="1281">31.28146250993553</cx:pt>
          <cx:pt idx="1282">30.844585649986762</cx:pt>
          <cx:pt idx="1283">30.828583954405961</cx:pt>
          <cx:pt idx="1286">31.94639103013315</cx:pt>
          <cx:pt idx="1287">31.645458534444931</cx:pt>
          <cx:pt idx="1288">31.81978798586573</cx:pt>
          <cx:pt idx="1289">31.903627217368278</cx:pt>
          <cx:pt idx="1290">31.867839062083661</cx:pt>
          <cx:pt idx="1294">32.574743418116917</cx:pt>
          <cx:pt idx="1295">33.697403760071623</cx:pt>
          <cx:pt idx="1296">33.398961875783073</cx:pt>
          <cx:pt idx="1297">33.507382066978757</cx:pt>
          <cx:pt idx="1300">32.586997572160783</cx:pt>
          <cx:pt idx="1301">31.619491221784308</cx:pt>
          <cx:pt idx="1302">31.894783771734289</cx:pt>
          <cx:pt idx="1303">34.575997125404243</cx:pt>
          <cx:pt idx="1304">33.796463370624323</cx:pt>
          <cx:pt idx="1307">33.946200525314737</cx:pt>
          <cx:pt idx="1308">33.641639463184617</cx:pt>
          <cx:pt idx="1309">34.311328443357787</cx:pt>
          <cx:pt idx="1310">33.917226356870572</cx:pt>
          <cx:pt idx="1311">33.931955599675121</cx:pt>
          <cx:pt idx="1314">34.459093371862018</cx:pt>
          <cx:pt idx="1315">34.564213956014122</cx:pt>
          <cx:pt idx="1316">34.100418410041847</cx:pt>
          <cx:pt idx="1317">33.595608417200367</cx:pt>
          <cx:pt idx="1321">32.900867976244861</cx:pt>
          <cx:pt idx="1322">33.170378417526713</cx:pt>
          <cx:pt idx="1323">33.122629582806567</cx:pt>
          <cx:pt idx="1324">33.412279103661866</cx:pt>
          <cx:pt idx="1325">32.983097304705353</cx:pt>
          <cx:pt idx="1328">32.843227347913988</cx:pt>
          <cx:pt idx="1329">32.961812534259089</cx:pt>
          <cx:pt idx="1330">32.957772281762388</cx:pt>
          <cx:pt idx="1331">32.857665568971832</cx:pt>
          <cx:pt idx="1332">33.000640966944417</cx:pt>
          <cx:pt idx="1335">33.736263736263737</cx:pt>
          <cx:pt idx="1336">33.437156467570539</cx:pt>
          <cx:pt idx="1337">33.049233838063287</cx:pt>
          <cx:pt idx="1338">33.26373127553336</cx:pt>
          <cx:pt idx="1339">33.369604642727602</cx:pt>
          <cx:pt idx="1342">33.527803099361897</cx:pt>
          <cx:pt idx="1343">33.011494252873561</cx:pt>
          <cx:pt idx="1344">32.765255634964269</cx:pt>
          <cx:pt idx="1345">32.645161290322577</cx:pt>
          <cx:pt idx="1346">33.373505145082042</cx:pt>
          <cx:pt idx="1349">33.623613530112749</cx:pt>
          <cx:pt idx="1350">34.423845874227553</cx:pt>
          <cx:pt idx="1351">34.128490105719713</cx:pt>
          <cx:pt idx="1352">34.016615495755822</cx:pt>
          <cx:pt idx="1353">34.518545257648228</cx:pt>
          <cx:pt idx="1357">36.644295302013433</cx:pt>
          <cx:pt idx="1358">38.504354071281092</cx:pt>
          <cx:pt idx="1359">37.134216846037539</cx:pt>
          <cx:pt idx="1360">36.687182231736678</cx:pt>
          <cx:pt idx="1363">36.927489468495118</cx:pt>
          <cx:pt idx="1364">35.999287495546852</cx:pt>
          <cx:pt idx="1365">36.253106141285052</cx:pt>
          <cx:pt idx="1366">36.967541129390838</cx:pt>
          <cx:pt idx="1367">36.902859172438291</cx:pt>
          <cx:pt idx="1370">37.021918537580973</cx:pt>
          <cx:pt idx="1371">37.011433129486839</cx:pt>
          <cx:pt idx="1372">37.245169296224077</cx:pt>
          <cx:pt idx="1373">37.726144022703082</cx:pt>
          <cx:pt idx="1374">38.745452932304147</cx:pt>
          <cx:pt idx="1378">38.672014260249547</cx:pt>
          <cx:pt idx="1379">39.16562889165629</cx:pt>
          <cx:pt idx="1380">38.899768559729388</cx:pt>
          <cx:pt idx="1381">39.461923489452992</cx:pt>
          <cx:pt idx="1384">39.647458840372217</cx:pt>
          <cx:pt idx="1385">38.920555753473472</cx:pt>
          <cx:pt idx="1386">38.026047665455827</cx:pt>
          <cx:pt idx="1387">38.672707889125803</cx:pt>
          <cx:pt idx="1388">38.469000793720788</cx:pt>
          <cx:pt idx="1391">38.443271767810018</cx:pt>
          <cx:pt idx="1392">38.728374462105897</cx:pt>
          <cx:pt idx="1393">38.852213713581563</cx:pt>
          <cx:pt idx="1394">37.286794443467556</cx:pt>
          <cx:pt idx="1395">37.708369889454289</cx:pt>
          <cx:pt idx="1398">37.887759611135657</cx:pt>
          <cx:pt idx="1399">38.529204785362417</cx:pt>
          <cx:pt idx="1400">38.079353932584283</cx:pt>
          <cx:pt idx="1401">37.645718292576028</cx:pt>
          <cx:pt idx="1405">37.350667603654252</cx:pt>
          <cx:pt idx="1406">37.602108036890648</cx:pt>
          <cx:pt idx="1407">38.187730708384613</cx:pt>
          <cx:pt idx="1408">38.047703180212018</cx:pt>
          <cx:pt idx="1409">38.14977973568282</cx:pt>
          <cx:pt idx="1412">38.769582819926057</cx:pt>
          <cx:pt idx="1413">39.485054228022221</cx:pt>
          <cx:pt idx="1414">38.109135933492531</cx:pt>
          <cx:pt idx="1415">39.682820944449361</cx:pt>
          <cx:pt idx="1416">40.019639350116051</cx:pt>
          <cx:pt idx="1419">39.767276603304317</cx:pt>
          <cx:pt idx="1420">39.58018322511785</cx:pt>
          <cx:pt idx="1421">40.338770388958586</cx:pt>
          <cx:pt idx="1423">41.776463206955277</cx:pt>
          <cx:pt idx="1426">42.971634398919413</cx:pt>
          <cx:pt idx="1427">42.319101123595509</cx:pt>
          <cx:pt idx="1428">41.306290207290921</cx:pt>
          <cx:pt idx="1429">40.17420673717892</cx:pt>
          <cx:pt idx="1430">40.433889831265063</cx:pt>
          <cx:pt idx="1433">39.38319744771357</cx:pt>
          <cx:pt idx="1434">38.165365507452087</cx:pt>
          <cx:pt idx="1435">38.453314326443341</cx:pt>
          <cx:pt idx="1436">39.443114303449498</cx:pt>
          <cx:pt idx="1437">38.504228329809727</cx:pt>
          <cx:pt idx="1440">39.122002820874471</cx:pt>
          <cx:pt idx="1441">38.634163513156743</cx:pt>
          <cx:pt idx="1442">38.831432864845752</cx:pt>
          <cx:pt idx="1443">38.27874688501246</cx:pt>
          <cx:pt idx="1444">38.184399680539528</cx:pt>
          <cx:pt idx="1447">38.259091313239082</cx:pt>
          <cx:pt idx="1448">37.762052189296767</cx:pt>
          <cx:pt idx="1449">37.195552417931523</cx:pt>
          <cx:pt idx="1450">37.193724660673368</cx:pt>
          <cx:pt idx="1451">37.353226803213559</cx:pt>
          <cx:pt idx="1454">37.437030490499339</cx:pt>
          <cx:pt idx="1455">36.823040904673562</cx:pt>
          <cx:pt idx="1456">37.036710201200137</cx:pt>
          <cx:pt idx="1457">36.416799574694323</cx:pt>
          <cx:pt idx="1458">36.587315686622837</cx:pt>
          <cx:pt idx="1464">38.316928261062337</cx:pt>
          <cx:pt idx="1465">37.654648285613291</cx:pt>
          <cx:pt idx="1469">38.319417303251022</cx:pt>
          <cx:pt idx="1470">39.671719436720792</cx:pt>
          <cx:pt idx="1471">39.622810956443651</cx:pt>
          <cx:pt idx="1472">40.111470693994967</cx:pt>
          <cx:pt idx="1475">40.623019107126687</cx:pt>
          <cx:pt idx="1476">40.738733857129958</cx:pt>
          <cx:pt idx="1477">40.886521621377632</cx:pt>
          <cx:pt idx="1478">41.780821917808233</cx:pt>
          <cx:pt idx="1479">43.685019437663861</cx:pt>
          <cx:pt idx="1482">43.597588409970307</cx:pt>
          <cx:pt idx="1483">44.910342329288177</cx:pt>
          <cx:pt idx="1484">44.538045966486592</cx:pt>
          <cx:pt idx="1485">43.958774270727893</cx:pt>
          <cx:pt idx="1486">44.46800663839204</cx:pt>
          <cx:pt idx="1489">43.90869923916032</cx:pt>
          <cx:pt idx="1490">43.195809978866123</cx:pt>
          <cx:pt idx="1491">43.864301389904902</cx:pt>
          <cx:pt idx="1492">44.008396458884732</cx:pt>
          <cx:pt idx="1493">42.8234226055379</cx:pt>
          <cx:pt idx="1496">42.657088296808219</cx:pt>
          <cx:pt idx="1497">40.663862472567658</cx:pt>
          <cx:pt idx="1498">40.983756159883193</cx:pt>
          <cx:pt idx="1499">40.780272359219722</cx:pt>
          <cx:pt idx="1500">39.96495111603025</cx:pt>
          <cx:pt idx="1504">41.229454916891079</cx:pt>
          <cx:pt idx="1505">41.391872956562352</cx:pt>
          <cx:pt idx="1506">42.969628796400443</cx:pt>
          <cx:pt idx="1507">43.220818404676592</cx:pt>
          <cx:pt idx="1510">43.905414281692792</cx:pt>
          <cx:pt idx="1511">43.777384170784003</cx:pt>
          <cx:pt idx="1512">44.375290292614949</cx:pt>
          <cx:pt idx="1513">44.171894017414097</cx:pt>
          <cx:pt idx="1514">45.382882882882882</cx:pt>
          <cx:pt idx="1517">45.575179889729917</cx:pt>
          <cx:pt idx="1518">46.032780778543497</cx:pt>
          <cx:pt idx="1519">45.985196289702991</cx:pt>
          <cx:pt idx="1520">45.117498361576629</cx:pt>
          <cx:pt idx="1521">46.031445349498007</cx:pt>
          <cx:pt idx="1524">43.439766412357542</cx:pt>
          <cx:pt idx="1525">44.737337601205049</cx:pt>
          <cx:pt idx="1526">43.523413897280967</cx:pt>
          <cx:pt idx="1527">45.199283897107321</cx:pt>
          <cx:pt idx="1528">45.038382325407227</cx:pt>
          <cx:pt idx="1531">45.428946874413363</cx:pt>
          <cx:pt idx="1532">45.751266178953287</cx:pt>
          <cx:pt idx="1533">45.345119428249014</cx:pt>
          <cx:pt idx="1534">46.268515897726203</cx:pt>
          <cx:pt idx="1535">46.177773588462621</cx:pt>
          <cx:pt idx="1538">45.632259892341096</cx:pt>
          <cx:pt idx="1539">45.333208008271463</cx:pt>
          <cx:pt idx="1541">46.312405446293489</cx:pt>
          <cx:pt idx="1542">45.387032276492427</cx:pt>
          <cx:pt idx="1545">45.077523066679348</cx:pt>
          <cx:pt idx="1546">45.290334783431057</cx:pt>
          <cx:pt idx="1547">43.831626421121861</cx:pt>
          <cx:pt idx="1548">43.845141890622067</cx:pt>
          <cx:pt idx="1549">44.115985690077203</cx:pt>
          <cx:pt idx="1552">45.010375400867773</cx:pt>
          <cx:pt idx="1553">43.470499812100712</cx:pt>
          <cx:pt idx="1554">42.491323515617673</cx:pt>
          <cx:pt idx="1555">42.33454342362468</cx:pt>
          <cx:pt idx="1556">42.134254504714782</cx:pt>
          <cx:pt idx="1559">42.565924817654761</cx:pt>
          <cx:pt idx="1560">42.016414847976122</cx:pt>
          <cx:pt idx="1561">41.817161036773648</cx:pt>
          <cx:pt idx="1562">41.717963066592063</cx:pt>
          <cx:pt idx="1563">42.160148975791429</cx:pt>
          <cx:pt idx="1566">41.700896191187447</cx:pt>
          <cx:pt idx="1567">41.53342683496961</cx:pt>
          <cx:pt idx="1568">41.466828403471119</cx:pt>
          <cx:pt idx="1569">41.163310961968683</cx:pt>
          <cx:pt idx="1570">42.693702911357093</cx:pt>
          <cx:pt idx="1573">42.613897837091578</cx:pt>
          <cx:pt idx="1574">42.586460632818238</cx:pt>
          <cx:pt idx="1575">42.447821310875128</cx:pt>
          <cx:pt idx="1576">41.602564102564102</cx:pt>
          <cx:pt idx="1577">42.322852690439078</cx:pt>
          <cx:pt idx="1581">42.12063144447486</cx:pt>
          <cx:pt idx="1582">42.035317677043523</cx:pt>
          <cx:pt idx="1587">42.66593325999267</cx:pt>
          <cx:pt idx="1588">43.315606088391711</cx:pt>
          <cx:pt idx="1589">42.166697063651291</cx:pt>
          <cx:pt idx="1590">41.571493832800357</cx:pt>
          <cx:pt idx="1591">42.208386742354882</cx:pt>
          <cx:pt idx="1594">41.962898656675499</cx:pt>
          <cx:pt idx="1595">41.70822377368755</cx:pt>
          <cx:pt idx="1596">41.665909710237067</cx:pt>
          <cx:pt idx="1597">42.096701310438313</cx:pt>
          <cx:pt idx="1598">41.312601699511838</cx:pt>
          <cx:pt idx="1601">40.082867951720409</cx:pt>
          <cx:pt idx="1602">39.940508382909677</cx:pt>
          <cx:pt idx="1603">39.482993197278923</cx:pt>
          <cx:pt idx="1604">38.882282996432821</cx:pt>
          <cx:pt idx="1605">38.810198300283282</cx:pt>
          <cx:pt idx="1608">38.018643757996713</cx:pt>
          <cx:pt idx="1609">38.981336765652287</cx:pt>
          <cx:pt idx="1610">40.620695987512633</cx:pt>
          <cx:pt idx="1611">41.383115688798974</cx:pt>
          <cx:pt idx="1612">39.455658050963557</cx:pt>
          <cx:pt idx="1615">36.894885586653302</cx:pt>
          <cx:pt idx="1616">37.287826245665272</cx:pt>
          <cx:pt idx="1617">35.969851071558303</cx:pt>
          <cx:pt idx="1618">37.320094734924403</cx:pt>
          <cx:pt idx="1619">37.981735159817347</cx:pt>
          <cx:pt idx="1622">37.851104445050453</cx:pt>
          <cx:pt idx="1623">37.828768365681107</cx:pt>
          <cx:pt idx="1624">35.434782608695663</cx:pt>
          <cx:pt idx="1625">33.620065193770373</cx:pt>
          <cx:pt idx="1626">34.144135997829821</cx:pt>
          <cx:pt idx="1629">33.469129096505533</cx:pt>
          <cx:pt idx="1630">32.796725784447467</cx:pt>
          <cx:pt idx="1631">33.257713248638836</cx:pt>
          <cx:pt idx="1632">33.393961440523832</cx:pt>
          <cx:pt idx="1633">33.178717598908598</cx:pt>
          <cx:pt idx="1636">32.962117754450027</cx:pt>
          <cx:pt idx="1637">32.790909090909089</cx:pt>
          <cx:pt idx="1638">32.215677390122337</cx:pt>
          <cx:pt idx="1639">32.653616095704187</cx:pt>
          <cx:pt idx="1640">32.677378588192809</cx:pt>
          <cx:pt idx="1643">32.253699025622517</cx:pt>
          <cx:pt idx="1644">32.953414744459522</cx:pt>
          <cx:pt idx="1645">31.236422881969581</cx:pt>
          <cx:pt idx="1646">31.411009671879238</cx:pt>
          <cx:pt idx="1647">31.42934733411786</cx:pt>
          <cx:pt idx="1650">32.124165313120379</cx:pt>
          <cx:pt idx="1651">31.913363889637822</cx:pt>
          <cx:pt idx="1652">31.745464295290009</cx:pt>
          <cx:pt idx="1653">31.856990394877261</cx:pt>
          <cx:pt idx="1654">32.443970117395942</cx:pt>
          <cx:pt idx="1658">33.126605829715601</cx:pt>
          <cx:pt idx="1659">32.473404255319153</cx:pt>
          <cx:pt idx="1660">32.943469785575047</cx:pt>
          <cx:pt idx="1661">33.413913510609717</cx:pt>
          <cx:pt idx="1664">32.639325136857217</cx:pt>
          <cx:pt idx="1665">33.276419841840401</cx:pt>
          <cx:pt idx="1666">33.474499909893673</cx:pt>
          <cx:pt idx="1667">33.825382538253827</cx:pt>
          <cx:pt idx="1668">34.190347316193048</cx:pt>
          <cx:pt idx="1671">33.838110690463317</cx:pt>
          <cx:pt idx="1672">32.880143112701248</cx:pt>
          <cx:pt idx="1673">35.010744985673348</cx:pt>
          <cx:pt idx="1674">34.241175416592007</cx:pt>
          <cx:pt idx="1675">34.39719500134855</cx:pt>
          <cx:pt idx="1678">33.108957099264053</cx:pt>
          <cx:pt idx="1679">33.480176211453738</cx:pt>
          <cx:pt idx="1680">33.4504821122826</cx:pt>
          <cx:pt idx="1681">33.693693693693703</cx:pt>
          <cx:pt idx="1682">32.966040462427749</cx:pt>
          <cx:pt idx="1685">32.228344323006063</cx:pt>
          <cx:pt idx="1686">32.32514177693762</cx:pt>
          <cx:pt idx="1687">31.47295222613565</cx:pt>
          <cx:pt idx="1688">31.103498016588532</cx:pt>
          <cx:pt idx="1689">32.10144927536232</cx:pt>
          <cx:pt idx="1692">33.242679720786867</cx:pt>
          <cx:pt idx="1693">33.499320959710268</cx:pt>
          <cx:pt idx="1694">33.981724418709852</cx:pt>
          <cx:pt idx="1695">33.614955959014921</cx:pt>
          <cx:pt idx="1696">34.052693103138211</cx:pt>
          <cx:pt idx="1699">34.984241332733014</cx:pt>
          <cx:pt idx="1700">34.812747569319413</cx:pt>
          <cx:pt idx="1701">35.108287095042058</cx:pt>
          <cx:pt idx="1702">35.949298813376487</cx:pt>
          <cx:pt idx="1703">36.154123154483258</cx:pt>
          <cx:pt idx="1706">36.084608460846077</cx:pt>
          <cx:pt idx="1707">35.682226211849191</cx:pt>
          <cx:pt idx="1708">35.563727688581942</cx:pt>
          <cx:pt idx="1709">34.513274336283189</cx:pt>
          <cx:pt idx="1710">34.708584812179083</cx:pt>
          <cx:pt idx="1713">34.770089084855577</cx:pt>
          <cx:pt idx="1714">35.074359433793227</cx:pt>
          <cx:pt idx="1715">35.342736501662017</cx:pt>
          <cx:pt idx="1716">34.632576434829247</cx:pt>
          <cx:pt idx="1717">34.038564542046068</cx:pt>
          <cx:pt idx="1721">34.757454383622608</cx:pt>
          <cx:pt idx="1722">35.647446751626418</cx:pt>
          <cx:pt idx="1723">37.265534714196818</cx:pt>
          <cx:pt idx="1724">37.054800603961269</cx:pt>
          <cx:pt idx="1728">36.840240878498051</cx:pt>
          <cx:pt idx="1729">36.663124335812959</cx:pt>
          <cx:pt idx="1730">35.9925952045134</cx:pt>
          <cx:pt idx="1731">36.528634361233493</cx:pt>
          <cx:pt idx="1734">36.883663800666781</cx:pt>
          <cx:pt idx="1735">37.091100949701023</cx:pt>
          <cx:pt idx="1736">36.140258831759347</cx:pt>
          <cx:pt idx="1737">35.843585237258353</cx:pt>
          <cx:pt idx="1738">36.237240408306931</cx:pt>
          <cx:pt idx="1742">35.496993279094447</cx:pt>
          <cx:pt idx="1743">35.400585573595961</cx:pt>
          <cx:pt idx="1744">34.416740872662508</cx:pt>
          <cx:pt idx="1745">35.717474774533443</cx:pt>
          <cx:pt idx="1748">35.05366726296959</cx:pt>
          <cx:pt idx="1749">35.241151823125612</cx:pt>
          <cx:pt idx="1750">35.414069456812108</cx:pt>
          <cx:pt idx="1751">35.339217259516808</cx:pt>
          <cx:pt idx="1752">33.855046687416618</cx:pt>
          <cx:pt idx="1755">33.762200532386871</cx:pt>
          <cx:pt idx="1756">33.437305053025582</cx:pt>
          <cx:pt idx="1757">32.995735607675897</cx:pt>
          <cx:pt idx="1758">31.483126110124338</cx:pt>
          <cx:pt idx="1759">31.094238499330061</cx:pt>
          <cx:pt idx="1762">30.828739107238128</cx:pt>
          <cx:pt idx="1763">31.22785258681786</cx:pt>
          <cx:pt idx="1764">31.101282618310481</cx:pt>
          <cx:pt idx="1765">31.348184964941868</cx:pt>
          <cx:pt idx="1766">31.775618374558309</cx:pt>
          <cx:pt idx="1769">30.91808783246443</cx:pt>
          <cx:pt idx="1770">31.14205146281283</cx:pt>
          <cx:pt idx="1771">31.756816376952269</cx:pt>
          <cx:pt idx="1772">32.844857844857842</cx:pt>
          <cx:pt idx="1773">32.023903682221643</cx:pt>
          <cx:pt idx="1776">31.892081905264082</cx:pt>
          <cx:pt idx="1777">31.206669591926278</cx:pt>
          <cx:pt idx="1778">31.127343131215351</cx:pt>
          <cx:pt idx="1779">30.91919548341567</cx:pt>
          <cx:pt idx="1780">28.232166592822331</cx:pt>
          <cx:pt idx="1783">29.437922447527569</cx:pt>
          <cx:pt idx="1784">27.701863354037268</cx:pt>
          <cx:pt idx="1785">27.448898327581631</cx:pt>
          <cx:pt idx="1786">27.803841727892362</cx:pt>
          <cx:pt idx="1790">28.470754052149399</cx:pt>
          <cx:pt idx="1791">28.72209527157673</cx:pt>
          <cx:pt idx="1792">29.46350043975373</cx:pt>
          <cx:pt idx="1793">30.72177668106108</cx:pt>
          <cx:pt idx="1794">30.455825413586769</cx:pt>
          <cx:pt idx="1797">30.660917011352641</cx:pt>
          <cx:pt idx="1798">29.263101888800211</cx:pt>
          <cx:pt idx="1799">29.41228457799382</cx:pt>
          <cx:pt idx="1800">28.363248622711929</cx:pt>
          <cx:pt idx="1801">29.167036281380291</cx:pt>
          <cx:pt idx="1804">29.022277227722771</cx:pt>
          <cx:pt idx="1805">28.788279939987639</cx:pt>
          <cx:pt idx="1806">28.871808463645198</cx:pt>
          <cx:pt idx="1807">28.892017953005372</cx:pt>
          <cx:pt idx="1808">28.209653225094861</cx:pt>
          <cx:pt idx="1811">28.430851063829792</cx:pt>
          <cx:pt idx="1812">27.524646949107382</cx:pt>
          <cx:pt idx="1813">26.737967914438499</cx:pt>
          <cx:pt idx="1814">27.17459746334443</cx:pt>
          <cx:pt idx="1815">26.068798275552361</cx:pt>
          <cx:pt idx="1819">25.21794406102434</cx:pt>
          <cx:pt idx="1820">25.337959625090129</cx:pt>
          <cx:pt idx="1821">26.496112818658471</cx:pt>
          <cx:pt idx="1822">26.5238655918848</cx:pt>
          <cx:pt idx="1829">25.846011987090829</cx:pt>
          <cx:pt idx="1832">27.317926526102571</cx:pt>
          <cx:pt idx="1833">27.645271203609909</cx:pt>
          <cx:pt idx="1834">28.369645494830131</cx:pt>
          <cx:pt idx="1835">27.48869821939293</cx:pt>
          <cx:pt idx="1836">27.97712388156074</cx:pt>
          <cx:pt idx="1840">29.211931504327008</cx:pt>
          <cx:pt idx="1841">29.310819491603191</cx:pt>
          <cx:pt idx="1842">30.418425399155812</cx:pt>
          <cx:pt idx="1843">30.817552804078659</cx:pt>
          <cx:pt idx="1846">30.773440350237141</cx:pt>
          <cx:pt idx="1847">30.82411049117351</cx:pt>
          <cx:pt idx="1848">30.76923076923077</cx:pt>
          <cx:pt idx="1849">30.889861415025528</cx:pt>
          <cx:pt idx="1850">30.873644893868999</cx:pt>
          <cx:pt idx="1853">30.12081274025261</cx:pt>
          <cx:pt idx="1854">30.590601572499551</cx:pt>
          <cx:pt idx="1855">30.26568063544234</cx:pt>
          <cx:pt idx="1856">31.088035287630959</cx:pt>
          <cx:pt idx="1857">28.039430449068998</cx:pt>
          <cx:pt idx="1860">29.351287416977531</cx:pt>
          <cx:pt idx="1861">28.420669577874811</cx:pt>
          <cx:pt idx="1862">26.883826879271069</cx:pt>
          <cx:pt idx="1863">26.700974587849529</cx:pt>
          <cx:pt idx="1864">26.686110098432369</cx:pt>
          <cx:pt idx="1868">26.452225841476661</cx:pt>
          <cx:pt idx="1869">27.049328163044461</cx:pt>
          <cx:pt idx="1870">26.955420924134192</cx:pt>
          <cx:pt idx="1871">26.45622286541245</cx:pt>
          <cx:pt idx="1874">26.840629522431261</cx:pt>
          <cx:pt idx="1875">26.578899746652191</cx:pt>
          <cx:pt idx="1876">26.813951387006419</cx:pt>
          <cx:pt idx="1877">26.990072202166061</cx:pt>
          <cx:pt idx="1878">27.15680954964731</cx:pt>
          <cx:pt idx="1881">27.268639266121049</cx:pt>
          <cx:pt idx="1882">27.519869942196529</cx:pt>
          <cx:pt idx="1883">28.237945020279401</cx:pt>
          <cx:pt idx="1884">27.342135992095571</cx:pt>
          <cx:pt idx="1885">27.587746717870861</cx:pt>
          <cx:pt idx="1888">27.210884353741491</cx:pt>
          <cx:pt idx="1889">27.117583988563261</cx:pt>
          <cx:pt idx="1890">27.827021219446689</cx:pt>
          <cx:pt idx="1891">27.306934241175419</cx:pt>
          <cx:pt idx="1892">26.715597982708939</cx:pt>
          <cx:pt idx="1895">26.61602085768228</cx:pt>
          <cx:pt idx="1896">27.508759320815741</cx:pt>
          <cx:pt idx="1897">27.726332823878451</cx:pt>
          <cx:pt idx="1898">27.098621800608559</cx:pt>
          <cx:pt idx="1899">27.885909050139031</cx:pt>
          <cx:pt idx="1902">28.735529031679079</cx:pt>
          <cx:pt idx="1903">28.27511897279339</cx:pt>
          <cx:pt idx="1904">27.333871401668009</cx:pt>
          <cx:pt idx="1906">27.898945837877129</cx:pt>
          <cx:pt idx="1909">27.729714962207449</cx:pt>
          <cx:pt idx="1910">28.879232301285541</cx:pt>
          <cx:pt idx="1911">28.373608471354871</cx:pt>
          <cx:pt idx="1912">28.696753188025689</cx:pt>
          <cx:pt idx="1913">28.491468809244381</cx:pt>
          <cx:pt idx="1916">28.648357565966609</cx:pt>
          <cx:pt idx="1917">28.747193533902109</cx:pt>
          <cx:pt idx="1918">29.102000538261411</cx:pt>
          <cx:pt idx="1919">29.09009412819363</cx:pt>
          <cx:pt idx="1920">29.723440436767209</cx:pt>
          <cx:pt idx="1923">29.257132603624619</cx:pt>
          <cx:pt idx="1924">29.910915144425449</cx:pt>
          <cx:pt idx="1925">29.692432578695769</cx:pt>
          <cx:pt idx="1926">29.533028591915389</cx:pt>
          <cx:pt idx="1927">30.03659733999821</cx:pt>
          <cx:pt idx="1930">30.615343395552379</cx:pt>
          <cx:pt idx="1931">30.767857142857139</cx:pt>
          <cx:pt idx="1932">31.098214285714281</cx:pt>
          <cx:pt idx="1933">30.67238146263059</cx:pt>
          <cx:pt idx="1934">35.025017869907067</cx:pt>
          <cx:pt idx="1937">34.44702519206718</cx:pt>
          <cx:pt idx="1938">33.249843456480903</cx:pt>
          <cx:pt idx="1939">33.952823445318081</cx:pt>
          <cx:pt idx="1940">34.513353647607097</cx:pt>
          <cx:pt idx="1941">34.056282487901058</cx:pt>
          <cx:pt idx="1952">33.732100779409087</cx:pt>
          <cx:pt idx="1953">33.711639731251132</cx:pt>
          <cx:pt idx="1954">33.485152122426669</cx:pt>
          <cx:pt idx="1955">33.734500364697297</cx:pt>
          <cx:pt idx="1958">33.892248488180321</cx:pt>
          <cx:pt idx="1959">33.758891118001102</cx:pt>
          <cx:pt idx="1960">34.183114035087719</cx:pt>
          <cx:pt idx="1961">33.573054164770141</cx:pt>
          <cx:pt idx="1962">34.279217826284679</cx:pt>
          <cx:pt idx="1965">34.745839774483947</cx:pt>
          <cx:pt idx="1966">34.321344659316821</cx:pt>
          <cx:pt idx="1967">34.721088435374149</cx:pt>
          <cx:pt idx="1968">35.275317322618939</cx:pt>
          <cx:pt idx="1969">35.728652404461513</cx:pt>
          <cx:pt idx="1972">35.360175294439877</cx:pt>
          <cx:pt idx="1973">35.703852473982103</cx:pt>
          <cx:pt idx="1974">35.622199871994148</cx:pt>
          <cx:pt idx="1975">35.007749111131368</cx:pt>
          <cx:pt idx="1976">35.661629192775528</cx:pt>
          <cx:pt idx="1979">35.57772236076476</cx:pt>
          <cx:pt idx="1980">34.787027626351289</cx:pt>
          <cx:pt idx="1981">35.792097488921712</cx:pt>
          <cx:pt idx="1982">35.656192236598891</cx:pt>
          <cx:pt idx="1983">36.209766925638178</cx:pt>
          <cx:pt idx="1986">36.573007830492863</cx:pt>
          <cx:pt idx="1987">36.299096441084266</cx:pt>
          <cx:pt idx="1988">35.004608294930883</cx:pt>
          <cx:pt idx="1989">34.476717381281688</cx:pt>
          <cx:pt idx="1990">34.610778443113773</cx:pt>
          <cx:pt idx="1993">34.493874919406842</cx:pt>
          <cx:pt idx="1994">34.759358288770059</cx:pt>
          <cx:pt idx="1995">34.929863418235513</cx:pt>
          <cx:pt idx="1996">35.91988821611551</cx:pt>
          <cx:pt idx="1997">35.621918317983067</cx:pt>
          <cx:pt idx="2000">35.541270728526179</cx:pt>
          <cx:pt idx="2001">35.574412532637083</cx:pt>
          <cx:pt idx="2002">35.52521593758707</cx:pt>
          <cx:pt idx="2003">36.550956005197698</cx:pt>
          <cx:pt idx="2004">36.605487578791262</cx:pt>
          <cx:pt idx="2007">36.919247787610622</cx:pt>
          <cx:pt idx="2008">37.20800889877642</cx:pt>
          <cx:pt idx="2009">37.670407122322167</cx:pt>
          <cx:pt idx="2010">37.637999814454027</cx:pt>
          <cx:pt idx="2011">37.540304007369883</cx:pt>
          <cx:pt idx="2014">37.274567537725432</cx:pt>
          <cx:pt idx="2015">37.257604999540483</cx:pt>
          <cx:pt idx="2016">36.896965224610277</cx:pt>
          <cx:pt idx="2017">38.410473907431317</cx:pt>
          <cx:pt idx="2018">38.589826739553423</cx:pt>
          <cx:pt idx="2022">38.431698531449157</cx:pt>
          <cx:pt idx="2023">38.25515773892127</cx:pt>
          <cx:pt idx="2024">37.976444403227298</cx:pt>
          <cx:pt idx="2025">38.234475076580338</cx:pt>
          <cx:pt idx="2028">37.27289581015944</cx:pt>
          <cx:pt idx="2029">36.932606083017468</cx:pt>
          <cx:pt idx="2030">36.853787108110609</cx:pt>
          <cx:pt idx="2031">36.96072118480361</cx:pt>
          <cx:pt idx="2032">36.997516327844728</cx:pt>
          <cx:pt idx="2035">37.041800643086823</cx:pt>
          <cx:pt idx="2036">37.36880869084883</cx:pt>
          <cx:pt idx="2037">36.927893912883327</cx:pt>
          <cx:pt idx="2038">38.320695394858518</cx:pt>
          <cx:pt idx="2039">37.791951974486437</cx:pt>
          <cx:pt idx="2042">37.138810198300277</cx:pt>
          <cx:pt idx="2043">36.59086637850028</cx:pt>
          <cx:pt idx="2044">37.025137025137028</cx:pt>
          <cx:pt idx="2045">37.017510826586332</cx:pt>
          <cx:pt idx="2046">37.369717642599959</cx:pt>
          <cx:pt idx="2050">36.042038097025433</cx:pt>
          <cx:pt idx="2051">37.887670196671714</cx:pt>
          <cx:pt idx="2052">37.602487984167368</cx:pt>
          <cx:pt idx="2053">37.372977041776437</cx:pt>
          <cx:pt idx="2056">37.507039609536321</cx:pt>
          <cx:pt idx="2057">37.631677953348387</cx:pt>
          <cx:pt idx="2058">37.79239079379991</cx:pt>
          <cx:pt idx="2059">37.74896655392709</cx:pt>
          <cx:pt idx="2060">38.876766910160327</cx:pt>
          <cx:pt idx="2063">37.523558235959293</cx:pt>
          <cx:pt idx="2064">38.06866546864655</cx:pt>
          <cx:pt idx="2065">38.080407701019247</cx:pt>
          <cx:pt idx="2066">37.702918269681902</cx:pt>
          <cx:pt idx="2067">37.88078224896578</cx:pt>
          <cx:pt idx="2070">38.04409270774449</cx:pt>
          <cx:pt idx="2071">38.279183981866261</cx:pt>
          <cx:pt idx="2072">39.115710253998117</cx:pt>
          <cx:pt idx="2073">38.301851505517106</cx:pt>
          <cx:pt idx="2074">38.792700046794572</cx:pt>
          <cx:pt idx="2077">39.131247080803362</cx:pt>
          <cx:pt idx="2078">38.7679136422855</cx:pt>
          <cx:pt idx="2079">38.13677275679688</cx:pt>
          <cx:pt idx="2080">38.489308525409612</cx:pt>
          <cx:pt idx="2081">38.475767665556788</cx:pt>
          <cx:pt idx="2085">38.758327165062923</cx:pt>
          <cx:pt idx="2086">39.188314689840062</cx:pt>
          <cx:pt idx="2087">39.329381252315677</cx:pt>
          <cx:pt idx="2088">39.701520207638119</cx:pt>
          <cx:pt idx="2092">39.54617611354935</cx:pt>
          <cx:pt idx="2093">37.588126159554733</cx:pt>
          <cx:pt idx="2094">37.714497727483533</cx:pt>
          <cx:pt idx="2095">37.437418876321154</cx:pt>
          <cx:pt idx="2098">37.004160887656028</cx:pt>
          <cx:pt idx="2099">37.997957099080693</cx:pt>
          <cx:pt idx="2100">38.44645691345346</cx:pt>
          <cx:pt idx="2101">37.904886725332332</cx:pt>
          <cx:pt idx="2102">38.336296434920932</cx:pt>
          <cx:pt idx="2105">37.720526463175581</cx:pt>
          <cx:pt idx="2106">38.049463369108722</cx:pt>
          <cx:pt idx="2107">38.008923591745678</cx:pt>
          <cx:pt idx="2108">37.349397590361441</cx:pt>
          <cx:pt idx="2109">36.780442804428041</cx:pt>
          <cx:pt idx="2113">36.882234062098107</cx:pt>
          <cx:pt idx="2114">36.95592159749701</cx:pt>
          <cx:pt idx="2115">35.993365278289723</cx:pt>
          <cx:pt idx="2116">35.611510791366896</cx:pt>
          <cx:pt idx="2119">35.50377601768281</cx:pt>
          <cx:pt idx="2121">35.063023277210419</cx:pt>
          <cx:pt idx="2122">34.877509670289193</cx:pt>
          <cx:pt idx="2123">33.771607208532537</cx:pt>
          <cx:pt idx="2126">33.982008445015602</cx:pt>
          <cx:pt idx="2127">34.695189129636432</cx:pt>
          <cx:pt idx="2128">35.35084496693608</cx:pt>
          <cx:pt idx="2129">35.765882570846451</cx:pt>
          <cx:pt idx="2130">38.337182448036948</cx:pt>
          <cx:pt idx="2134">39.155136076239351</cx:pt>
          <cx:pt idx="2135">38.760330578512402</cx:pt>
          <cx:pt idx="2136">38.36667580158948</cx:pt>
          <cx:pt idx="2137">38.428427511676887</cx:pt>
          <cx:pt idx="2140">38.488350761328199</cx:pt>
          <cx:pt idx="2141">38.857823815198458</cx:pt>
          <cx:pt idx="2142">38.621956821313738</cx:pt>
          <cx:pt idx="2143">38.573010891637438</cx:pt>
          <cx:pt idx="2144">37.948152233866523</cx:pt>
          <cx:pt idx="2147">38.742057279675848</cx:pt>
          <cx:pt idx="2148">39.013824884792633</cx:pt>
          <cx:pt idx="2149">39.589091579141332</cx:pt>
          <cx:pt idx="2150">39.591197863916769</cx:pt>
          <cx:pt idx="2151">38.176297386823698</cx:pt>
          <cx:pt idx="2154">38.812408223201167</cx:pt>
          <cx:pt idx="2155">39.035570223689042</cx:pt>
          <cx:pt idx="2156">38.8650278716988</cx:pt>
          <cx:pt idx="2157">38.878743608473343</cx:pt>
          <cx:pt idx="2158">38.71115173674589</cx:pt>
          <cx:pt idx="2161">39.655172413793103</cx:pt>
          <cx:pt idx="2162">40.901133327190642</cx:pt>
          <cx:pt idx="2163">40.262722763182069</cx:pt>
          <cx:pt idx="2164">40.187689759867517</cx:pt>
          <cx:pt idx="2165">40.287239918983609</cx:pt>
          <cx:pt idx="2168">41.483390080058903</cx:pt>
          <cx:pt idx="2169">42.643001655324618</cx:pt>
          <cx:pt idx="2170">42.082988315392413</cx:pt>
          <cx:pt idx="2171">41.063420884048689</cx:pt>
          <cx:pt idx="2172">41.099524332235653</cx:pt>
          <cx:pt idx="2175">41.470534573982853</cx:pt>
          <cx:pt idx="2176">41.585967476703821</cx:pt>
          <cx:pt idx="2177">40.598485539640549</cx:pt>
          <cx:pt idx="2178">40.03296401428441</cx:pt>
          <cx:pt idx="2179">39.444850255661073</cx:pt>
          <cx:pt idx="2182">39.546576469512758</cx:pt>
          <cx:pt idx="2183">39.539347408829173</cx:pt>
          <cx:pt idx="2184">39.672521039151121</cx:pt>
          <cx:pt idx="2185">39.724527957675818</cx:pt>
          <cx:pt idx="2186">40.016441359152353</cx:pt>
          <cx:pt idx="2189">40.38020020203875</cx:pt>
          <cx:pt idx="2196">39.446239040147667</cx:pt>
          <cx:pt idx="2197">39.557807461999083</cx:pt>
          <cx:pt idx="2198">39.083409715857009</cx:pt>
          <cx:pt idx="2199">39.612820746963749</cx:pt>
          <cx:pt idx="2200">39.678480087687248</cx:pt>
          <cx:pt idx="2204">39.237057220708451</cx:pt>
          <cx:pt idx="2205">39.193739193739191</cx:pt>
          <cx:pt idx="2206">39.001361779391743</cx:pt>
          <cx:pt idx="2207">39.03214091156709</cx:pt>
          <cx:pt idx="2210">39.017970593574148</cx:pt>
          <cx:pt idx="2211">39.219432314410483</cx:pt>
          <cx:pt idx="2212">39.428415400018203</cx:pt>
          <cx:pt idx="2213">39.804316020482808</cx:pt>
          <cx:pt idx="2214">39.974387120380541</cx:pt>
          <cx:pt idx="2217">38.895514173011648</cx:pt>
          <cx:pt idx="2218">39.036012095665733</cx:pt>
          <cx:pt idx="2219">39.138799816765918</cx:pt>
          <cx:pt idx="2220">38.919068225761897</cx:pt>
          <cx:pt idx="2221">37.603763143331477</cx:pt>
          <cx:pt idx="2224">36.845495536946721</cx:pt>
          <cx:pt idx="2225">36.634386990681527</cx:pt>
          <cx:pt idx="2226">36.834912536443142</cx:pt>
          <cx:pt idx="2227">37.191961444030191</cx:pt>
          <cx:pt idx="2228">36.881886895546849</cx:pt>
          <cx:pt idx="2231">37.058984410611721</cx:pt>
          <cx:pt idx="2233">36.859323882224643</cx:pt>
          <cx:pt idx="2234">36.612917919285778</cx:pt>
          <cx:pt idx="2235">36.303991252050302</cx:pt>
          <cx:pt idx="2238">36.390101892285287</cx:pt>
          <cx:pt idx="2239">36.2155274415218</cx:pt>
          <cx:pt idx="2240">35.99676433579004</cx:pt>
          <cx:pt idx="2241">35.797179075165147</cx:pt>
          <cx:pt idx="2242">35.778255418233933</cx:pt>
          <cx:pt idx="2246">35.65391256929928</cx:pt>
          <cx:pt idx="2247">35.270686221256568</cx:pt>
          <cx:pt idx="2248">34.661463060446543</cx:pt>
          <cx:pt idx="2249">33.533653846153847</cx:pt>
          <cx:pt idx="2252">34.419079435783217</cx:pt>
          <cx:pt idx="2253">34.283584870504939</cx:pt>
          <cx:pt idx="2254">34.673741040677648</cx:pt>
          <cx:pt idx="2255">35.686053077357421</cx:pt>
          <cx:pt idx="2256">35.466439135381123</cx:pt>
          <cx:pt idx="2259">35.166878731525891</cx:pt>
          <cx:pt idx="2260">34.66807165437303</cx:pt>
          <cx:pt idx="2261">33.861575178997612</cx:pt>
          <cx:pt idx="2262">33.039187778726642</cx:pt>
          <cx:pt idx="2263">30.856399777075978</cx:pt>
          <cx:pt idx="2266">31.0966402416006</cx:pt>
          <cx:pt idx="2267">32.476722532588447</cx:pt>
          <cx:pt idx="2268">32.746219107340472</cx:pt>
          <cx:pt idx="2269">33.728936401522013</cx:pt>
          <cx:pt idx="2273">33.992627888159667</cx:pt>
          <cx:pt idx="2274">34.637122095631113</cx:pt>
          <cx:pt idx="2275">35.660309463835922</cx:pt>
          <cx:pt idx="2276">36.283105022831052</cx:pt>
          <cx:pt idx="2277">37.407407407407398</cx:pt>
          <cx:pt idx="2280">37.929756278380133</cx:pt>
          <cx:pt idx="2281">38.606420486175537</cx:pt>
          <cx:pt idx="2282">39.176316772506532</cx:pt>
          <cx:pt idx="2283">38.279151616189679</cx:pt>
          <cx:pt idx="2284">38.602636187667073</cx:pt>
          <cx:pt idx="2287">39.368923133370018</cx:pt>
          <cx:pt idx="2288">39.682102168320469</cx:pt>
          <cx:pt idx="2289">40.123343151693668</cx:pt>
          <cx:pt idx="2290">40.34877283631667</cx:pt>
          <cx:pt idx="2291">40.943065424010342</cx:pt>
          <cx:pt idx="2294">41.187953151143333</cx:pt>
          <cx:pt idx="2295">42.468951349332343</cx:pt>
          <cx:pt idx="2296">43.522399180404207</cx:pt>
          <cx:pt idx="2297">43.631637578908283</cx:pt>
          <cx:pt idx="2298">43.522304832713758</cx:pt>
          <cx:pt idx="2301">42.658122039565328</cx:pt>
          <cx:pt idx="2302">42.707366858415291</cx:pt>
          <cx:pt idx="2303">43.57666264724979</cx:pt>
          <cx:pt idx="2304">43.39657738095238</cx:pt>
          <cx:pt idx="2305">43.644146659222038</cx:pt>
          <cx:pt idx="2308">43.653308480894687</cx:pt>
          <cx:pt idx="2309">43.244760479041922</cx:pt>
          <cx:pt idx="2311">41.756289161133452</cx:pt>
          <cx:pt idx="2312">41.814946619217082</cx:pt>
          <cx:pt idx="2318">43.36374753080613</cx:pt>
          <cx:pt idx="2319">41.553325204014627</cx:pt>
          <cx:pt idx="2322">40.531252902386917</cx:pt>
          <cx:pt idx="2323">41.771444537580329</cx:pt>
          <cx:pt idx="2324">42.056074766355138</cx:pt>
          <cx:pt idx="2325">41.763059701492537</cx:pt>
          <cx:pt idx="2326">41.951719638363308</cx:pt>
          <cx:pt idx="2329">41.530716882632611</cx:pt>
          <cx:pt idx="2330">40.786423073356211</cx:pt>
          <cx:pt idx="2331">41.110284545285467</cx:pt>
          <cx:pt idx="2332">41.857872735717599</cx:pt>
          <cx:pt idx="2333">41.721669610486202</cx:pt>
          <cx:pt idx="2336">41.41132776230269</cx:pt>
          <cx:pt idx="2337">41.461373989030399</cx:pt>
          <cx:pt idx="2338">40.931873027659179</cx:pt>
          <cx:pt idx="2339">40.754506597286749</cx:pt>
          <cx:pt idx="2340">40.38586402003525</cx:pt>
          <cx:pt idx="2343">41.327384272169553</cx:pt>
          <cx:pt idx="2344">40.54650841843776</cx:pt>
          <cx:pt idx="2345">40.978789826462219</cx:pt>
          <cx:pt idx="2346">41.51601358171974</cx:pt>
          <cx:pt idx="2347">41.776765375854211</cx:pt>
          <cx:pt idx="2350">41.627412949108717</cx:pt>
          <cx:pt idx="2351">41.960638692907537</cx:pt>
          <cx:pt idx="2352">42.286886774855439</cx:pt>
          <cx:pt idx="2353">44.085114360704907</cx:pt>
          <cx:pt idx="2354">44.31627906976744</cx:pt>
          <cx:pt idx="2357">43.798955613577021</cx:pt>
          <cx:pt idx="2358">44.33575554313397</cx:pt>
          <cx:pt idx="2359">45.428278497530052</cx:pt>
          <cx:pt idx="2360">46.884356287425163</cx:pt>
          <cx:pt idx="2361">47.285660801198063</cx:pt>
          <cx:pt idx="2364">46.926171984654253</cx:pt>
          <cx:pt idx="2365">46.210200056353898</cx:pt>
          <cx:pt idx="2366">46.23233174202003</cx:pt>
          <cx:pt idx="2367">45.032185838231179</cx:pt>
          <cx:pt idx="2368">45.267873809968258</cx:pt>
          <cx:pt idx="2371">44.576412730815633</cx:pt>
          <cx:pt idx="2372">44.523787443197627</cx:pt>
          <cx:pt idx="2373">44.488921988456532</cx:pt>
          <cx:pt idx="2374">44.883353471512223</cx:pt>
          <cx:pt idx="2375">46.525904567017022</cx:pt>
          <cx:pt idx="2378">46.937825763216679</cx:pt>
          <cx:pt idx="2379">47.953869047619037</cx:pt>
          <cx:pt idx="2380">46.253494874184533</cx:pt>
          <cx:pt idx="2381">46.267822197372098</cx:pt>
          <cx:pt idx="2382">45.53362641474137</cx:pt>
          <cx:pt idx="2385">45.535131100121298</cx:pt>
          <cx:pt idx="2386">44.869402985074622</cx:pt>
          <cx:pt idx="2387">45.548905928558071</cx:pt>
          <cx:pt idx="2388">44.547065957645302</cx:pt>
          <cx:pt idx="2389">44.520227973465389</cx:pt>
          <cx:pt idx="2392">43.833317796215162</cx:pt>
          <cx:pt idx="2393">44.84729248641559</cx:pt>
          <cx:pt idx="2394">44.48176135833566</cx:pt>
          <cx:pt idx="2399">45.109211775878443</cx:pt>
          <cx:pt idx="2400">45.012373881591472</cx:pt>
          <cx:pt idx="2401">45.019047619047633</cx:pt>
          <cx:pt idx="2402">45.069080514530732</cx:pt>
          <cx:pt idx="2403">43.877551020408163</cx:pt>
          <cx:pt idx="2406">44.273729852012437</cx:pt>
          <cx:pt idx="2407">45.002364066193863</cx:pt>
          <cx:pt idx="2408">46.522645442486258</cx:pt>
          <cx:pt idx="2409">46.634433067880167</cx:pt>
          <cx:pt idx="2410">47.594793435200913</cx:pt>
          <cx:pt idx="2414">46.968274826356293</cx:pt>
          <cx:pt idx="2415">47.233923055321533</cx:pt>
          <cx:pt idx="2416">47.904191616766468</cx:pt>
          <cx:pt idx="2417">48.196844477836208</cx:pt>
          <cx:pt idx="2420">48.636663836210957</cx:pt>
          <cx:pt idx="2421">50.151889120941718</cx:pt>
          <cx:pt idx="2422">50.487089756928022</cx:pt>
          <cx:pt idx="2423">50.35427491733585</cx:pt>
          <cx:pt idx="2424">51.662259161314687</cx:pt>
          <cx:pt idx="2427">54.131646047785431</cx:pt>
          <cx:pt idx="2428">52.639984968057121</cx:pt>
          <cx:pt idx="2429">54.268465239128382</cx:pt>
          <cx:pt idx="2430">53.665166854143223</cx:pt>
          <cx:pt idx="2431">53.500948766603408</cx:pt>
          <cx:pt idx="2434">53.619353619353618</cx:pt>
          <cx:pt idx="2435">55.263157894736842</cx:pt>
          <cx:pt idx="2436">56.089290760101719</cx:pt>
          <cx:pt idx="2437">57.035152200546598</cx:pt>
          <cx:pt idx="2438">56.277056277056268</cx:pt>
          <cx:pt idx="2441">55.456255879586081</cx:pt>
          <cx:pt idx="2442">53.837439818748223</cx:pt>
          <cx:pt idx="2443">54.475294117647053</cx:pt>
          <cx:pt idx="2444">55.594273874552641</cx:pt>
          <cx:pt idx="2445">55.793142426526003</cx:pt>
          <cx:pt idx="2448">56.081400851869383</cx:pt>
          <cx:pt idx="2449">56.637587710980469</cx:pt>
          <cx:pt idx="2450">57.035271687321249</cx:pt>
          <cx:pt idx="2451">56.262520270914813</cx:pt>
          <cx:pt idx="2452">57.194864916650701</cx:pt>
          <cx:pt idx="2457">57.313602731929429</cx:pt>
          <cx:pt idx="2458">56.153992034894749</cx:pt>
          <cx:pt idx="2459">55.884859388315498</cx:pt>
          <cx:pt idx="2462">56.93444486547935</cx:pt>
          <cx:pt idx="2463">57.656634487980313</cx:pt>
          <cx:pt idx="2464">56.533687103193408</cx:pt>
          <cx:pt idx="2466">55.233937553383313</cx:pt>
          <cx:pt idx="2469">53.81996974281391</cx:pt>
          <cx:pt idx="2470">54.298428327968182</cx:pt>
          <cx:pt idx="2471">54.605511513778787</cx:pt>
          <cx:pt idx="2472">55.023111027261578</cx:pt>
          <cx:pt idx="2473">54.995269631031221</cx:pt>
          <cx:pt idx="2476">55.763387770603877</cx:pt>
          <cx:pt idx="2477">56.272503316278183</cx:pt>
          <cx:pt idx="2478">56.224441274369951</cx:pt>
          <cx:pt idx="2479">55.584021254388468</cx:pt>
          <cx:pt idx="2480">54.952561669829223</cx:pt>
          <cx:pt idx="2483">55.245683930942903</cx:pt>
          <cx:pt idx="2484">54.201004073126839</cx:pt>
          <cx:pt idx="2485">53.822600708066211</cx:pt>
          <cx:pt idx="2486">53.286900104951812</cx:pt>
          <cx:pt idx="2487">52.539621920947113</cx:pt>
          <cx:pt idx="2490">52.536715620827771</cx:pt>
          <cx:pt idx="2491">54.61597395135032</cx:pt>
          <cx:pt idx="2492">55.090107361963192</cx:pt>
          <cx:pt idx="2493">55.491881566380137</cx:pt>
          <cx:pt idx="2494">54.442958150200653</cx:pt>
          <cx:pt idx="2497">54.926084883166432</cx:pt>
          <cx:pt idx="2499">54.202926269484557</cx:pt>
          <cx:pt idx="2500">55.833011955264183</cx:pt>
          <cx:pt idx="2501">55.968632006970658</cx:pt>
          <cx:pt idx="2504">53.622226436563629</cx:pt>
          <cx:pt idx="2505">51.291547958214622</cx:pt>
          <cx:pt idx="2506">48.953301127214168</cx:pt>
          <cx:pt idx="2507">51.230871590153029</cx:pt>
          <cx:pt idx="2508">52.079151132778897</cx:pt>
          <cx:pt idx="2511">51.119188827243157</cx:pt>
          <cx:pt idx="2512">51.031372925261437</cx:pt>
          <cx:pt idx="2513">51.276124434171237</cx:pt>
          <cx:pt idx="2514">52.412597515169033</cx:pt>
          <cx:pt idx="2515">52.532742681047758</cx:pt>
          <cx:pt idx="2519">52.556628118130561</cx:pt>
          <cx:pt idx="2520">52.86563158903585</cx:pt>
          <cx:pt idx="2521">55.352004603874917</cx:pt>
          <cx:pt idx="2522">55.93578775353263</cx:pt>
          <cx:pt idx="2525">56.822322370313543</cx:pt>
          <cx:pt idx="2526">54.988977283619278</cx:pt>
          <cx:pt idx="2527">54.549803846521861</cx:pt>
          <cx:pt idx="2528">54.149018097805168</cx:pt>
          <cx:pt idx="2529">54.677295428351897</cx:pt>
          <cx:pt idx="2532">55.553418597942112</cx:pt>
          <cx:pt idx="2533">56.074138096610007</cx:pt>
          <cx:pt idx="2534">56.497987349051179</cx:pt>
          <cx:pt idx="2535">56.577181208053688</cx:pt>
          <cx:pt idx="2536">58.063895304080063</cx:pt>
          <cx:pt idx="2539">59.830785501394089</cx:pt>
          <cx:pt idx="2540">59.40422250072303</cx:pt>
          <cx:pt idx="2541">61.188844929074591</cx:pt>
          <cx:pt idx="2542">65.580131936360104</cx:pt>
          <cx:pt idx="2543">64.56982483305913</cx:pt>
          <cx:pt idx="2546">63.110552277783157</cx:pt>
          <cx:pt idx="2547">62.13217559093102</cx:pt>
          <cx:pt idx="2548">62.239382239382238</cx:pt>
          <cx:pt idx="2549">62.444530194867838</cx:pt>
          <cx:pt idx="2550">62.525379483708782</cx:pt>
          <cx:pt idx="2553">63.437650457390468</cx:pt>
          <cx:pt idx="2554">63.614411281754073</cx:pt>
          <cx:pt idx="2555">63.757869249394673</cx:pt>
          <cx:pt idx="2560">63.529753828261278</cx:pt>
          <cx:pt idx="2561">64.383828543594745</cx:pt>
          <cx:pt idx="2562">62.765235926751288</cx:pt>
          <cx:pt idx="2563">62.331536388140172</cx:pt>
          <cx:pt idx="2564">62.861813635926531</cx:pt>
          <cx:pt idx="2568">63.941199077632589</cx:pt>
          <cx:pt idx="2569">63.332691567192917</cx:pt>
          <cx:pt idx="2570">63.492522913651712</cx:pt>
          <cx:pt idx="2571">63.279067527213172</cx:pt>
          <cx:pt idx="2574">63.201542912246857</cx:pt>
          <cx:pt idx="2575">63.400077011936858</cx:pt>
          <cx:pt idx="2576">62.471042471042473</cx:pt>
          <cx:pt idx="2577">60.608401738290681</cx:pt>
          <cx:pt idx="2578">61.574029476928999</cx:pt>
          <cx:pt idx="2581">60.391174486944792</cx:pt>
          <cx:pt idx="2582">59.992283950617278</cx:pt>
          <cx:pt idx="2583">60.161429806860767</cx:pt>
          <cx:pt idx="2584">59.134938141363769</cx:pt>
          <cx:pt idx="2585">57.860553963705833</cx:pt>
          <cx:pt idx="2588">59.657142857142873</cx:pt>
          <cx:pt idx="2589">59.372026641294013</cx:pt>
          <cx:pt idx="2590">59.518141129416243</cx:pt>
          <cx:pt idx="2591">58.397344713134181</cx:pt>
          <cx:pt idx="2592">60.161366872330333</cx:pt>
          <cx:pt idx="2595">60.31942199828881</cx:pt>
          <cx:pt idx="2596">59.535195103289972</cx:pt>
          <cx:pt idx="2597">61.502437159514493</cx:pt>
          <cx:pt idx="2599">63.223101115029067</cx:pt>
          <cx:pt idx="2602">63.247863247863243</cx:pt>
          <cx:pt idx="2603">64.538672207007266</cx:pt>
          <cx:pt idx="2604">64.854901219396922</cx:pt>
          <cx:pt idx="2605">64.93137718883105</cx:pt>
          <cx:pt idx="2606">64.782320022763912</cx:pt>
          <cx:pt idx="2609">64.759638267491667</cx:pt>
          <cx:pt idx="2611">62.744357351969022</cx:pt>
          <cx:pt idx="2612">64.296463506395796</cx:pt>
          <cx:pt idx="2613">60.712611345522731</cx:pt>
          <cx:pt idx="2616">61.125678966098519</cx:pt>
          <cx:pt idx="2617">60.445943413902953</cx:pt>
          <cx:pt idx="2618">59.274495138369488</cx:pt>
          <cx:pt idx="2619">56.702848130624353</cx:pt>
          <cx:pt idx="2620">57.28666420391577</cx:pt>
          <cx:pt idx="2623">54.86774430565761</cx:pt>
          <cx:pt idx="2624">54.206210264443008</cx:pt>
          <cx:pt idx="2625">54.372868860012893</cx:pt>
          <cx:pt idx="2626">55.044688104671508</cx:pt>
          <cx:pt idx="2627">55.621790168745413</cx:pt>
          <cx:pt idx="2630">56.454420522217127</cx:pt>
          <cx:pt idx="2631">58.379965140812772</cx:pt>
          <cx:pt idx="2632">58.118250045762402</cx:pt>
          <cx:pt idx="2633">58.133773740710147</cx:pt>
          <cx:pt idx="2634">57.435473500505182</cx:pt>
          <cx:pt idx="2637">57.907318867230593</cx:pt>
          <cx:pt idx="2638">58.848417954378213</cx:pt>
          <cx:pt idx="2639">58.038422649140543</cx:pt>
          <cx:pt idx="2640">57.09704022725191</cx:pt>
          <cx:pt idx="2641">58.579504011670323</cx:pt>
          <cx:pt idx="2644">58.9119737561509</cx:pt>
          <cx:pt idx="2645">57.620817843866163</cx:pt>
          <cx:pt idx="2646">55.881023415604368</cx:pt>
          <cx:pt idx="2647">56.899981913546753</cx:pt>
          <cx:pt idx="2648">56.856368563685628</cx:pt>
          <cx:pt idx="2651">57.529518619436878</cx:pt>
          <cx:pt idx="2652">57.981434291954862</cx:pt>
          <cx:pt idx="2653">58.153313280466691</cx:pt>
          <cx:pt idx="2654">59.276887871853553</cx:pt>
          <cx:pt idx="2655">59.148121123677491</cx:pt>
          <cx:pt idx="2658">59.10794260122475</cx:pt>
          <cx:pt idx="2659">59.913911530359933</cx:pt>
          <cx:pt idx="2660">60.486461679669567</cx:pt>
          <cx:pt idx="2661">59.659613615455378</cx:pt>
          <cx:pt idx="2662">59.799595513881222</cx:pt>
          <cx:pt idx="2665">59.318896909124561</cx:pt>
          <cx:pt idx="2666">58.327938592435032</cx:pt>
          <cx:pt idx="2667">57.927844588344129</cx:pt>
          <cx:pt idx="2668">57.726432532347488</cx:pt>
          <cx:pt idx="2669">57.807001296536392</cx:pt>
          <cx:pt idx="2672">56.829741977249597</cx:pt>
          <cx:pt idx="2673">56.133247446397363</cx:pt>
          <cx:pt idx="2674">57.188791915480017</cx:pt>
          <cx:pt idx="2676">57.355901189387012</cx:pt>
          <cx:pt idx="2682">56.465951791769783</cx:pt>
          <cx:pt idx="2683">55.595435302779308</cx:pt>
          <cx:pt idx="2686">57.182244279018477</cx:pt>
          <cx:pt idx="2687">57.564031693384933</cx:pt>
          <cx:pt idx="2688">56.289336860348442</cx:pt>
          <cx:pt idx="2689">54.919155933132373</cx:pt>
          <cx:pt idx="2690">56.00950552965908</cx:pt>
          <cx:pt idx="2693">57.468841642228732</cx:pt>
          <cx:pt idx="2694">56.756012483936111</cx:pt>
          <cx:pt idx="2695">57.522286554544621</cx:pt>
          <cx:pt idx="2696">57.61558966816802</cx:pt>
          <cx:pt idx="2697">59.381594641710251</cx:pt>
          <cx:pt idx="2700">59.748138615681583</cx:pt>
          <cx:pt idx="2701">61.300394893929649</cx:pt>
          <cx:pt idx="2702">61.866348886240708</cx:pt>
          <cx:pt idx="2703">61.057517291590827</cx:pt>
          <cx:pt idx="2704">61.914738568045181</cx:pt>
          <cx:pt idx="2707">61.83777858969674</cx:pt>
          <cx:pt idx="2708">61.001461988304087</cx:pt>
          <cx:pt idx="2709">61.266192300675051</cx:pt>
          <cx:pt idx="2710">61.407326804497643</cx:pt>
          <cx:pt idx="2711">61.881278538812779</cx:pt>
          <cx:pt idx="2714">62.756222547584187</cx:pt>
          <cx:pt idx="2715">62.599324139190799</cx:pt>
          <cx:pt idx="2716">61.523027815777468</cx:pt>
          <cx:pt idx="2717">61.30859910445033</cx:pt>
          <cx:pt idx="2718">61.217977937824777</cx:pt>
          <cx:pt idx="2721">59.152881294310127</cx:pt>
          <cx:pt idx="2722">59.095450004540908</cx:pt>
          <cx:pt idx="2723">57.557557557557551</cx:pt>
          <cx:pt idx="2724">58.018312029734389</cx:pt>
          <cx:pt idx="2725">59.239771387099687</cx:pt>
          <cx:pt idx="2728">58.754651901606607</cx:pt>
          <cx:pt idx="2729">58.888888888888893</cx:pt>
          <cx:pt idx="2730">57.750540735400151</cx:pt>
          <cx:pt idx="2731">58.084588330778253</cx:pt>
          <cx:pt idx="2732">57.809257421275831</cx:pt>
          <cx:pt idx="2735">58.330318379160637</cx:pt>
          <cx:pt idx="2736">58.445670858590432</cx:pt>
          <cx:pt idx="2737">58.16905211990278</cx:pt>
          <cx:pt idx="2738">57.820202563413098</cx:pt>
          <cx:pt idx="2739">58.577593957921238</cx:pt>
          <cx:pt idx="2742">58.746618575293063</cx:pt>
          <cx:pt idx="2743">60.345295127903832</cx:pt>
          <cx:pt idx="2744">60.269268997921749</cx:pt>
          <cx:pt idx="2745">57.522768670309659</cx:pt>
          <cx:pt idx="2746">57.431941923774957</cx:pt>
          <cx:pt idx="2749">57.727849248052181</cx:pt>
          <cx:pt idx="2750">57.362796594819777</cx:pt>
          <cx:pt idx="2751">57.674122567739587</cx:pt>
          <cx:pt idx="2752">57.506361323155211</cx:pt>
          <cx:pt idx="2753">56.766575840145329</cx:pt>
          <cx:pt idx="2756">56.02888746686169</cx:pt>
          <cx:pt idx="2757">54.567788898999083</cx:pt>
          <cx:pt idx="2758">54.228991025292359</cx:pt>
          <cx:pt idx="2763">54.496011602610587</cx:pt>
          <cx:pt idx="2764">55.121773237252583</cx:pt>
          <cx:pt idx="2765">53.77555656519764</cx:pt>
          <cx:pt idx="2766">53.601752944398797</cx:pt>
          <cx:pt idx="2767">51.370798797704708</cx:pt>
          <cx:pt idx="2770">52.521739130434781</cx:pt>
          <cx:pt idx="2771">52.017238217494963</cx:pt>
          <cx:pt idx="2772">50.693937180423667</cx:pt>
          <cx:pt idx="2773">51.476216511755062</cx:pt>
          <cx:pt idx="2774">47.528792962727863</cx:pt>
          <cx:pt idx="2778">45.940325497287517</cx:pt>
          <cx:pt idx="2779">47.672523093642461</cx:pt>
          <cx:pt idx="2780">47.427536231884062</cx:pt>
          <cx:pt idx="2781">47.81617580012766</cx:pt>
          <cx:pt idx="2784">47.546686195532772</cx:pt>
          <cx:pt idx="2785">47.539936102236418</cx:pt>
          <cx:pt idx="2786">47.526823058737953</cx:pt>
          <cx:pt idx="2787">46.993987975951903</cx:pt>
          <cx:pt idx="2788">47.727893634459519</cx:pt>
          <cx:pt idx="2791">47.881934954905709</cx:pt>
          <cx:pt idx="2792">48.537052228602683</cx:pt>
          <cx:pt idx="2793">48.423443889141303</cx:pt>
          <cx:pt idx="2794">47.712002905393128</cx:pt>
          <cx:pt idx="2795">47.149362477231342</cx:pt>
          <cx:pt idx="2798">47.76160145586897</cx:pt>
          <cx:pt idx="2799">48.104028371374007</cx:pt>
          <cx:pt idx="2800">48.81861141403126</cx:pt>
          <cx:pt idx="2801">49.713662394327791</cx:pt>
          <cx:pt idx="2802">49.543962057643192</cx:pt>
          <cx:pt idx="2805">50.19115237575096</cx:pt>
          <cx:pt idx="2806">50.517147523135549</cx:pt>
          <cx:pt idx="2807">49.5556764599202</cx:pt>
          <cx:pt idx="2808">49.535095715587957</cx:pt>
          <cx:pt idx="2809">50.277449285909213</cx:pt>
          <cx:pt idx="2812">50.245454545454542</cx:pt>
          <cx:pt idx="2813">49.448143756271087</cx:pt>
          <cx:pt idx="2814">49.264100923301953</cx:pt>
          <cx:pt idx="2815">47.840349917987972</cx:pt>
          <cx:pt idx="2816">48.617930532824147</cx:pt>
          <cx:pt idx="2820">48.201372997711672</cx:pt>
          <cx:pt idx="2821">48.576642335766429</cx:pt>
          <cx:pt idx="2823">48.57787810383747</cx:pt>
          <cx:pt idx="2826">48.810810810810807</cx:pt>
          <cx:pt idx="2827">47.953688745288098</cx:pt>
          <cx:pt idx="2828">47.548012505582847</cx:pt>
          <cx:pt idx="2829">48.734745154343138</cx:pt>
          <cx:pt idx="2830">44.657657657657658</cx:pt>
          <cx:pt idx="2833">44.385316136015149</cx:pt>
          <cx:pt idx="2834">43.459537053651538</cx:pt>
          <cx:pt idx="2835">44.52823413232786</cx:pt>
          <cx:pt idx="2836">44.925199319179427</cx:pt>
          <cx:pt idx="2837">45.133689839572192</cx:pt>
          <cx:pt idx="2840">45.101842870999029</cx:pt>
          <cx:pt idx="2841">45.274551214361139</cx:pt>
          <cx:pt idx="2842">44.944909651829001</cx:pt>
          <cx:pt idx="2843">45.450545582541359</cx:pt>
          <cx:pt idx="2844">45.091004550227517</cx:pt>
          <cx:pt idx="2847">44.878305025389601</cx:pt>
          <cx:pt idx="2848">45.804532330037617</cx:pt>
          <cx:pt idx="2849">44.084136722173533</cx:pt>
          <cx:pt idx="2850">44.035890218156233</cx:pt>
          <cx:pt idx="2851">44.086021505376337</cx:pt>
          <cx:pt idx="2854">43.172425921041061</cx:pt>
          <cx:pt idx="2855">43.046067612541599</cx:pt>
          <cx:pt idx="2856">42.688824408687239</cx:pt>
          <cx:pt idx="2857">43.508153371529311</cx:pt>
          <cx:pt idx="2858">44.000350600403188</cx:pt>
          <cx:pt idx="2861">44.35095100359365</cx:pt>
          <cx:pt idx="2862">43.883375779397547</cx:pt>
          <cx:pt idx="2864">43.226600985221673</cx:pt>
          <cx:pt idx="2865">44.663961898041983</cx:pt>
          <cx:pt idx="2868">43.500529848110212</cx:pt>
          <cx:pt idx="2869">43.823112371499462</cx:pt>
          <cx:pt idx="2870">43.65838672869306</cx:pt>
          <cx:pt idx="2871">43.781225348409151</cx:pt>
          <cx:pt idx="2872">44.16644719515407</cx:pt>
          <cx:pt idx="2875">44.008065223108623</cx:pt>
          <cx:pt idx="2876">44.651893212353862</cx:pt>
          <cx:pt idx="2877">44.477559607293117</cx:pt>
          <cx:pt idx="2878">45.080532212885153</cx:pt>
          <cx:pt idx="2879">45.56939814002456</cx:pt>
          <cx:pt idx="2882">44.796655926151701</cx:pt>
          <cx:pt idx="2884">43.74187960155912</cx:pt>
          <cx:pt idx="2885">43.892501083658431</cx:pt>
          <cx:pt idx="2886">44.087733262580713</cx:pt>
          <cx:pt idx="2889">45.126131669157068</cx:pt>
          <cx:pt idx="2890">44.293165944655648</cx:pt>
          <cx:pt idx="2891">44.936147570060307</cx:pt>
          <cx:pt idx="2892">45.671378091872803</cx:pt>
          <cx:pt idx="2893">44.899406186297973</cx:pt>
          <cx:pt idx="2896">44.632469592808043</cx:pt>
          <cx:pt idx="2897">45.33544359447815</cx:pt>
          <cx:pt idx="2898">46.964631356677813</cx:pt>
          <cx:pt idx="2899">47.225647348951917</cx:pt>
          <cx:pt idx="2900">47.46779601199929</cx:pt>
          <cx:pt idx="2903">47.254780999383101</cx:pt>
          <cx:pt idx="2904">46.903044166813302</cx:pt>
          <cx:pt idx="2905">46.879115090861212</cx:pt>
          <cx:pt idx="2906">47.870468145019359</cx:pt>
          <cx:pt idx="2907">46.576909538894753</cx:pt>
          <cx:pt idx="2910">47.137068357998587</cx:pt>
          <cx:pt idx="2911">48.594693984764909</cx:pt>
          <cx:pt idx="2912">47.789160318711147</cx:pt>
          <cx:pt idx="2913">48.418108722251361</cx:pt>
          <cx:pt idx="2914">48.473983384346312</cx:pt>
          <cx:pt idx="2917">48.215839860748467</cx:pt>
          <cx:pt idx="2918">47.98257080610022</cx:pt>
          <cx:pt idx="2919">47.633959638135003</cx:pt>
          <cx:pt idx="2920">46.579267233894768</cx:pt>
          <cx:pt idx="2925">46.810708444520962</cx:pt>
          <cx:pt idx="2926">45.994653789773217</cx:pt>
          <cx:pt idx="2927">45.816423452206202</cx:pt>
          <cx:pt idx="2928">46.531741913163813</cx:pt>
          <cx:pt idx="2932">46.622206824874418</cx:pt>
          <cx:pt idx="2933">46.795319594830602</cx:pt>
          <cx:pt idx="2934">46.230054357355783</cx:pt>
          <cx:pt idx="2935">45.491982826601237</cx:pt>
          <cx:pt idx="2938">46.043793073366487</cx:pt>
          <cx:pt idx="2939">46.609651802076982</cx:pt>
          <cx:pt idx="2940">46.618843495757147</cx:pt>
          <cx:pt idx="2941">47.997897134846227</cx:pt>
          <cx:pt idx="2942">48.143259415698701</cx:pt>
          <cx:pt idx="2945">47.384615384615387</cx:pt>
          <cx:pt idx="2946">47.391075193253691</cx:pt>
          <cx:pt idx="2947">49.234805421950163</cx:pt>
          <cx:pt idx="2948">48.604610851100709</cx:pt>
          <cx:pt idx="2949">48.68101353696634</cx:pt>
          <cx:pt idx="2952">48.779640406497009</cx:pt>
          <cx:pt idx="2953">49.455052750893707</cx:pt>
          <cx:pt idx="2954">50.5029301145806</cx:pt>
          <cx:pt idx="2955">48.889856334349147</cx:pt>
          <cx:pt idx="2956">50.481561822125812</cx:pt>
          <cx:pt idx="2959">50.790204932268153</cx:pt>
          <cx:pt idx="2960">49.900510424777231</cx:pt>
          <cx:pt idx="2961">50.320512820512818</cx:pt>
          <cx:pt idx="2962">50.043096017927951</cx:pt>
          <cx:pt idx="2966">49.939467312348668</cx:pt>
          <cx:pt idx="2967">49.641220714100463</cx:pt>
          <cx:pt idx="2968">50.766565612819413</cx:pt>
          <cx:pt idx="2969">51.073446327683619</cx:pt>
          <cx:pt idx="2970">51.690275484487707</cx:pt>
          <cx:pt idx="2973">51.188920825712053</cx:pt>
          <cx:pt idx="2974">50.387192203950228</cx:pt>
          <cx:pt idx="2976">49.462458817409399</cx:pt>
          <cx:pt idx="2977">49.157667386609077</cx:pt>
          <cx:pt idx="2980">50.403961428199111</cx:pt>
          <cx:pt idx="2981">50.609543712991993</cx:pt>
          <cx:pt idx="2982">50.415224913494811</cx:pt>
          <cx:pt idx="2983">51.341294565593628</cx:pt>
          <cx:pt idx="2984">51.206761348784532</cx:pt>
          <cx:pt idx="2987">49.584055459272093</cx:pt>
          <cx:pt idx="2988">48.797577854671282</cx:pt>
          <cx:pt idx="2989">49.745228430779861</cx:pt>
          <cx:pt idx="2990">50.465036169479838</cx:pt>
          <cx:pt idx="2991">50.042662116040958</cx:pt>
          <cx:pt idx="2994">49.343053318640337</cx:pt>
          <cx:pt idx="2995">48.546560757140441</cx:pt>
          <cx:pt idx="2996">50.442701745509737</cx:pt>
          <cx:pt idx="2997">51.443281566509107</cx:pt>
          <cx:pt idx="2998">51.141322591473653</cx:pt>
          <cx:pt idx="3002">51.20840920377421</cx:pt>
          <cx:pt idx="3003">52.771124143057733</cx:pt>
          <cx:pt idx="3004">52.902698282910869</cx:pt>
          <cx:pt idx="3005">53.873873873873883</cx:pt>
          <cx:pt idx="3008">53.541329011345219</cx:pt>
          <cx:pt idx="3009">54.614381216370461</cx:pt>
          <cx:pt idx="3010">51.79655455291222</cx:pt>
          <cx:pt idx="3011">50.732148733135887</cx:pt>
          <cx:pt idx="3012">51.937668271191967</cx:pt>
          <cx:pt idx="3015">51.926680244399179</cx:pt>
          <cx:pt idx="3016">51.177279715187311</cx:pt>
          <cx:pt idx="3017">51.280808080808079</cx:pt>
          <cx:pt idx="3018">50.984506132989033</cx:pt>
          <cx:pt idx="3019">51.298335879089947</cx:pt>
          <cx:pt idx="3022">50.76886303880169</cx:pt>
          <cx:pt idx="3023">51.006068348770363</cx:pt>
          <cx:pt idx="3024">51.385350318471339</cx:pt>
          <cx:pt idx="3025">51.584213451917734</cx:pt>
          <cx:pt idx="3026">51.348999129677978</cx:pt>
          <cx:pt idx="3029">50.279593604788538</cx:pt>
          <cx:pt idx="3030">50.069897483690589</cx:pt>
          <cx:pt idx="3031">50.246305418719217</cx:pt>
          <cx:pt idx="3032">49.867807153965792</cx:pt>
          <cx:pt idx="3033">49.282333772984721</cx:pt>
          <cx:pt idx="3036">49.295223179326548</cx:pt>
          <cx:pt idx="3037">48.145534384066487</cx:pt>
          <cx:pt idx="3038">47.793888369192388</cx:pt>
          <cx:pt idx="3039">45.743299992364662</cx:pt>
          <cx:pt idx="3043">44.937778460593023</cx:pt>
          <cx:pt idx="3047">44.345626006286892</cx:pt>
          <cx:pt idx="3050">43.146584804297767</cx:pt>
          <cx:pt idx="3051">43.270633397312857</cx:pt>
          <cx:pt idx="3052">44.785653813591942</cx:pt>
          <cx:pt idx="3053">44.587227414330208</cx:pt>
          <cx:pt idx="3054">44.252917987168587</cx:pt>
          <cx:pt idx="3057">43.657497094149548</cx:pt>
          <cx:pt idx="3058">44.264069264069263</cx:pt>
          <cx:pt idx="3059">46.182016518622412</cx:pt>
          <cx:pt idx="3060">46.363636363636367</cx:pt>
          <cx:pt idx="3061">46.429130775254507</cx:pt>
          <cx:pt idx="3064">46.781384434884643</cx:pt>
          <cx:pt idx="3065">47.199178320297072</cx:pt>
          <cx:pt idx="3066">44.873303522397428</cx:pt>
          <cx:pt idx="3067">45.139761306532662</cx:pt>
          <cx:pt idx="3068">44.596507786691831</cx:pt>
          <cx:pt idx="3071">45.731085848686789</cx:pt>
          <cx:pt idx="3072">44.667444574095683</cx:pt>
          <cx:pt idx="3073">44.893567970491048</cx:pt>
          <cx:pt idx="3074">44.282632146709823</cx:pt>
          <cx:pt idx="3075">43.872792599954131</cx:pt>
          <cx:pt idx="3078">43.920407078301821</cx:pt>
          <cx:pt idx="3079">44.07572215099178</cx:pt>
          <cx:pt idx="3080">43.97284797851708</cx:pt>
          <cx:pt idx="3081">44.648181276088252</cx:pt>
          <cx:pt idx="3082">43.883552974462063</cx:pt>
          <cx:pt idx="3085">43.080706460988146</cx:pt>
          <cx:pt idx="3086">42.413690917172922</cx:pt>
          <cx:pt idx="3087">41.798036882807857</cx:pt>
          <cx:pt idx="3088">42.846305568199057</cx:pt>
          <cx:pt idx="3089">41.704898623649562</cx:pt>
          <cx:pt idx="3092">41.611135791500082</cx:pt>
          <cx:pt idx="3093">42.202507515213718</cx:pt>
          <cx:pt idx="3094">42.337052260716384</cx:pt>
          <cx:pt idx="3095">42.472360317578087</cx:pt>
          <cx:pt idx="3096">42.790560035510843</cx:pt>
          <cx:pt idx="3099">43.12943262411347</cx:pt>
          <cx:pt idx="3100">43.612334801762117</cx:pt>
          <cx:pt idx="3101">43.172999487517387</cx:pt>
          <cx:pt idx="3102">43.252008550158479</cx:pt>
          <cx:pt idx="3103">42.400946185688937</cx:pt>
          <cx:pt idx="3106">43.036109064112019</cx:pt>
          <cx:pt idx="3107">43.178134669220562</cx:pt>
          <cx:pt idx="3108">43.263351749539588</cx:pt>
          <cx:pt idx="3109">42.943251984710379</cx:pt>
          <cx:pt idx="3110">42.564441506939858</cx:pt>
          <cx:pt idx="3113">43.013100436681221</cx:pt>
          <cx:pt idx="3114">43.422592917764121</cx:pt>
          <cx:pt idx="3115">43.652528785891271</cx:pt>
          <cx:pt idx="3116">43.245771860381439</cx:pt>
          <cx:pt idx="3117">44.741970407795023</cx:pt>
          <cx:pt idx="3121">43.784410315850479</cx:pt>
          <cx:pt idx="3122">45.016635324750467</cx:pt>
          <cx:pt idx="3123">44.700594461360012</cx:pt>
          <cx:pt idx="3124">45.427143067195992</cx:pt>
          <cx:pt idx="3127">44.528163862472567</cx:pt>
          <cx:pt idx="3128">44.016687403937652</cx:pt>
          <cx:pt idx="3129">43.600757134536977</cx:pt>
          <cx:pt idx="3130">44.617100371747213</cx:pt>
          <cx:pt idx="3131">44.79033830920411</cx:pt>
          <cx:pt idx="3134">44.725258044930179</cx:pt>
          <cx:pt idx="3135">43.701799485861187</cx:pt>
          <cx:pt idx="3136">42.272422276895547</cx:pt>
          <cx:pt idx="3137">42.775565406867543</cx:pt>
          <cx:pt idx="3138">43.451235755512798</cx:pt>
          <cx:pt idx="3141">42.8688159263111</cx:pt>
          <cx:pt idx="3142">42.431872037914687</cx:pt>
          <cx:pt idx="3143">43.051154368492533</cx:pt>
          <cx:pt idx="3145">42.877460887791003</cx:pt>
          <cx:pt idx="3148">43.405437884933157</cx:pt>
          <cx:pt idx="3149">43.422619047619037</cx:pt>
          <cx:pt idx="3150">44.41326342219925</cx:pt>
          <cx:pt idx="3151">44.743438513712768</cx:pt>
          <cx:pt idx="3152">43.768264172998236</cx:pt>
          <cx:pt idx="3155">43.685435763131089</cx:pt>
          <cx:pt idx="3156">43.535620052770447</cx:pt>
          <cx:pt idx="3157">42.201634082287711</cx:pt>
          <cx:pt idx="3158">42.378338821807539</cx:pt>
          <cx:pt idx="3159">41.971892521663143</cx:pt>
          <cx:pt idx="3162">41.257027533515931</cx:pt>
          <cx:pt idx="3163">41.437738842021773</cx:pt>
          <cx:pt idx="3164">41.085718405306032</cx:pt>
          <cx:pt idx="3165">40.778293466619061</cx:pt>
          <cx:pt idx="3166">40.412179990016398</cx:pt>
          <cx:pt idx="3169">40.155127019141823</cx:pt>
          <cx:pt idx="3170">39.932838953407021</cx:pt>
          <cx:pt idx="3171">39.986139986139982</cx:pt>
          <cx:pt idx="3172">40.595295913411498</cx:pt>
          <cx:pt idx="3173">40.883900385829527</cx:pt>
          <cx:pt idx="3176">41.45981295267562</cx:pt>
          <cx:pt idx="3177">43.108585683597809</cx:pt>
          <cx:pt idx="3178">42.930105646120481</cx:pt>
          <cx:pt idx="3179">43.484320557491287</cx:pt>
          <cx:pt idx="3180">42.71131930364259</cx:pt>
          <cx:pt idx="3184">43.057103064066858</cx:pt>
          <cx:pt idx="3185">42.313019390581722</cx:pt>
          <cx:pt idx="3186">43.073897162124183</cx:pt>
          <cx:pt idx="3190">41.155309581459697</cx:pt>
          <cx:pt idx="3191">41.900290015191267</cx:pt>
          <cx:pt idx="3192">41.395090833448897</cx:pt>
          <cx:pt idx="3193">41.81717528198741</cx:pt>
          <cx:pt idx="3194">40.45052515201769</cx:pt>
          <cx:pt idx="3197">40.271242734569597</cx:pt>
          <cx:pt idx="3198">41.946890383415379</cx:pt>
          <cx:pt idx="3199">41.526770293609673</cx:pt>
          <cx:pt idx="3200">41.782806678625633</cx:pt>
          <cx:pt idx="3201">41.687891512356302</cx:pt>
          <cx:pt idx="3205">41.224153328295657</cx:pt>
          <cx:pt idx="3206">41.000340251786326</cx:pt>
          <cx:pt idx="3207">40.961891175871202</cx:pt>
          <cx:pt idx="3208">41.444407121263019</cx:pt>
          <cx:pt idx="3211">41.019955654101992</cx:pt>
          <cx:pt idx="3212">40.988001876801398</cx:pt>
          <cx:pt idx="3213">40.389749065670053</cx:pt>
          <cx:pt idx="3214">40.661686232657424</cx:pt>
          <cx:pt idx="3215">40.994295028524853</cx:pt>
          <cx:pt idx="3218">40.27926960257787</cx:pt>
          <cx:pt idx="3219">40.428262631721147</cx:pt>
          <cx:pt idx="3220">41.466912517926652</cx:pt>
          <cx:pt idx="3221">40.949839184287967</cx:pt>
          <cx:pt idx="3222">40.258597346330887</cx:pt>
          <cx:pt idx="3225">40.839668976653442</cx:pt>
          <cx:pt idx="3226">40.983606557377051</cx:pt>
          <cx:pt idx="3227">41.275669794641637</cx:pt>
          <cx:pt idx="3229">40.506156881420502</cx:pt>
          <cx:pt idx="3232">41.775866775866767</cx:pt>
          <cx:pt idx="3233">42.77468563182849</cx:pt>
          <cx:pt idx="3234">39.558109309802312</cx:pt>
          <cx:pt idx="3235">40.503835057349939</cx:pt>
          <cx:pt idx="3236">41.497333909785269</cx:pt>
          <cx:pt idx="3239">40.346499358334533</cx:pt>
          <cx:pt idx="3240">41.38426191843768</cx:pt>
          <cx:pt idx="3241">41.711498457786391</cx:pt>
          <cx:pt idx="3242">41.903064861012112</cx:pt>
          <cx:pt idx="3243">42.213348545350833</cx:pt>
          <cx:pt idx="3246">41.425656181830973</cx:pt>
          <cx:pt idx="3247">42.013593882752758</cx:pt>
          <cx:pt idx="3249">43.17607109312911</cx:pt>
          <cx:pt idx="3250">42.824290334171756</cx:pt>
          <cx:pt idx="3253">42.550432276657062</cx:pt>
          <cx:pt idx="3254">42.377410269372433</cx:pt>
          <cx:pt idx="3255">42.287272205481408</cx:pt>
          <cx:pt idx="3256">42.885623569371631</cx:pt>
          <cx:pt idx="3257">42.521907025100248</cx:pt>
          <cx:pt idx="3260">41.601405255068443</cx:pt>
          <cx:pt idx="3261">42.114878690441387</cx:pt>
          <cx:pt idx="3262">42.405573890722408</cx:pt>
          <cx:pt idx="3263">41.783831282952548</cx:pt>
          <cx:pt idx="3264">41.884663295962483</cx:pt>
          <cx:pt idx="3267">41.320151206746146</cx:pt>
          <cx:pt idx="3268">42.06325746378954</cx:pt>
          <cx:pt idx="3269">42.556813975867939</cx:pt>
          <cx:pt idx="3270">41.404779145546698</cx:pt>
          <cx:pt idx="3271">41.376530088690167</cx:pt>
          <cx:pt idx="3274">40.88615924544856</cx:pt>
          <cx:pt idx="3275">42.24611161939616</cx:pt>
          <cx:pt idx="3276">41.861870938491762</cx:pt>
          <cx:pt idx="3277">42.515105740181269</cx:pt>
          <cx:pt idx="3278">42.248645394340762</cx:pt>
          <cx:pt idx="3281">42.264860797592178</cx:pt>
          <cx:pt idx="3282">41.995655105251323</cx:pt>
          <cx:pt idx="3283">41.884036369056489</cx:pt>
          <cx:pt idx="3284">42.155904683154183</cx:pt>
          <cx:pt idx="3285">42.225784291275481</cx:pt>
          <cx:pt idx="3290">41.395699735948703</cx:pt>
          <cx:pt idx="3291">41.50093808630394</cx:pt>
          <cx:pt idx="3292">41.503292710619931</cx:pt>
          <cx:pt idx="3296">41.373572347023668</cx:pt>
          <cx:pt idx="3297">41.86731074043324</cx:pt>
          <cx:pt idx="3298">42.159442724458209</cx:pt>
          <cx:pt idx="3299">42.259807376086449</cx:pt>
          <cx:pt idx="3302">42.05578432134255</cx:pt>
          <cx:pt idx="3303">42.807017543859637</cx:pt>
          <cx:pt idx="3304">43.533612793044561</cx:pt>
          <cx:pt idx="3305">43.050478338648212</cx:pt>
          <cx:pt idx="3306">42.469554493602587</cx:pt>
          <cx:pt idx="3309">42.36509758897818</cx:pt>
          <cx:pt idx="3310">42.73188740193816</cx:pt>
          <cx:pt idx="3311">43.00594089962194</cx:pt>
          <cx:pt idx="3312">43.233082706766908</cx:pt>
          <cx:pt idx="3313">43.337695327534448</cx:pt>
          <cx:pt idx="3316">42.922864591320362</cx:pt>
          <cx:pt idx="3317">43.202764976958527</cx:pt>
          <cx:pt idx="3318">43.175487465181057</cx:pt>
          <cx:pt idx="3319">43.443069499571948</cx:pt>
          <cx:pt idx="3320">42.89965661961083</cx:pt>
          <cx:pt idx="3323">42.333182708239192</cx:pt>
          <cx:pt idx="3324">43.072681320364559</cx:pt>
          <cx:pt idx="3325">39.623647722078317</cx:pt>
          <cx:pt idx="3326">40.25162028211971</cx:pt>
          <cx:pt idx="3327">40.357414448669203</cx:pt>
          <cx:pt idx="3330">39.402624830291153</cx:pt>
          <cx:pt idx="3331">40.036068530207388</cx:pt>
          <cx:pt idx="3332">39.734902077593269</cx:pt>
          <cx:pt idx="3333">41.05436081242533</cx:pt>
          <cx:pt idx="3334">40.634542340061067</cx:pt>
          <cx:pt idx="3337">40.703218116805708</cx:pt>
          <cx:pt idx="3338">40.139434843877467</cx:pt>
          <cx:pt idx="3339">39.42407599821879</cx:pt>
          <cx:pt idx="3341">38.820080615610117</cx:pt>
          <cx:pt idx="3344">38.170069026288729</cx:pt>
          <cx:pt idx="3345">37.729180472719243</cx:pt>
          <cx:pt idx="3346">37.678387523907602</cx:pt>
          <cx:pt idx="3347">37.502738225629791</cx:pt>
          <cx:pt idx="3348">37.895819557710666</cx:pt>
          <cx:pt idx="3351">38.093136173030231</cx:pt>
          <cx:pt idx="3352">37.826976472307457</cx:pt>
          <cx:pt idx="3353">37.594752186588927</cx:pt>
          <cx:pt idx="3354">38.368934889525072</cx:pt>
          <cx:pt idx="3355">38.206917025382218</cx:pt>
          <cx:pt idx="3358">38.511788556840372</cx:pt>
          <cx:pt idx="3359">37.691620776901317</cx:pt>
          <cx:pt idx="3360">38.196166854565952</cx:pt>
          <cx:pt idx="3361">37.966634248522482</cx:pt>
          <cx:pt idx="3362">38.946093276801939</cx:pt>
          <cx:pt idx="3365">38.235964445795027</cx:pt>
          <cx:pt idx="3367">38.336729303448799</cx:pt>
          <cx:pt idx="3368">38.78954607977991</cx:pt>
          <cx:pt idx="3369">38.699311400153029</cx:pt>
          <cx:pt idx="3372">38.715805471124618</cx:pt>
          <cx:pt idx="3373">38.813378130726939</cx:pt>
          <cx:pt idx="3374">39.042593290614398</cx:pt>
          <cx:pt idx="3375">38.363924767731703</cx:pt>
          <cx:pt idx="3376">38.645778413798297</cx:pt>
          <cx:pt idx="3379">39.053299109165017</cx:pt>
          <cx:pt idx="3380">41.118371068226708</cx:pt>
          <cx:pt idx="3381">39.980181416266483</cx:pt>
          <cx:pt idx="3382">39.890585821746058</cx:pt>
          <cx:pt idx="3383">39.328138004085652</cx:pt>
          <cx:pt idx="3386">40.433807030665683</cx:pt>
          <cx:pt idx="3387">40.477080684962239</cx:pt>
          <cx:pt idx="3388">41.039117050829638</cx:pt>
          <cx:pt idx="3389">40.633026136878676</cx:pt>
          <cx:pt idx="3390">40.865600239198677</cx:pt>
          <cx:pt idx="3393">40.584560464078542</cx:pt>
          <cx:pt idx="3394">41.464687896189133</cx:pt>
          <cx:pt idx="3395">41.155502747660783</cx:pt>
          <cx:pt idx="3396">41.115086463923667</cx:pt>
          <cx:pt idx="3397">41.154104227242229</cx:pt>
          <cx:pt idx="3400">41.605893734186637</cx:pt>
          <cx:pt idx="3401">42.207112970711293</cx:pt>
          <cx:pt idx="3402">41.984903968313283</cx:pt>
          <cx:pt idx="3403">42</cx:pt>
          <cx:pt idx="3404">42.041446208112873</cx:pt>
          <cx:pt idx="3407">41.395112016293282</cx:pt>
          <cx:pt idx="3408">41.722242579699532</cx:pt>
          <cx:pt idx="3414">42.602627867270428</cx:pt>
          <cx:pt idx="3415">42.362856720390361</cx:pt>
          <cx:pt idx="3416">42.6157510793509</cx:pt>
          <cx:pt idx="3417">41.891087635768493</cx:pt>
          <cx:pt idx="3418">42.444346159516442</cx:pt>
          <cx:pt idx="3421">42.621987066431508</cx:pt>
          <cx:pt idx="3422">42.806940478805181</cx:pt>
          <cx:pt idx="3423">43.100312795519017</cx:pt>
          <cx:pt idx="3424">43.606581036224561</cx:pt>
          <cx:pt idx="3425">43.377603599680683</cx:pt>
          <cx:pt idx="3428">43.738722482858172</cx:pt>
          <cx:pt idx="3429">43.190998268897872</cx:pt>
          <cx:pt idx="3430">42.566937046873882</cx:pt>
          <cx:pt idx="3431">41.992424783820468</cx:pt>
          <cx:pt idx="3432">42.268847795163587</cx:pt>
          <cx:pt idx="3435">42.101888136800859</cx:pt>
          <cx:pt idx="3436">42.81017724413951</cx:pt>
          <cx:pt idx="3437">42.481929435339588</cx:pt>
          <cx:pt idx="3438">42.899344333165217</cx:pt>
          <cx:pt idx="3439">43.248266495103302</cx:pt>
          <cx:pt idx="3442">43.540190394388382</cx:pt>
          <cx:pt idx="3443">43.820707432335666</cx:pt>
          <cx:pt idx="3444">43.177116770097733</cx:pt>
          <cx:pt idx="3445">43.071053199913607</cx:pt>
          <cx:pt idx="3446">43.757175660160733</cx:pt>
          <cx:pt idx="3449">43.844832522187232</cx:pt>
          <cx:pt idx="3450">44.181558255897073</cx:pt>
          <cx:pt idx="3451">44.180539609644093</cx:pt>
          <cx:pt idx="3452">44.362884834663618</cx:pt>
          <cx:pt idx="3453">44.170308755110668</cx:pt>
          <cx:pt idx="3456">43.908969210174028</cx:pt>
          <cx:pt idx="3457">44.184894174276202</cx:pt>
          <cx:pt idx="3458">43.764971114555443</cx:pt>
          <cx:pt idx="3459">44.184908035526959</cx:pt>
          <cx:pt idx="3460">43.302981858622367</cx:pt>
          <cx:pt idx="3463">43.801365092631279</cx:pt>
          <cx:pt idx="3464">44.395054868731769</cx:pt>
          <cx:pt idx="3465">45.221251213760567</cx:pt>
          <cx:pt idx="3466">45.440110459095621</cx:pt>
          <cx:pt idx="3467">45.326681909512907</cx:pt>
          <cx:pt idx="3470">45.528061929776058</cx:pt>
          <cx:pt idx="3471">45.107943537226667</cx:pt>
          <cx:pt idx="3472">45.022123893805308</cx:pt>
          <cx:pt idx="3473">43.813753382832559</cx:pt>
          <cx:pt idx="3474">44.690732531137847</cx:pt>
          <cx:pt idx="3477">44.564602770709648</cx:pt>
          <cx:pt idx="3478">44.584580304973628</cx:pt>
          <cx:pt idx="3479">45.520231213872833</cx:pt>
          <cx:pt idx="3480">46.527123922647938</cx:pt>
          <cx:pt idx="3481">46.073411696834221</cx:pt>
          <cx:pt idx="3485">45.719215009704541</cx:pt>
          <cx:pt idx="3486">46.071761082861848</cx:pt>
          <cx:pt idx="3487">45.749679624092273</cx:pt>
          <cx:pt idx="3488">45.302463471447737</cx:pt>
          <cx:pt idx="3491">46.079263977353143</cx:pt>
          <cx:pt idx="3492">45.678837291740507</cx:pt>
          <cx:pt idx="3493">44.801592945526949</cx:pt>
          <cx:pt idx="3494">45.191012828690901</cx:pt>
          <cx:pt idx="3495">45.108618486440427</cx:pt>
          <cx:pt idx="3498">45.384182381086397</cx:pt>
          <cx:pt idx="3499">45.044982216333082</cx:pt>
          <cx:pt idx="3500">44.390891310421907</cx:pt>
          <cx:pt idx="3501">44.604266067920292</cx:pt>
          <cx:pt idx="3502">43.513818386914828</cx:pt>
          <cx:pt idx="3505">43.727196182991861</cx:pt>
          <cx:pt idx="3506">42.976763659200337</cx:pt>
          <cx:pt idx="3507">42.780562517404633</cx:pt>
          <cx:pt idx="3508">43.274489442713751</cx:pt>
          <cx:pt idx="3512">43.006607929515418</cx:pt>
          <cx:pt idx="3513">43.239901071722997</cx:pt>
          <cx:pt idx="3514">43.119517543859651</cx:pt>
          <cx:pt idx="3515">42.291110654896329</cx:pt>
          <cx:pt idx="3516">42.145171296615423</cx:pt>
          <cx:pt idx="3519">41.918051850331757</cx:pt>
          <cx:pt idx="3520">42.231212287438289</cx:pt>
          <cx:pt idx="3521">42.947033605310473</cx:pt>
          <cx:pt idx="3522">42.11788896504455</cx:pt>
          <cx:pt idx="3523">41.561902159059848</cx:pt>
          <cx:pt idx="3526">42.150170648464162</cx:pt>
          <cx:pt idx="3527">42.297149122807021</cx:pt>
          <cx:pt idx="3528">42.56673511293635</cx:pt>
          <cx:pt idx="3529">43.072164948453597</cx:pt>
          <cx:pt idx="3530">42.887444406431747</cx:pt>
          <cx:pt idx="3533">42.78107720663526</cx:pt>
          <cx:pt idx="3534">42.495258737469527</cx:pt>
          <cx:pt idx="3535">42.841655938749227</cx:pt>
          <cx:pt idx="3536">43.293221836970567</cx:pt>
          <cx:pt idx="3537">43.026324693780872</cx:pt>
          <cx:pt idx="3540">43.490134498532122</cx:pt>
          <cx:pt idx="3541">43.27354260089686</cx:pt>
          <cx:pt idx="3542">42.816423481506618</cx:pt>
          <cx:pt idx="3543">43.156965292399647</cx:pt>
          <cx:pt idx="3544">42.861973354973962</cx:pt>
          <cx:pt idx="3548">43.637962524521413</cx:pt>
          <cx:pt idx="3549">42.469838687813471</cx:pt>
          <cx:pt idx="3550">41.712426276184672</cx:pt>
          <cx:pt idx="3551">41.479533346820418</cx:pt>
          <cx:pt idx="3554">41.813906617400072</cx:pt>
          <cx:pt idx="3555">42.03316994561203</cx:pt>
          <cx:pt idx="3556">41.605400347547118</cx:pt>
          <cx:pt idx="3557">41.208386362114013</cx:pt>
          <cx:pt idx="3558">41.697342882002538</cx:pt>
          <cx:pt idx="3561">40.915765585369122</cx:pt>
          <cx:pt idx="3562">41.314553990610328</cx:pt>
          <cx:pt idx="3563">41.026329930145081</cx:pt>
          <cx:pt idx="3564">41.910922444579207</cx:pt>
          <cx:pt idx="3565">41.831334985598502</cx:pt>
          <cx:pt idx="3569">42.481152396338167</cx:pt>
          <cx:pt idx="3570">42.299698290311767</cx:pt>
          <cx:pt idx="3571">42.406838520101509</cx:pt>
          <cx:pt idx="3572">41.425419536003211</cx:pt>
          <cx:pt idx="3575">41.449391629897043</cx:pt>
          <cx:pt idx="3576">40.885416666666671</cx:pt>
          <cx:pt idx="3577">40.782272059805102</cx:pt>
          <cx:pt idx="3578">40.683852010150929</cx:pt>
          <cx:pt idx="3579">40.714047380714049</cx:pt>
          <cx:pt idx="3582">40.533137359700689</cx:pt>
          <cx:pt idx="3583">40.594125500667552</cx:pt>
          <cx:pt idx="3584">41.208241648329668</cx:pt>
          <cx:pt idx="3585">40.659486770376283</cx:pt>
          <cx:pt idx="3586">41.575887188398049</cx:pt>
          <cx:pt idx="3589">41.042673107890501</cx:pt>
          <cx:pt idx="3590">41.059996039865347</cx:pt>
          <cx:pt idx="3591">41.760423560555928</cx:pt>
          <cx:pt idx="3592">42.264477095937771</cx:pt>
          <cx:pt idx="3596">42.920058721473367</cx:pt>
          <cx:pt idx="3597">42.411159083361007</cx:pt>
          <cx:pt idx="3598">44.887681399509653</cx:pt>
          <cx:pt idx="3599">47.332539052157799</cx:pt>
          <cx:pt idx="3600">45.269200316706247</cx:pt>
          <cx:pt idx="3603">46.254286467950408</cx:pt>
          <cx:pt idx="3604">46.533864541832671</cx:pt>
          <cx:pt idx="3605">46.268854194231281</cx:pt>
          <cx:pt idx="3606">46.860673709388081</cx:pt>
          <cx:pt idx="3607">46.399465597862402</cx:pt>
          <cx:pt idx="3610">45.834456726880553</cx:pt>
          <cx:pt idx="3611">46.269261962692617</cx:pt>
          <cx:pt idx="3612">46.250501269883713</cx:pt>
          <cx:pt idx="3614">45.83695579482378</cx:pt>
          <cx:pt idx="3617">46.045918367346943</cx:pt>
          <cx:pt idx="3618">46.245595012198429</cx:pt>
          <cx:pt idx="3619">46.350241053846673</cx:pt>
          <cx:pt idx="3620">46.636529249038517</cx:pt>
          <cx:pt idx="3621">47.048008171603684</cx:pt>
          <cx:pt idx="3624">46.275042444821729</cx:pt>
          <cx:pt idx="3625">46.305987901855502</cx:pt>
          <cx:pt idx="3626">46.698818095367479</cx:pt>
          <cx:pt idx="3627">47.892238972640982</cx:pt>
          <cx:pt idx="3628">46.944271804433392</cx:pt>
          <cx:pt idx="3631">47.040349559636788</cx:pt>
          <cx:pt idx="3632">47.676254547950847</cx:pt>
          <cx:pt idx="3633">47.706295633007301</cx:pt>
          <cx:pt idx="3634">48.439265536723163</cx:pt>
          <cx:pt idx="3635">47.718952407772463</cx:pt>
          <cx:pt idx="3638">47.670025188916881</cx:pt>
          <cx:pt idx="3639">48.223597302370848</cx:pt>
          <cx:pt idx="3640">48.405031621377439</cx:pt>
          <cx:pt idx="3641">48.822661137274203</cx:pt>
          <cx:pt idx="3642">48.740439267419831</cx:pt>
          <cx:pt idx="3645">48.71092377941693</cx:pt>
          <cx:pt idx="3646">49.041903558643916</cx:pt>
          <cx:pt idx="3647">50.14778325123153</cx:pt>
          <cx:pt idx="3648">50.509842798470473</cx:pt>
          <cx:pt idx="3649">52.250781028117011</cx:pt>
          <cx:pt idx="3655">49.626556016597512</cx:pt>
          <cx:pt idx="3656">49.89982728842832</cx:pt>
          <cx:pt idx="3660">52.198601204902708</cx:pt>
          <cx:pt idx="3661">53.725705652084329</cx:pt>
          <cx:pt idx="3662">54.333675916409732</cx:pt>
          <cx:pt idx="3663">56.049944812362028</cx:pt>
          <cx:pt idx="3666">56.242282892029088</cx:pt>
          <cx:pt idx="3667">54.576938747793022</cx:pt>
          <cx:pt idx="3668">53.5654051136747</cx:pt>
          <cx:pt idx="3669">54.419106733234379</cx:pt>
          <cx:pt idx="3670">54.928436402916553</cx:pt>
          <cx:pt idx="3673">54.75369957429556</cx:pt>
          <cx:pt idx="3674">54.434724091520863</cx:pt>
          <cx:pt idx="3675">53.930294177593588</cx:pt>
          <cx:pt idx="3676">53.926807819793012</cx:pt>
          <cx:pt idx="3677">53.348199202648821</cx:pt>
          <cx:pt idx="3680">54.794798862251113</cx:pt>
          <cx:pt idx="3681">55.956971788106351</cx:pt>
          <cx:pt idx="3682">56.777808144301723</cx:pt>
          <cx:pt idx="3683">56.777808144301723</cx:pt>
          <cx:pt idx="3684">57.065912610247089</cx:pt>
          <cx:pt idx="3687">56.620912394025027</cx:pt>
          <cx:pt idx="3688">56.625202812330997</cx:pt>
          <cx:pt idx="3689">56.493857162143932</cx:pt>
          <cx:pt idx="3690">57.709044654214367</cx:pt>
          <cx:pt idx="3691">58.252427184466022</cx:pt>
          <cx:pt idx="3695">57.766282000265292</cx:pt>
          <cx:pt idx="3696">58.967030045200737</cx:pt>
          <cx:pt idx="3697">59.630888133786399</cx:pt>
          <cx:pt idx="3698">59.069426878785862</cx:pt>
          <cx:pt idx="3701">55.636194154071511</cx:pt>
          <cx:pt idx="3702">55.123415610406937</cx:pt>
          <cx:pt idx="3703">55.891158272902658</cx:pt>
          <cx:pt idx="3704">55.899342673129269</cx:pt>
          <cx:pt idx="3708">56.702261723154457</cx:pt>
          <cx:pt idx="3709">56.561627443159161</cx:pt>
          <cx:pt idx="3710">55.514266755142671</cx:pt>
          <cx:pt idx="3711">56.003733582238823</cx:pt>
          <cx:pt idx="3712">56.503496503496507</cx:pt>
          <cx:pt idx="3715">55.441137390380007</cx:pt>
          <cx:pt idx="3716">55.89979345725898</cx:pt>
          <cx:pt idx="3717">55.775798566932288</cx:pt>
          <cx:pt idx="3718">56.194720140436146</cx:pt>
          <cx:pt idx="3719">55.981772427395782</cx:pt>
          <cx:pt idx="3722">56.575006806425257</cx:pt>
          <cx:pt idx="3723">55.490899248934298</cx:pt>
          <cx:pt idx="3724">55.761024182076817</cx:pt>
          <cx:pt idx="3725">55.462638251955752</cx:pt>
          <cx:pt idx="3726">55.179817498658082</cx:pt>
          <cx:pt idx="3729">55.569713634229757</cx:pt>
          <cx:pt idx="3730">55.387673956262432</cx:pt>
          <cx:pt idx="3732">55.216502998747778</cx:pt>
          <cx:pt idx="3733">55.646546030907423</cx:pt>
          <cx:pt idx="3736">54.775262358920202</cx:pt>
          <cx:pt idx="3737">54.816574294008973</cx:pt>
          <cx:pt idx="3738">55.551885857718482</cx:pt>
          <cx:pt idx="3739">54.554461985600113</cx:pt>
          <cx:pt idx="3740">54.163362410785091</cx:pt>
          <cx:pt idx="3743">54.119973632168758</cx:pt>
          <cx:pt idx="3744">53.740105540897098</cx:pt>
          <cx:pt idx="3745">51.473788328387727</cx:pt>
          <cx:pt idx="3746">52.014507088691062</cx:pt>
          <cx:pt idx="3747">51.06874257817654</cx:pt>
          <cx:pt idx="3750">51.751844046364603</cx:pt>
          <cx:pt idx="3751">51.968088613437082</cx:pt>
          <cx:pt idx="3752">50.921930168693613</cx:pt>
          <cx:pt idx="3753">50.398068389454437</cx:pt>
          <cx:pt idx="3754">50.519234537260793</cx:pt>
          <cx:pt idx="3757">49.695398574206088</cx:pt>
          <cx:pt idx="3758">48.673825850692189</cx:pt>
          <cx:pt idx="3759">49.16385792066373</cx:pt>
          <cx:pt idx="3760">49.081619454145653</cx:pt>
          <cx:pt idx="3761">48.227455039461759</cx:pt>
          <cx:pt idx="3764">48.611111111111107</cx:pt>
          <cx:pt idx="3765">48.427307369372848</cx:pt>
          <cx:pt idx="3766">48.417252272580747</cx:pt>
          <cx:pt idx="3767">47.623947013053829</cx:pt>
          <cx:pt idx="3768">48.518870916587368</cx:pt>
          <cx:pt idx="3772">49.028324653880347</cx:pt>
          <cx:pt idx="3773">48.451973099860417</cx:pt>
          <cx:pt idx="3774">49.261884632893278</cx:pt>
          <cx:pt idx="3779">50.220064724919098</cx:pt>
          <cx:pt idx="3780">47.168113146898101</cx:pt>
          <cx:pt idx="3781">48.814495919809808</cx:pt>
          <cx:pt idx="3782">50.368991850093053</cx:pt>
          <cx:pt idx="3785">51.280245807194987</cx:pt>
          <cx:pt idx="3786">53.901207744903829</cx:pt>
          <cx:pt idx="3787">53.6843463672732</cx:pt>
          <cx:pt idx="3788">55.38738970825014</cx:pt>
          <cx:pt idx="3789">54.635995630662471</cx:pt>
          <cx:pt idx="3792">53.750560502209972</cx:pt>
          <cx:pt idx="3793">53.856008198821421</cx:pt>
          <cx:pt idx="3794">53.364432232091509</cx:pt>
          <cx:pt idx="3795">52.728430436166818</cx:pt>
          <cx:pt idx="3796">52.587305633443798</cx:pt>
          <cx:pt idx="3799">52.817080943275968</cx:pt>
          <cx:pt idx="3800">52.188316238771741</cx:pt>
          <cx:pt idx="3801">52.44165398274987</cx:pt>
          <cx:pt idx="3802">53.337587747287813</cx:pt>
          <cx:pt idx="3803">54.428044280442798</cx:pt>
          <cx:pt idx="3806">55.558403280579228</cx:pt>
          <cx:pt idx="3807">57.177929965111773</cx:pt>
          <cx:pt idx="3808">56.059441455290802</cx:pt>
          <cx:pt idx="3809">56.463414634146339</cx:pt>
          <cx:pt idx="3810">55.881789749154279</cx:pt>
          <cx:pt idx="3813">55.665965985094587</cx:pt>
          <cx:pt idx="3814">55.121362307790058</cx:pt>
          <cx:pt idx="3815">54.845956354300377</cx:pt>
          <cx:pt idx="3816">53.318457124641377</cx:pt>
          <cx:pt idx="3817">53.909229595728448</cx:pt>
          <cx:pt idx="3820">53.305025667025802</cx:pt>
          <cx:pt idx="3821">54.987001458372973</cx:pt>
          <cx:pt idx="3822">54.330758515892107</cx:pt>
          <cx:pt idx="3823">53.43069369255948</cx:pt>
          <cx:pt idx="3824">53.185352395284681</cx:pt>
          <cx:pt idx="3827">53.170976022037188</cx:pt>
          <cx:pt idx="3828">54.034428794992174</cx:pt>
          <cx:pt idx="3829">54.058764940239051</cx:pt>
          <cx:pt idx="3830">53.500093335822292</cx:pt>
          <cx:pt idx="3831">53.192415293751942</cx:pt>
          <cx:pt idx="3834">54.166666666666657</cx:pt>
          <cx:pt idx="3835">54.926352271320702</cx:pt>
          <cx:pt idx="3836">55.014237959638479</cx:pt>
          <cx:pt idx="3837">54.797070870050902</cx:pt>
          <cx:pt idx="3838">55.298651252408483</cx:pt>
          <cx:pt idx="3841">54.694207677471539</cx:pt>
          <cx:pt idx="3842">55.47359285891396</cx:pt>
          <cx:pt idx="3843">55.662069392046511</cx:pt>
          <cx:pt idx="3844">57.387904395535102</cx:pt>
          <cx:pt idx="3845">56.473270838611597</cx:pt>
          <cx:pt idx="3849">55.66418569446197</cx:pt>
          <cx:pt idx="3850">55.969289827255267</cx:pt>
          <cx:pt idx="3851">54.40661788100541</cx:pt>
          <cx:pt idx="3852">54.465760386227927</cx:pt>
          <cx:pt idx="3855">54.316271963330777</cx:pt>
          <cx:pt idx="3856">54.515694203735798</cx:pt>
          <cx:pt idx="3857">55.294194305075912</cx:pt>
          <cx:pt idx="3858">53.755761864571831</cx:pt>
          <cx:pt idx="3859">53.62507315170037</cx:pt>
          <cx:pt idx="3862">54.18994413407821</cx:pt>
          <cx:pt idx="3863">54.47663795353693</cx:pt>
          <cx:pt idx="3864">55.712008501594049</cx:pt>
          <cx:pt idx="3865">54.069379586390923</cx:pt>
          <cx:pt idx="3866">53.898535921007827</cx:pt>
          <cx:pt idx="3869">45.821485539912622</cx:pt>
          <cx:pt idx="3870">51.640641122652539</cx:pt>
          <cx:pt idx="3871">51.963582008425057</cx:pt>
          <cx:pt idx="3872">51.382003395585741</cx:pt>
          <cx:pt idx="3873">53.20919446149648</cx:pt>
          <cx:pt idx="3877">52.814501839989092</cx:pt>
          <cx:pt idx="3878">54.263354882613143</cx:pt>
          <cx:pt idx="3879">52.992485238862052</cx:pt>
          <cx:pt idx="3880">54.851351351351347</cx:pt>
          <cx:pt idx="3883">55.058020477815703</cx:pt>
          <cx:pt idx="3884">56.045392022008251</cx:pt>
          <cx:pt idx="3885">56.83884297520661</cx:pt>
          <cx:pt idx="3886">56.557096972596177</cx:pt>
          <cx:pt idx="3887">56.782878840179499</cx:pt>
          <cx:pt idx="3890">56.147030319811712</cx:pt>
          <cx:pt idx="3891">55.8346052449008</cx:pt>
          <cx:pt idx="3892">55.043526323062039</cx:pt>
          <cx:pt idx="3893">54.275862068965523</cx:pt>
          <cx:pt idx="3894">54.038159064487452</cx:pt>
          <cx:pt idx="3897">53.964037597057633</cx:pt>
          <cx:pt idx="3898">54.373327845235643</cx:pt>
          <cx:pt idx="3899">53.439777854911483</cx:pt>
          <cx:pt idx="3900">53.897099832682663</cx:pt>
          <cx:pt idx="3901">54.496314496314497</cx:pt>
          <cx:pt idx="3904">54.206326987681983</cx:pt>
          <cx:pt idx="3905">54.015162150779162</cx:pt>
          <cx:pt idx="3906">53.110250088059182</cx:pt>
          <cx:pt idx="3907">53.690710075778838</cx:pt>
          <cx:pt idx="3908">53.852709324621827</cx:pt>
          <cx:pt idx="3912">53.238323691265698</cx:pt>
          <cx:pt idx="3913">53.277417535945872</cx:pt>
          <cx:pt idx="3914">53.642337807606268</cx:pt>
          <cx:pt idx="3915">53.356521739130443</cx:pt>
          <cx:pt idx="3919">53.785027185278118</cx:pt>
          <cx:pt idx="3920">52.774318527743183</cx:pt>
          <cx:pt idx="3921">55.198122325003453</cx:pt>
          <cx:pt idx="3922">56.473229948775533</cx:pt>
          <cx:pt idx="3925">53.353828954723298</cx:pt>
          <cx:pt idx="3926">53.578390420495687</cx:pt>
          <cx:pt idx="3927">52.53714990070533</cx:pt>
          <cx:pt idx="3928">52.923936750272617</cx:pt>
          <cx:pt idx="3929">51.987377467436552</cx:pt>
          <cx:pt idx="3932">54.638200121613409</cx:pt>
          <cx:pt idx="3933">54.255821802227473</cx:pt>
          <cx:pt idx="3934">52.780755829536318</cx:pt>
          <cx:pt idx="3935">53.135911899006182</cx:pt>
          <cx:pt idx="3936">52.872483221476507</cx:pt>
          <cx:pt idx="3940">53.154901304784211</cx:pt>
          <cx:pt idx="3941">52.948247078464107</cx:pt>
          <cx:pt idx="3942">53.218826975567538</cx:pt>
          <cx:pt idx="3943">53.667514388970687</cx:pt>
          <cx:pt idx="3946">53.487908583576917</cx:pt>
          <cx:pt idx="3947">53.025287965046999</cx:pt>
          <cx:pt idx="3948">52.845741201099052</cx:pt>
          <cx:pt idx="3949">53.194014107719703</cx:pt>
          <cx:pt idx="3950">52.575558475689888</cx:pt>
          <cx:pt idx="3953">53.235908141962419</cx:pt>
          <cx:pt idx="3954">53.06348585582063</cx:pt>
          <cx:pt idx="3955">52.809502055733219</cx:pt>
          <cx:pt idx="3956">53.525662088453707</cx:pt>
          <cx:pt idx="3957">52.076384801517229</cx:pt>
          <cx:pt idx="3961">50.474683544303787</cx:pt>
          <cx:pt idx="3962">52.369561000840498</cx:pt>
          <cx:pt idx="3963">53.640047052672848</cx:pt>
          <cx:pt idx="3964">53.66828245774925</cx:pt>
          <cx:pt idx="3967">53.613205094879127</cx:pt>
          <cx:pt idx="3968">53.879449576846064</cx:pt>
          <cx:pt idx="3969">51.901422044913453</cx:pt>
          <cx:pt idx="3970">52.003338898163612</cx:pt>
          <cx:pt idx="3971">53.532538242157123</cx:pt>
          <cx:pt idx="3974">53.005817711700068</cx:pt>
          <cx:pt idx="3975">52.840431719769917</cx:pt>
          <cx:pt idx="3976">52.995747970622347</cx:pt>
          <cx:pt idx="3977">53.114478114478118</cx:pt>
          <cx:pt idx="3978">52.765572499353837</cx:pt>
          <cx:pt idx="3981">53.129860031104201</cx:pt>
          <cx:pt idx="3982">54.190308484967062</cx:pt>
          <cx:pt idx="3983">56.560095516052009</cx:pt>
          <cx:pt idx="3984">57.990626443989697</cx:pt>
          <cx:pt idx="3985">58.890374331550802</cx:pt>
          <cx:pt idx="3988">59.191176470588232</cx:pt>
          <cx:pt idx="3989">59.9155552576905</cx:pt>
          <cx:pt idx="3990">61.144036758340548</cx:pt>
          <cx:pt idx="3991">61.913008725771</cx:pt>
          <cx:pt idx="3992">60.402774073086157</cx:pt>
          <cx:pt idx="3995">60.900019824225197</cx:pt>
          <cx:pt idx="3996">59.410952600092038</cx:pt>
          <cx:pt idx="3997">59.691803278688518</cx:pt>
          <cx:pt idx="3998">60.018388389045768</cx:pt>
          <cx:pt idx="3999">59.366256750601863</cx:pt>
          <cx:pt idx="4002">59.578332792734351</cx:pt>
          <cx:pt idx="4003">61.91687871077184</cx:pt>
          <cx:pt idx="4004">60.22882402652278</cx:pt>
          <cx:pt idx="4005">59.670259987317699</cx:pt>
          <cx:pt idx="4006">58.505798680079451</cx:pt>
          <cx:pt idx="4009">58.354543140748277</cx:pt>
          <cx:pt idx="4010">58.661242133367239</cx:pt>
          <cx:pt idx="4011">58.546519027618693</cx:pt>
          <cx:pt idx="4012">58.592761326246517</cx:pt>
          <cx:pt idx="4013">59.240955458404613</cx:pt>
          <cx:pt idx="4016">58.950047725103403</cx:pt>
        </cx:lvl>
      </cx:numDim>
    </cx:data>
  </cx:chartData>
  <cx:chart>
    <cx:plotArea>
      <cx:plotAreaRegion>
        <cx:plotSurface>
          <cx:spPr>
            <a:noFill/>
            <a:ln>
              <a:solidFill>
                <a:schemeClr val="tx1"/>
              </a:solidFill>
            </a:ln>
          </cx:spPr>
        </cx:plotSurface>
        <cx:series layoutId="boxWhisker" uniqueId="{CA2A012E-1CEA-4D28-9A12-647A2E7091A1}">
          <cx:tx>
            <cx:txData>
              <cx:f>Datos!$C$1</cx:f>
              <cx:v>AAPL US Equity</cx:v>
            </cx:txData>
          </cx:tx>
          <cx:dataId val="0"/>
          <cx:layoutPr>
            <cx:visibility meanLine="1" meanMarker="1" nonoutliers="0" outliers="1"/>
            <cx:statistics quartileMethod="exclusive"/>
          </cx:layoutPr>
        </cx:series>
        <cx:series layoutId="boxWhisker" uniqueId="{A0EB7DDA-A98B-4DAE-8DDE-D62798B18DDC}">
          <cx:tx>
            <cx:txData>
              <cx:f>Datos!$D$1</cx:f>
              <cx:v>MSFT US Equity</cx:v>
            </cx:txData>
          </cx:tx>
          <cx:dataId val="1"/>
          <cx:layoutPr>
            <cx:visibility meanLine="1" meanMarker="1" nonoutliers="0" outliers="1"/>
            <cx:statistics quartileMethod="exclusive"/>
          </cx:layoutPr>
        </cx:series>
        <cx:series layoutId="boxWhisker" uniqueId="{2D181E37-595D-4FD3-B489-345B1ADCF28C}">
          <cx:tx>
            <cx:txData>
              <cx:f>Datos!$E$1</cx:f>
              <cx:v>GOOGL US Equity</cx:v>
            </cx:txData>
          </cx:tx>
          <cx:dataId val="2"/>
          <cx:layoutPr>
            <cx:visibility meanLine="1" meanMarker="1" nonoutliers="0" outliers="1"/>
            <cx:statistics quartileMethod="exclusive"/>
          </cx:layoutPr>
        </cx:series>
        <cx:series layoutId="boxWhisker" uniqueId="{D8FCF2F7-0E96-4320-89EC-82A828CE770D}">
          <cx:tx>
            <cx:txData>
              <cx:f>Datos!$F$1</cx:f>
              <cx:v>BMW GY Equity</cx:v>
            </cx:txData>
          </cx:tx>
          <cx:dataId val="3"/>
          <cx:layoutPr>
            <cx:visibility meanLine="1" meanMarker="1" nonoutliers="0" outliers="1"/>
            <cx:statistics quartileMethod="exclusive"/>
          </cx:layoutPr>
        </cx:series>
        <cx:series layoutId="boxWhisker" uniqueId="{82C5DD6B-9E0A-4475-8AF2-3D81FFF18B3D}">
          <cx:tx>
            <cx:txData>
              <cx:f>Datos!$G$1</cx:f>
              <cx:v>HSBA LN Equity</cx:v>
            </cx:txData>
          </cx:tx>
          <cx:dataId val="4"/>
          <cx:layoutPr>
            <cx:visibility meanLine="1" meanMarker="1" nonoutliers="0" outliers="1"/>
            <cx:statistics quartileMethod="exclusive"/>
          </cx:layoutPr>
        </cx:series>
        <cx:series layoutId="boxWhisker" uniqueId="{977FEB46-B0EA-4B99-9553-B787FA08F519}">
          <cx:tx>
            <cx:txData>
              <cx:f>Datos!$H$1</cx:f>
              <cx:v>SAP GY Equity</cx:v>
            </cx:txData>
          </cx:tx>
          <cx:dataId val="5"/>
          <cx:layoutPr>
            <cx:visibility meanLine="1" meanMarker="1" nonoutliers="0" outliers="1"/>
            <cx:statistics quartileMethod="exclusive"/>
          </cx:layoutPr>
        </cx:series>
        <cx:series layoutId="boxWhisker" uniqueId="{4162E46E-DC14-4B06-A3D1-4AE263373443}">
          <cx:tx>
            <cx:txData>
              <cx:f>Datos!$I$1</cx:f>
              <cx:v>7203 JT Equity</cx:v>
            </cx:txData>
          </cx:tx>
          <cx:dataId val="6"/>
          <cx:layoutPr>
            <cx:visibility meanLine="1" meanMarker="1" nonoutliers="0" outliers="1"/>
            <cx:statistics quartileMethod="exclusive"/>
          </cx:layoutPr>
        </cx:series>
        <cx:series layoutId="boxWhisker" uniqueId="{F5E5DC99-8A7D-4AEF-8271-71637C5C4B1D}">
          <cx:tx>
            <cx:txData>
              <cx:f>Datos!$J$1</cx:f>
              <cx:v>6758 JT Equity</cx:v>
            </cx:txData>
          </cx:tx>
          <cx:dataId val="7"/>
          <cx:layoutPr>
            <cx:visibility meanLine="1" meanMarker="1" nonoutliers="0" outliers="1"/>
            <cx:statistics quartileMethod="exclusive"/>
          </cx:layoutPr>
        </cx:series>
        <cx:series layoutId="boxWhisker" uniqueId="{F4D55A1C-91EB-44E1-A1CF-596A826F0F35}">
          <cx:tx>
            <cx:txData>
              <cx:f>Datos!$K$1</cx:f>
              <cx:v>9984 JT Equity</cx:v>
            </cx:txData>
          </cx:tx>
          <cx:dataId val="8"/>
          <cx:layoutPr>
            <cx:visibility meanLine="1" meanMarker="1" nonoutliers="0" outliers="1"/>
            <cx:statistics quartileMethod="exclusive"/>
          </cx:layoutPr>
        </cx:series>
        <cx:series layoutId="boxWhisker" uniqueId="{7A024F6A-42BB-4764-B264-8E781857C817}">
          <cx:tx>
            <cx:txData>
              <cx:f>Datos!$L$1</cx:f>
              <cx:v>7974 JT Equity</cx:v>
            </cx:txData>
          </cx:tx>
          <cx:dataId val="9"/>
          <cx:layoutPr>
            <cx:visibility meanLine="1" meanMarker="1" nonoutliers="0" outliers="1"/>
            <cx:statistics quartileMethod="exclusive"/>
          </cx:layoutPr>
        </cx:series>
      </cx:plotAreaRegion>
      <cx:axis id="0" hidden="1">
        <cx:catScaling gapWidth="1"/>
        <cx:tickLabels/>
      </cx:axis>
      <cx:axis id="1">
        <cx:valScaling/>
        <cx:majorGridlines/>
        <cx:tickLabels/>
      </cx:axis>
    </cx:plotArea>
    <cx:legend pos="b" align="ctr" overlay="0"/>
  </cx:chart>
  <cx:spPr>
    <a:ln>
      <a:solidFill>
        <a:schemeClr val="tx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2217</Words>
  <Characters>12198</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isaac suarez</cp:lastModifiedBy>
  <cp:revision>7</cp:revision>
  <dcterms:created xsi:type="dcterms:W3CDTF">2025-10-05T17:42:00Z</dcterms:created>
  <dcterms:modified xsi:type="dcterms:W3CDTF">2025-10-07T02:06:00Z</dcterms:modified>
  <cp:category/>
</cp:coreProperties>
</file>